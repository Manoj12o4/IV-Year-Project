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9"/>
        <w:ind w:left="1684"/>
        <w:jc w:val="both"/>
        <w:rPr>
          <w:rFonts w:hint="default" w:ascii="Times New Roman" w:hAnsi="Times New Roman" w:cs="Times New Roman"/>
        </w:rPr>
      </w:pPr>
      <w:r>
        <w:rPr>
          <w:rFonts w:hint="default" w:ascii="Times New Roman" w:hAnsi="Times New Roman" w:cs="Times New Roman"/>
          <w:b w:val="0"/>
          <w:sz w:val="36"/>
        </w:rPr>
        <w:t>A</w:t>
      </w:r>
      <w:r>
        <w:rPr>
          <w:rFonts w:hint="default" w:ascii="Times New Roman" w:hAnsi="Times New Roman" w:cs="Times New Roman"/>
        </w:rPr>
        <w:t>UTOMATION OF DAILY STOCK MOVEMENTS</w:t>
      </w:r>
    </w:p>
    <w:p>
      <w:pPr>
        <w:spacing w:before="0"/>
        <w:ind w:left="695" w:right="214" w:firstLine="0"/>
        <w:jc w:val="center"/>
        <w:rPr>
          <w:rFonts w:hint="default" w:ascii="Times New Roman" w:hAnsi="Times New Roman" w:cs="Times New Roman"/>
          <w:b/>
          <w:sz w:val="32"/>
        </w:rPr>
      </w:pPr>
      <w:r>
        <w:rPr>
          <w:rFonts w:hint="default" w:ascii="Times New Roman" w:hAnsi="Times New Roman" w:cs="Times New Roman"/>
          <w:b/>
          <w:sz w:val="32"/>
        </w:rPr>
        <w:t>WITH SELENIUM</w:t>
      </w:r>
    </w:p>
    <w:p>
      <w:pPr>
        <w:pStyle w:val="8"/>
        <w:rPr>
          <w:rFonts w:hint="default" w:ascii="Times New Roman" w:hAnsi="Times New Roman" w:cs="Times New Roman"/>
          <w:b/>
          <w:sz w:val="34"/>
        </w:rPr>
      </w:pPr>
    </w:p>
    <w:p>
      <w:pPr>
        <w:pStyle w:val="8"/>
        <w:spacing w:before="2"/>
        <w:rPr>
          <w:rFonts w:hint="default" w:ascii="Times New Roman" w:hAnsi="Times New Roman" w:cs="Times New Roman"/>
          <w:b/>
          <w:sz w:val="30"/>
        </w:rPr>
      </w:pPr>
    </w:p>
    <w:p>
      <w:pPr>
        <w:spacing w:before="0"/>
        <w:ind w:left="695" w:right="976" w:firstLine="0"/>
        <w:jc w:val="center"/>
        <w:rPr>
          <w:rFonts w:hint="default" w:ascii="Times New Roman" w:hAnsi="Times New Roman" w:cs="Times New Roman"/>
          <w:b/>
          <w:sz w:val="28"/>
        </w:rPr>
      </w:pPr>
      <w:r>
        <w:rPr>
          <w:rFonts w:hint="default" w:ascii="Times New Roman" w:hAnsi="Times New Roman" w:cs="Times New Roman"/>
          <w:b/>
          <w:sz w:val="28"/>
        </w:rPr>
        <w:t>A PROJECT REPORT</w:t>
      </w:r>
    </w:p>
    <w:p>
      <w:pPr>
        <w:pStyle w:val="8"/>
        <w:spacing w:before="10"/>
        <w:rPr>
          <w:rFonts w:hint="default" w:ascii="Times New Roman" w:hAnsi="Times New Roman" w:cs="Times New Roman"/>
          <w:b/>
          <w:sz w:val="27"/>
        </w:rPr>
      </w:pPr>
    </w:p>
    <w:p>
      <w:pPr>
        <w:spacing w:before="1"/>
        <w:ind w:left="695" w:right="1401" w:firstLine="0"/>
        <w:jc w:val="center"/>
        <w:rPr>
          <w:rFonts w:hint="default" w:ascii="Times New Roman" w:hAnsi="Times New Roman" w:cs="Times New Roman"/>
          <w:b/>
          <w:i/>
          <w:sz w:val="28"/>
        </w:rPr>
      </w:pPr>
      <w:r>
        <w:rPr>
          <w:rFonts w:hint="default" w:ascii="Times New Roman" w:hAnsi="Times New Roman" w:cs="Times New Roman"/>
          <w:b/>
          <w:i/>
          <w:sz w:val="28"/>
        </w:rPr>
        <w:t>Submitted by</w:t>
      </w:r>
    </w:p>
    <w:p>
      <w:pPr>
        <w:pStyle w:val="8"/>
        <w:rPr>
          <w:rFonts w:hint="default" w:ascii="Times New Roman" w:hAnsi="Times New Roman" w:cs="Times New Roman"/>
          <w:b/>
          <w:i/>
        </w:rPr>
      </w:pPr>
    </w:p>
    <w:p>
      <w:pPr>
        <w:pStyle w:val="3"/>
        <w:tabs>
          <w:tab w:val="left" w:pos="5685"/>
        </w:tabs>
        <w:ind w:left="1658" w:right="291" w:firstLine="31"/>
        <w:jc w:val="both"/>
        <w:rPr>
          <w:rFonts w:hint="default" w:ascii="Times New Roman" w:hAnsi="Times New Roman" w:cs="Times New Roman"/>
          <w:sz w:val="28"/>
        </w:rPr>
      </w:pPr>
      <w:r>
        <w:rPr>
          <w:rFonts w:hint="default" w:ascii="Times New Roman" w:hAnsi="Times New Roman" w:cs="Times New Roman"/>
        </w:rPr>
        <w:t>MANOJ G</w:t>
      </w:r>
      <w:r>
        <w:rPr>
          <w:rFonts w:hint="default" w:ascii="Times New Roman" w:hAnsi="Times New Roman" w:cs="Times New Roman"/>
        </w:rPr>
        <w:tab/>
      </w:r>
      <w:r>
        <w:rPr>
          <w:rFonts w:hint="default" w:ascii="Times New Roman" w:hAnsi="Times New Roman" w:cs="Times New Roman"/>
        </w:rPr>
        <w:t>[REGISTER NO: 211418104147] MAHENDRA</w:t>
      </w:r>
      <w:r>
        <w:rPr>
          <w:rFonts w:hint="default" w:ascii="Times New Roman" w:hAnsi="Times New Roman" w:cs="Times New Roman"/>
          <w:spacing w:val="-18"/>
        </w:rPr>
        <w:t xml:space="preserve"> </w:t>
      </w:r>
      <w:r>
        <w:rPr>
          <w:rFonts w:hint="default" w:ascii="Times New Roman" w:hAnsi="Times New Roman" w:cs="Times New Roman"/>
        </w:rPr>
        <w:t>BABU</w:t>
      </w:r>
      <w:r>
        <w:rPr>
          <w:rFonts w:hint="default" w:ascii="Times New Roman" w:hAnsi="Times New Roman" w:cs="Times New Roman"/>
          <w:spacing w:val="-3"/>
        </w:rPr>
        <w:t xml:space="preserve"> </w:t>
      </w:r>
      <w:r>
        <w:rPr>
          <w:rFonts w:hint="default" w:ascii="Times New Roman" w:hAnsi="Times New Roman" w:cs="Times New Roman"/>
        </w:rPr>
        <w:t>R</w:t>
      </w:r>
      <w:r>
        <w:rPr>
          <w:rFonts w:hint="default" w:ascii="Times New Roman" w:hAnsi="Times New Roman" w:cs="Times New Roman"/>
        </w:rPr>
        <w:tab/>
      </w:r>
      <w:r>
        <w:rPr>
          <w:rFonts w:hint="default" w:ascii="Times New Roman" w:hAnsi="Times New Roman" w:cs="Times New Roman"/>
        </w:rPr>
        <w:t>[REGISTER NO: 211418104208] KARTHIK GUPTHA K V</w:t>
      </w:r>
      <w:r>
        <w:rPr>
          <w:rFonts w:hint="default" w:cs="Times New Roman"/>
          <w:lang w:val="en-US"/>
        </w:rPr>
        <w:t xml:space="preserve">   </w:t>
      </w:r>
      <w:bookmarkStart w:id="0" w:name="_GoBack"/>
      <w:bookmarkEnd w:id="0"/>
      <w:r>
        <w:rPr>
          <w:rFonts w:hint="default" w:ascii="Times New Roman" w:hAnsi="Times New Roman" w:cs="Times New Roman"/>
        </w:rPr>
        <w:t xml:space="preserve"> </w:t>
      </w:r>
      <w:r>
        <w:rPr>
          <w:rFonts w:hint="default" w:ascii="Times New Roman" w:hAnsi="Times New Roman" w:cs="Times New Roman"/>
          <w:sz w:val="28"/>
        </w:rPr>
        <w:t>[</w:t>
      </w:r>
      <w:r>
        <w:rPr>
          <w:rFonts w:hint="default" w:ascii="Times New Roman" w:hAnsi="Times New Roman" w:cs="Times New Roman"/>
        </w:rPr>
        <w:t>REGISTER NO:</w:t>
      </w:r>
      <w:r>
        <w:rPr>
          <w:rFonts w:hint="default" w:ascii="Times New Roman" w:hAnsi="Times New Roman" w:cs="Times New Roman"/>
          <w:spacing w:val="-47"/>
        </w:rPr>
        <w:t xml:space="preserve"> </w:t>
      </w:r>
      <w:r>
        <w:rPr>
          <w:rFonts w:hint="default" w:ascii="Times New Roman" w:hAnsi="Times New Roman" w:cs="Times New Roman"/>
        </w:rPr>
        <w:t>211418104135</w:t>
      </w:r>
      <w:r>
        <w:rPr>
          <w:rFonts w:hint="default" w:ascii="Times New Roman" w:hAnsi="Times New Roman" w:cs="Times New Roman"/>
          <w:sz w:val="28"/>
        </w:rPr>
        <w:t>]</w:t>
      </w:r>
    </w:p>
    <w:p>
      <w:pPr>
        <w:pStyle w:val="8"/>
        <w:rPr>
          <w:rFonts w:hint="default" w:ascii="Times New Roman" w:hAnsi="Times New Roman" w:cs="Times New Roman"/>
          <w:b/>
          <w:sz w:val="34"/>
        </w:rPr>
      </w:pPr>
    </w:p>
    <w:p>
      <w:pPr>
        <w:pStyle w:val="8"/>
        <w:spacing w:before="1"/>
        <w:rPr>
          <w:rFonts w:hint="default" w:ascii="Times New Roman" w:hAnsi="Times New Roman" w:cs="Times New Roman"/>
          <w:b/>
          <w:sz w:val="50"/>
        </w:rPr>
      </w:pPr>
    </w:p>
    <w:p>
      <w:pPr>
        <w:spacing w:before="0"/>
        <w:ind w:left="695" w:right="194" w:firstLine="0"/>
        <w:jc w:val="center"/>
        <w:rPr>
          <w:rFonts w:hint="default" w:ascii="Times New Roman" w:hAnsi="Times New Roman" w:cs="Times New Roman"/>
          <w:b/>
          <w:i/>
          <w:sz w:val="28"/>
        </w:rPr>
      </w:pPr>
      <w:r>
        <w:rPr>
          <w:rFonts w:hint="default" w:ascii="Times New Roman" w:hAnsi="Times New Roman" w:cs="Times New Roman"/>
          <w:b/>
          <w:i/>
          <w:sz w:val="28"/>
        </w:rPr>
        <w:t>in partial fulfillment for the award of the degree</w:t>
      </w:r>
    </w:p>
    <w:p>
      <w:pPr>
        <w:pStyle w:val="8"/>
        <w:spacing w:before="10"/>
        <w:rPr>
          <w:rFonts w:hint="default" w:ascii="Times New Roman" w:hAnsi="Times New Roman" w:cs="Times New Roman"/>
          <w:b/>
          <w:i/>
          <w:sz w:val="27"/>
        </w:rPr>
      </w:pPr>
    </w:p>
    <w:p>
      <w:pPr>
        <w:spacing w:before="1"/>
        <w:ind w:left="5234" w:right="0" w:firstLine="0"/>
        <w:jc w:val="left"/>
        <w:rPr>
          <w:rFonts w:hint="default" w:ascii="Times New Roman" w:hAnsi="Times New Roman" w:cs="Times New Roman"/>
          <w:b/>
          <w:i/>
          <w:sz w:val="28"/>
        </w:rPr>
      </w:pPr>
      <w:r>
        <w:rPr>
          <w:rFonts w:hint="default" w:ascii="Times New Roman" w:hAnsi="Times New Roman" w:cs="Times New Roman"/>
          <w:b/>
          <w:i/>
          <w:sz w:val="28"/>
        </w:rPr>
        <w:t>of</w:t>
      </w:r>
    </w:p>
    <w:p>
      <w:pPr>
        <w:pStyle w:val="8"/>
        <w:spacing w:before="1"/>
        <w:rPr>
          <w:rFonts w:hint="default" w:ascii="Times New Roman" w:hAnsi="Times New Roman" w:cs="Times New Roman"/>
          <w:b/>
          <w:i/>
        </w:rPr>
      </w:pPr>
    </w:p>
    <w:p>
      <w:pPr>
        <w:spacing w:before="0"/>
        <w:ind w:left="695" w:right="202" w:firstLine="0"/>
        <w:jc w:val="center"/>
        <w:rPr>
          <w:rFonts w:hint="default" w:ascii="Times New Roman" w:hAnsi="Times New Roman" w:cs="Times New Roman"/>
          <w:b/>
          <w:sz w:val="28"/>
        </w:rPr>
      </w:pPr>
      <w:r>
        <w:rPr>
          <w:rFonts w:hint="default" w:ascii="Times New Roman" w:hAnsi="Times New Roman" w:cs="Times New Roman"/>
          <w:b/>
          <w:sz w:val="28"/>
        </w:rPr>
        <w:t>BACHELOR OF ENGINEERING</w:t>
      </w:r>
    </w:p>
    <w:p>
      <w:pPr>
        <w:pStyle w:val="8"/>
        <w:rPr>
          <w:rFonts w:hint="default" w:ascii="Times New Roman" w:hAnsi="Times New Roman" w:cs="Times New Roman"/>
          <w:b/>
          <w:sz w:val="24"/>
        </w:rPr>
      </w:pPr>
    </w:p>
    <w:p>
      <w:pPr>
        <w:spacing w:before="0"/>
        <w:ind w:left="5165" w:right="0" w:firstLine="0"/>
        <w:jc w:val="left"/>
        <w:rPr>
          <w:rFonts w:hint="default" w:ascii="Times New Roman" w:hAnsi="Times New Roman" w:cs="Times New Roman"/>
          <w:b/>
          <w:i/>
          <w:sz w:val="28"/>
        </w:rPr>
      </w:pPr>
      <w:r>
        <w:rPr>
          <w:rFonts w:hint="default" w:ascii="Times New Roman" w:hAnsi="Times New Roman" w:cs="Times New Roman"/>
          <w:b/>
          <w:i/>
          <w:sz w:val="28"/>
        </w:rPr>
        <w:t>In</w:t>
      </w:r>
    </w:p>
    <w:p>
      <w:pPr>
        <w:pStyle w:val="8"/>
        <w:spacing w:before="11"/>
        <w:rPr>
          <w:rFonts w:hint="default" w:ascii="Times New Roman" w:hAnsi="Times New Roman" w:cs="Times New Roman"/>
          <w:b/>
          <w:i/>
          <w:sz w:val="27"/>
        </w:rPr>
      </w:pPr>
    </w:p>
    <w:p>
      <w:pPr>
        <w:spacing w:before="0"/>
        <w:ind w:left="2759" w:right="0" w:firstLine="0"/>
        <w:jc w:val="left"/>
        <w:rPr>
          <w:rFonts w:hint="default" w:ascii="Times New Roman" w:hAnsi="Times New Roman" w:cs="Times New Roman"/>
          <w:b/>
          <w:sz w:val="28"/>
        </w:rPr>
      </w:pPr>
      <w:r>
        <w:rPr>
          <w:rFonts w:hint="default" w:ascii="Times New Roman" w:hAnsi="Times New Roman" w:cs="Times New Roman"/>
          <w:b/>
          <w:sz w:val="28"/>
        </w:rPr>
        <w:t>COMPUTER SCIENCE AND ENGINEERING</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1"/>
        <w:rPr>
          <w:rFonts w:hint="default" w:ascii="Times New Roman" w:hAnsi="Times New Roman" w:cs="Times New Roman"/>
          <w:b/>
          <w:sz w:val="18"/>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3218815</wp:posOffset>
            </wp:positionH>
            <wp:positionV relativeFrom="paragraph">
              <wp:posOffset>156845</wp:posOffset>
            </wp:positionV>
            <wp:extent cx="1115060" cy="1149350"/>
            <wp:effectExtent l="0" t="0" r="0" b="0"/>
            <wp:wrapTopAndBottom/>
            <wp:docPr id="1" name="image1.jpeg" descr="C:\Users\DSILAS.EEE\Downloads\PANI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DSILAS.EEE\Downloads\PANIMALAR.jpg"/>
                    <pic:cNvPicPr>
                      <a:picLocks noChangeAspect="1"/>
                    </pic:cNvPicPr>
                  </pic:nvPicPr>
                  <pic:blipFill>
                    <a:blip r:embed="rId6" cstate="print"/>
                    <a:stretch>
                      <a:fillRect/>
                    </a:stretch>
                  </pic:blipFill>
                  <pic:spPr>
                    <a:xfrm>
                      <a:off x="0" y="0"/>
                      <a:ext cx="1115001" cy="1149096"/>
                    </a:xfrm>
                    <a:prstGeom prst="rect">
                      <a:avLst/>
                    </a:prstGeom>
                  </pic:spPr>
                </pic:pic>
              </a:graphicData>
            </a:graphic>
          </wp:anchor>
        </w:drawing>
      </w:r>
    </w:p>
    <w:p>
      <w:pPr>
        <w:pStyle w:val="8"/>
        <w:rPr>
          <w:rFonts w:hint="default" w:ascii="Times New Roman" w:hAnsi="Times New Roman" w:cs="Times New Roman"/>
          <w:b/>
          <w:sz w:val="30"/>
        </w:rPr>
      </w:pPr>
    </w:p>
    <w:p>
      <w:pPr>
        <w:pStyle w:val="8"/>
        <w:rPr>
          <w:rFonts w:hint="default" w:ascii="Times New Roman" w:hAnsi="Times New Roman" w:cs="Times New Roman"/>
          <w:b/>
          <w:sz w:val="30"/>
        </w:rPr>
      </w:pPr>
    </w:p>
    <w:p>
      <w:pPr>
        <w:spacing w:before="267"/>
        <w:ind w:left="2661" w:right="0" w:firstLine="0"/>
        <w:jc w:val="left"/>
        <w:rPr>
          <w:rFonts w:hint="default" w:ascii="Times New Roman" w:hAnsi="Times New Roman" w:cs="Times New Roman"/>
          <w:b/>
          <w:sz w:val="32"/>
        </w:rPr>
      </w:pPr>
      <w:r>
        <w:rPr>
          <w:rFonts w:hint="default" w:ascii="Times New Roman" w:hAnsi="Times New Roman" w:cs="Times New Roman"/>
          <w:b/>
          <w:sz w:val="32"/>
        </w:rPr>
        <w:t>PANIMALAR ENGINEERING COLLEGE</w:t>
      </w:r>
    </w:p>
    <w:p>
      <w:pPr>
        <w:spacing w:before="2" w:line="628" w:lineRule="auto"/>
        <w:ind w:left="4781" w:right="622" w:hanging="3750"/>
        <w:jc w:val="left"/>
        <w:rPr>
          <w:rFonts w:hint="default" w:ascii="Times New Roman" w:hAnsi="Times New Roman" w:cs="Times New Roman"/>
          <w:b/>
          <w:sz w:val="32"/>
        </w:rPr>
      </w:pPr>
      <w:r>
        <w:rPr>
          <w:rFonts w:hint="default" w:ascii="Times New Roman" w:hAnsi="Times New Roman" w:cs="Times New Roman"/>
          <w:b/>
          <w:sz w:val="32"/>
        </w:rPr>
        <w:t>(</w:t>
      </w:r>
      <w:r>
        <w:rPr>
          <w:rFonts w:hint="default" w:ascii="Times New Roman" w:hAnsi="Times New Roman" w:cs="Times New Roman"/>
          <w:sz w:val="32"/>
        </w:rPr>
        <w:t>An Autonomous Institution, Affiliated to Anna University, Chennai</w:t>
      </w:r>
      <w:r>
        <w:rPr>
          <w:rFonts w:hint="default" w:ascii="Times New Roman" w:hAnsi="Times New Roman" w:cs="Times New Roman"/>
          <w:b/>
          <w:sz w:val="32"/>
        </w:rPr>
        <w:t>) MAY 2022</w:t>
      </w:r>
    </w:p>
    <w:p>
      <w:pPr>
        <w:spacing w:after="0" w:line="628" w:lineRule="auto"/>
        <w:jc w:val="left"/>
        <w:rPr>
          <w:rFonts w:hint="default" w:ascii="Times New Roman" w:hAnsi="Times New Roman" w:cs="Times New Roman"/>
          <w:sz w:val="32"/>
        </w:rPr>
        <w:sectPr>
          <w:type w:val="continuous"/>
          <w:pgSz w:w="11910" w:h="16840"/>
          <w:pgMar w:top="1060" w:right="840" w:bottom="280" w:left="500" w:header="720" w:footer="720" w:gutter="0"/>
          <w:cols w:space="720" w:num="1"/>
        </w:sectPr>
      </w:pPr>
    </w:p>
    <w:p>
      <w:pPr>
        <w:spacing w:before="58"/>
        <w:ind w:left="695" w:right="739" w:firstLine="0"/>
        <w:jc w:val="center"/>
        <w:rPr>
          <w:rFonts w:hint="default" w:ascii="Times New Roman" w:hAnsi="Times New Roman" w:cs="Times New Roman"/>
          <w:b/>
          <w:sz w:val="32"/>
        </w:rPr>
      </w:pPr>
      <w:r>
        <w:rPr>
          <w:rFonts w:hint="default" w:ascii="Times New Roman" w:hAnsi="Times New Roman" w:cs="Times New Roman"/>
          <w:b/>
          <w:sz w:val="32"/>
        </w:rPr>
        <w:t>PANIMALAR ENGINEERING COLLEGE</w:t>
      </w:r>
    </w:p>
    <w:p>
      <w:pPr>
        <w:spacing w:before="2"/>
        <w:ind w:left="1031" w:right="0" w:firstLine="0"/>
        <w:jc w:val="left"/>
        <w:rPr>
          <w:rFonts w:hint="default" w:ascii="Times New Roman" w:hAnsi="Times New Roman" w:cs="Times New Roman"/>
          <w:b/>
          <w:sz w:val="32"/>
        </w:rPr>
      </w:pPr>
      <w:r>
        <w:rPr>
          <w:rFonts w:hint="default" w:ascii="Times New Roman" w:hAnsi="Times New Roman" w:cs="Times New Roman"/>
          <w:b/>
          <w:sz w:val="32"/>
        </w:rPr>
        <w:t>(</w:t>
      </w:r>
      <w:r>
        <w:rPr>
          <w:rFonts w:hint="default" w:ascii="Times New Roman" w:hAnsi="Times New Roman" w:cs="Times New Roman"/>
          <w:sz w:val="32"/>
        </w:rPr>
        <w:t>An Autonomous Institution, Affiliated to Anna University, Chennai</w:t>
      </w:r>
      <w:r>
        <w:rPr>
          <w:rFonts w:hint="default" w:ascii="Times New Roman" w:hAnsi="Times New Roman" w:cs="Times New Roman"/>
          <w:b/>
          <w:sz w:val="32"/>
        </w:rPr>
        <w:t>)</w:t>
      </w:r>
    </w:p>
    <w:p>
      <w:pPr>
        <w:pStyle w:val="8"/>
        <w:rPr>
          <w:rFonts w:hint="default" w:ascii="Times New Roman" w:hAnsi="Times New Roman" w:cs="Times New Roman"/>
          <w:b/>
          <w:sz w:val="34"/>
        </w:rPr>
      </w:pPr>
    </w:p>
    <w:p>
      <w:pPr>
        <w:pStyle w:val="8"/>
        <w:rPr>
          <w:rFonts w:hint="default" w:ascii="Times New Roman" w:hAnsi="Times New Roman" w:cs="Times New Roman"/>
          <w:b/>
          <w:sz w:val="50"/>
        </w:rPr>
      </w:pPr>
    </w:p>
    <w:p>
      <w:pPr>
        <w:spacing w:before="0"/>
        <w:ind w:left="695" w:right="609" w:firstLine="0"/>
        <w:jc w:val="center"/>
        <w:rPr>
          <w:rFonts w:hint="default" w:ascii="Times New Roman" w:hAnsi="Times New Roman" w:cs="Times New Roman"/>
          <w:b/>
          <w:sz w:val="32"/>
        </w:rPr>
      </w:pPr>
      <w:r>
        <w:rPr>
          <w:rFonts w:hint="default" w:ascii="Times New Roman" w:hAnsi="Times New Roman" w:cs="Times New Roman"/>
          <w:b/>
          <w:sz w:val="32"/>
        </w:rPr>
        <w:t>BONAFIDE CERTIFICATE</w:t>
      </w:r>
    </w:p>
    <w:p>
      <w:pPr>
        <w:pStyle w:val="8"/>
        <w:rPr>
          <w:rFonts w:hint="default" w:ascii="Times New Roman" w:hAnsi="Times New Roman" w:cs="Times New Roman"/>
          <w:b/>
          <w:sz w:val="34"/>
        </w:rPr>
      </w:pPr>
    </w:p>
    <w:p>
      <w:pPr>
        <w:pStyle w:val="8"/>
        <w:rPr>
          <w:rFonts w:hint="default" w:ascii="Times New Roman" w:hAnsi="Times New Roman" w:cs="Times New Roman"/>
          <w:b/>
          <w:sz w:val="30"/>
        </w:rPr>
      </w:pPr>
    </w:p>
    <w:p>
      <w:pPr>
        <w:spacing w:before="0"/>
        <w:ind w:left="632" w:right="292" w:firstLine="0"/>
        <w:jc w:val="both"/>
        <w:rPr>
          <w:rFonts w:hint="default" w:ascii="Times New Roman" w:hAnsi="Times New Roman" w:cs="Times New Roman"/>
          <w:sz w:val="32"/>
          <w:szCs w:val="32"/>
        </w:rPr>
      </w:pPr>
      <w:r>
        <w:rPr>
          <w:rFonts w:hint="default" w:ascii="Times New Roman" w:hAnsi="Times New Roman" w:cs="Times New Roman"/>
          <w:sz w:val="32"/>
          <w:szCs w:val="32"/>
        </w:rPr>
        <w:t>Certified that this project report “Automation of Daily Stock Movements with Selenium” is the bonafide work of “MANOJ G, MAHENDRA</w:t>
      </w:r>
      <w:r>
        <w:rPr>
          <w:rFonts w:hint="default" w:ascii="Times New Roman" w:hAnsi="Times New Roman" w:cs="Times New Roman"/>
          <w:spacing w:val="-56"/>
          <w:sz w:val="32"/>
          <w:szCs w:val="32"/>
        </w:rPr>
        <w:t xml:space="preserve"> </w:t>
      </w:r>
      <w:r>
        <w:rPr>
          <w:rFonts w:hint="default" w:ascii="Times New Roman" w:hAnsi="Times New Roman" w:cs="Times New Roman"/>
          <w:sz w:val="32"/>
          <w:szCs w:val="32"/>
        </w:rPr>
        <w:t xml:space="preserve">BABU R, </w:t>
      </w:r>
      <w:r>
        <w:rPr>
          <w:rFonts w:hint="default" w:ascii="Times New Roman" w:hAnsi="Times New Roman" w:cs="Times New Roman"/>
          <w:spacing w:val="-4"/>
          <w:sz w:val="32"/>
          <w:szCs w:val="32"/>
        </w:rPr>
        <w:t xml:space="preserve">KARTHIK </w:t>
      </w:r>
      <w:r>
        <w:rPr>
          <w:rFonts w:hint="default" w:ascii="Times New Roman" w:hAnsi="Times New Roman" w:cs="Times New Roman"/>
          <w:sz w:val="32"/>
          <w:szCs w:val="32"/>
        </w:rPr>
        <w:t>GUPTHA K V” who carried out the project work under my supervision.</w:t>
      </w: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tabs>
          <w:tab w:val="left" w:pos="7723"/>
        </w:tabs>
        <w:spacing w:before="300"/>
        <w:ind w:left="632" w:right="0" w:firstLine="0"/>
        <w:jc w:val="left"/>
        <w:rPr>
          <w:rFonts w:hint="default" w:ascii="Times New Roman" w:hAnsi="Times New Roman" w:cs="Times New Roman"/>
          <w:b/>
          <w:sz w:val="28"/>
        </w:rPr>
      </w:pPr>
      <w:r>
        <w:rPr>
          <w:rFonts w:hint="default" w:ascii="Times New Roman" w:hAnsi="Times New Roman" w:cs="Times New Roman"/>
          <w:b/>
          <w:spacing w:val="-4"/>
          <w:sz w:val="28"/>
        </w:rPr>
        <w:t>SIGNATURE</w:t>
      </w:r>
      <w:r>
        <w:rPr>
          <w:rFonts w:hint="default" w:ascii="Times New Roman" w:hAnsi="Times New Roman" w:cs="Times New Roman"/>
          <w:b/>
          <w:spacing w:val="-4"/>
          <w:sz w:val="28"/>
        </w:rPr>
        <w:tab/>
      </w:r>
      <w:r>
        <w:rPr>
          <w:rFonts w:hint="default" w:ascii="Times New Roman" w:hAnsi="Times New Roman" w:cs="Times New Roman"/>
          <w:b/>
          <w:spacing w:val="-4"/>
          <w:sz w:val="28"/>
        </w:rPr>
        <w:t>SIGNATURE</w:t>
      </w:r>
    </w:p>
    <w:p>
      <w:pPr>
        <w:pStyle w:val="8"/>
        <w:spacing w:before="1"/>
        <w:rPr>
          <w:rFonts w:hint="default" w:ascii="Times New Roman" w:hAnsi="Times New Roman" w:cs="Times New Roman"/>
          <w:b/>
          <w:sz w:val="32"/>
        </w:rPr>
      </w:pPr>
    </w:p>
    <w:p>
      <w:pPr>
        <w:tabs>
          <w:tab w:val="left" w:pos="6425"/>
          <w:tab w:val="left" w:pos="6655"/>
        </w:tabs>
        <w:spacing w:before="1"/>
        <w:ind w:left="632" w:right="293" w:firstLine="0"/>
        <w:jc w:val="left"/>
        <w:rPr>
          <w:rFonts w:hint="default" w:ascii="Times New Roman" w:hAnsi="Times New Roman" w:cs="Times New Roman"/>
          <w:b/>
          <w:sz w:val="28"/>
        </w:rPr>
      </w:pPr>
      <w:r>
        <w:rPr>
          <w:rFonts w:hint="default" w:ascii="Times New Roman" w:hAnsi="Times New Roman" w:cs="Times New Roman"/>
          <w:b/>
          <w:spacing w:val="-9"/>
          <w:sz w:val="28"/>
        </w:rPr>
        <w:t xml:space="preserve">Dr. </w:t>
      </w:r>
      <w:r>
        <w:rPr>
          <w:rFonts w:hint="default" w:ascii="Times New Roman" w:hAnsi="Times New Roman" w:cs="Times New Roman"/>
          <w:b/>
          <w:sz w:val="28"/>
        </w:rPr>
        <w:t>S</w:t>
      </w:r>
      <w:r>
        <w:rPr>
          <w:rFonts w:hint="default" w:ascii="Times New Roman" w:hAnsi="Times New Roman" w:cs="Times New Roman"/>
          <w:b/>
          <w:spacing w:val="14"/>
          <w:sz w:val="28"/>
        </w:rPr>
        <w:t xml:space="preserve"> </w:t>
      </w:r>
      <w:r>
        <w:rPr>
          <w:rFonts w:hint="default" w:ascii="Times New Roman" w:hAnsi="Times New Roman" w:cs="Times New Roman"/>
          <w:b/>
          <w:spacing w:val="-6"/>
          <w:sz w:val="28"/>
        </w:rPr>
        <w:t>MURUGAVALLI,M.E,</w:t>
      </w:r>
      <w:r>
        <w:rPr>
          <w:rFonts w:hint="default" w:ascii="Times New Roman" w:hAnsi="Times New Roman" w:cs="Times New Roman"/>
          <w:b/>
          <w:spacing w:val="2"/>
          <w:sz w:val="28"/>
        </w:rPr>
        <w:t xml:space="preserve"> </w:t>
      </w:r>
      <w:r>
        <w:rPr>
          <w:rFonts w:hint="default" w:ascii="Times New Roman" w:hAnsi="Times New Roman" w:cs="Times New Roman"/>
          <w:b/>
          <w:sz w:val="28"/>
        </w:rPr>
        <w:t>Ph.D</w:t>
      </w:r>
      <w:r>
        <w:rPr>
          <w:rFonts w:hint="default" w:ascii="Times New Roman" w:hAnsi="Times New Roman" w:cs="Times New Roman"/>
          <w:b/>
          <w:sz w:val="28"/>
        </w:rPr>
        <w:tab/>
      </w:r>
      <w:r>
        <w:rPr>
          <w:rFonts w:hint="default" w:ascii="Times New Roman" w:hAnsi="Times New Roman" w:cs="Times New Roman"/>
          <w:b/>
          <w:spacing w:val="-9"/>
          <w:sz w:val="28"/>
        </w:rPr>
        <w:t xml:space="preserve">Dr. </w:t>
      </w:r>
      <w:r>
        <w:rPr>
          <w:rFonts w:hint="default" w:ascii="Times New Roman" w:hAnsi="Times New Roman" w:cs="Times New Roman"/>
          <w:b/>
          <w:sz w:val="28"/>
        </w:rPr>
        <w:t>S</w:t>
      </w:r>
      <w:r>
        <w:rPr>
          <w:rFonts w:hint="default" w:ascii="Times New Roman" w:hAnsi="Times New Roman" w:cs="Times New Roman"/>
          <w:b/>
          <w:spacing w:val="-19"/>
          <w:sz w:val="28"/>
        </w:rPr>
        <w:t xml:space="preserve"> </w:t>
      </w:r>
      <w:r>
        <w:rPr>
          <w:rFonts w:hint="default" w:ascii="Times New Roman" w:hAnsi="Times New Roman" w:cs="Times New Roman"/>
          <w:b/>
          <w:sz w:val="28"/>
        </w:rPr>
        <w:t>BALAJI,B.Tech,M.E,Ph.D HEAD OF</w:t>
      </w:r>
      <w:r>
        <w:rPr>
          <w:rFonts w:hint="default" w:ascii="Times New Roman" w:hAnsi="Times New Roman" w:cs="Times New Roman"/>
          <w:b/>
          <w:spacing w:val="-13"/>
          <w:sz w:val="28"/>
        </w:rPr>
        <w:t xml:space="preserve"> </w:t>
      </w:r>
      <w:r>
        <w:rPr>
          <w:rFonts w:hint="default" w:ascii="Times New Roman" w:hAnsi="Times New Roman" w:cs="Times New Roman"/>
          <w:b/>
          <w:sz w:val="28"/>
        </w:rPr>
        <w:t>THE</w:t>
      </w:r>
      <w:r>
        <w:rPr>
          <w:rFonts w:hint="default" w:ascii="Times New Roman" w:hAnsi="Times New Roman" w:cs="Times New Roman"/>
          <w:b/>
          <w:spacing w:val="1"/>
          <w:sz w:val="28"/>
        </w:rPr>
        <w:t xml:space="preserve"> </w:t>
      </w:r>
      <w:r>
        <w:rPr>
          <w:rFonts w:hint="default" w:ascii="Times New Roman" w:hAnsi="Times New Roman" w:cs="Times New Roman"/>
          <w:b/>
          <w:spacing w:val="-4"/>
          <w:sz w:val="28"/>
        </w:rPr>
        <w:t>DEPARTMENT</w:t>
      </w:r>
      <w:r>
        <w:rPr>
          <w:rFonts w:hint="default" w:ascii="Times New Roman" w:hAnsi="Times New Roman" w:cs="Times New Roman"/>
          <w:b/>
          <w:spacing w:val="-4"/>
          <w:sz w:val="28"/>
        </w:rPr>
        <w:tab/>
      </w:r>
      <w:r>
        <w:rPr>
          <w:rFonts w:hint="default" w:ascii="Times New Roman" w:hAnsi="Times New Roman" w:cs="Times New Roman"/>
          <w:b/>
          <w:spacing w:val="-4"/>
          <w:sz w:val="28"/>
        </w:rPr>
        <w:tab/>
      </w:r>
      <w:r>
        <w:rPr>
          <w:rFonts w:hint="default" w:ascii="Times New Roman" w:hAnsi="Times New Roman" w:cs="Times New Roman"/>
          <w:b/>
          <w:spacing w:val="-3"/>
          <w:sz w:val="28"/>
        </w:rPr>
        <w:t>ASSOCIATE</w:t>
      </w:r>
      <w:r>
        <w:rPr>
          <w:rFonts w:hint="default" w:ascii="Times New Roman" w:hAnsi="Times New Roman" w:cs="Times New Roman"/>
          <w:b/>
          <w:sz w:val="28"/>
        </w:rPr>
        <w:t xml:space="preserve"> PROFESSOR</w:t>
      </w:r>
    </w:p>
    <w:p>
      <w:pPr>
        <w:pStyle w:val="8"/>
        <w:rPr>
          <w:rFonts w:hint="default" w:ascii="Times New Roman" w:hAnsi="Times New Roman" w:cs="Times New Roman"/>
          <w:b/>
          <w:sz w:val="30"/>
        </w:rPr>
      </w:pPr>
    </w:p>
    <w:p>
      <w:pPr>
        <w:pStyle w:val="8"/>
        <w:spacing w:before="8"/>
        <w:rPr>
          <w:rFonts w:hint="default" w:ascii="Times New Roman" w:hAnsi="Times New Roman" w:cs="Times New Roman"/>
          <w:b/>
          <w:sz w:val="25"/>
        </w:rPr>
      </w:pPr>
    </w:p>
    <w:p>
      <w:pPr>
        <w:tabs>
          <w:tab w:val="left" w:pos="5897"/>
        </w:tabs>
        <w:spacing w:before="1"/>
        <w:ind w:left="632" w:right="0" w:firstLine="0"/>
        <w:jc w:val="left"/>
        <w:rPr>
          <w:rFonts w:hint="default" w:ascii="Times New Roman" w:hAnsi="Times New Roman" w:cs="Times New Roman"/>
          <w:sz w:val="24"/>
        </w:rPr>
      </w:pPr>
      <w:r>
        <w:rPr>
          <w:rFonts w:hint="default" w:ascii="Times New Roman" w:hAnsi="Times New Roman" w:cs="Times New Roman"/>
          <w:spacing w:val="-4"/>
          <w:sz w:val="24"/>
        </w:rPr>
        <w:t>DEPARTMENT</w:t>
      </w:r>
      <w:r>
        <w:rPr>
          <w:rFonts w:hint="default" w:ascii="Times New Roman" w:hAnsi="Times New Roman" w:cs="Times New Roman"/>
          <w:spacing w:val="-6"/>
          <w:sz w:val="24"/>
        </w:rPr>
        <w:t xml:space="preserve"> </w:t>
      </w:r>
      <w:r>
        <w:rPr>
          <w:rFonts w:hint="default" w:ascii="Times New Roman" w:hAnsi="Times New Roman" w:cs="Times New Roman"/>
          <w:sz w:val="24"/>
        </w:rPr>
        <w:t>OF</w:t>
      </w:r>
      <w:r>
        <w:rPr>
          <w:rFonts w:hint="default" w:ascii="Times New Roman" w:hAnsi="Times New Roman" w:cs="Times New Roman"/>
          <w:spacing w:val="-1"/>
          <w:sz w:val="24"/>
        </w:rPr>
        <w:t xml:space="preserve"> </w:t>
      </w:r>
      <w:r>
        <w:rPr>
          <w:rFonts w:hint="default" w:ascii="Times New Roman" w:hAnsi="Times New Roman" w:cs="Times New Roman"/>
          <w:sz w:val="24"/>
        </w:rPr>
        <w:t>CSE,</w:t>
      </w:r>
      <w:r>
        <w:rPr>
          <w:rFonts w:hint="default" w:ascii="Times New Roman" w:hAnsi="Times New Roman" w:cs="Times New Roman"/>
          <w:sz w:val="24"/>
        </w:rPr>
        <w:tab/>
      </w:r>
      <w:r>
        <w:rPr>
          <w:rFonts w:hint="default" w:ascii="Times New Roman" w:hAnsi="Times New Roman" w:cs="Times New Roman"/>
          <w:spacing w:val="-4"/>
          <w:sz w:val="24"/>
        </w:rPr>
        <w:t xml:space="preserve">DEPARTMENT </w:t>
      </w:r>
      <w:r>
        <w:rPr>
          <w:rFonts w:hint="default" w:ascii="Times New Roman" w:hAnsi="Times New Roman" w:cs="Times New Roman"/>
          <w:sz w:val="24"/>
        </w:rPr>
        <w:t>OF</w:t>
      </w:r>
      <w:r>
        <w:rPr>
          <w:rFonts w:hint="default" w:ascii="Times New Roman" w:hAnsi="Times New Roman" w:cs="Times New Roman"/>
          <w:spacing w:val="-2"/>
          <w:sz w:val="24"/>
        </w:rPr>
        <w:t xml:space="preserve"> </w:t>
      </w:r>
      <w:r>
        <w:rPr>
          <w:rFonts w:hint="default" w:ascii="Times New Roman" w:hAnsi="Times New Roman" w:cs="Times New Roman"/>
          <w:sz w:val="24"/>
        </w:rPr>
        <w:t>CSE,</w:t>
      </w:r>
    </w:p>
    <w:p>
      <w:pPr>
        <w:tabs>
          <w:tab w:val="left" w:pos="5906"/>
          <w:tab w:val="left" w:pos="5954"/>
        </w:tabs>
        <w:spacing w:before="0"/>
        <w:ind w:left="632" w:right="308" w:firstLine="0"/>
        <w:jc w:val="left"/>
        <w:rPr>
          <w:rFonts w:hint="default" w:ascii="Times New Roman" w:hAnsi="Times New Roman" w:cs="Times New Roman"/>
          <w:sz w:val="24"/>
        </w:rPr>
      </w:pPr>
      <w:r>
        <w:rPr>
          <w:rFonts w:hint="default" w:ascii="Times New Roman" w:hAnsi="Times New Roman" w:cs="Times New Roman"/>
          <w:spacing w:val="-3"/>
          <w:sz w:val="24"/>
        </w:rPr>
        <w:t>PANIMALAR</w:t>
      </w:r>
      <w:r>
        <w:rPr>
          <w:rFonts w:hint="default" w:ascii="Times New Roman" w:hAnsi="Times New Roman" w:cs="Times New Roman"/>
          <w:spacing w:val="-2"/>
          <w:sz w:val="24"/>
        </w:rPr>
        <w:t xml:space="preserve"> </w:t>
      </w:r>
      <w:r>
        <w:rPr>
          <w:rFonts w:hint="default" w:ascii="Times New Roman" w:hAnsi="Times New Roman" w:cs="Times New Roman"/>
          <w:sz w:val="24"/>
        </w:rPr>
        <w:t>ENGINEERING</w:t>
      </w:r>
      <w:r>
        <w:rPr>
          <w:rFonts w:hint="default" w:ascii="Times New Roman" w:hAnsi="Times New Roman" w:cs="Times New Roman"/>
          <w:spacing w:val="-1"/>
          <w:sz w:val="24"/>
        </w:rPr>
        <w:t xml:space="preserve"> </w:t>
      </w:r>
      <w:r>
        <w:rPr>
          <w:rFonts w:hint="default" w:ascii="Times New Roman" w:hAnsi="Times New Roman" w:cs="Times New Roman"/>
          <w:sz w:val="24"/>
        </w:rPr>
        <w:t>COLLEGE,</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pacing w:val="-3"/>
          <w:sz w:val="24"/>
        </w:rPr>
        <w:t xml:space="preserve">PANIMALAR </w:t>
      </w:r>
      <w:r>
        <w:rPr>
          <w:rFonts w:hint="default" w:ascii="Times New Roman" w:hAnsi="Times New Roman" w:cs="Times New Roman"/>
          <w:sz w:val="24"/>
        </w:rPr>
        <w:t xml:space="preserve">ENGINEERING COLLEGE, </w:t>
      </w:r>
      <w:r>
        <w:rPr>
          <w:rFonts w:hint="default" w:ascii="Times New Roman" w:hAnsi="Times New Roman" w:cs="Times New Roman"/>
          <w:spacing w:val="-4"/>
          <w:sz w:val="24"/>
        </w:rPr>
        <w:t>NASARATHPETTAI,</w:t>
      </w:r>
      <w:r>
        <w:rPr>
          <w:rFonts w:hint="default" w:ascii="Times New Roman" w:hAnsi="Times New Roman" w:cs="Times New Roman"/>
          <w:spacing w:val="-4"/>
          <w:sz w:val="24"/>
        </w:rPr>
        <w:tab/>
      </w:r>
      <w:r>
        <w:rPr>
          <w:rFonts w:hint="default" w:ascii="Times New Roman" w:hAnsi="Times New Roman" w:cs="Times New Roman"/>
          <w:spacing w:val="-4"/>
          <w:sz w:val="24"/>
        </w:rPr>
        <w:t>NASARATHPETTAI,</w:t>
      </w:r>
    </w:p>
    <w:p>
      <w:pPr>
        <w:tabs>
          <w:tab w:val="left" w:pos="5897"/>
        </w:tabs>
        <w:spacing w:before="0"/>
        <w:ind w:left="632" w:right="0" w:firstLine="0"/>
        <w:jc w:val="left"/>
        <w:rPr>
          <w:rFonts w:hint="default" w:ascii="Times New Roman" w:hAnsi="Times New Roman" w:cs="Times New Roman"/>
          <w:sz w:val="24"/>
        </w:rPr>
      </w:pPr>
      <w:r>
        <w:rPr>
          <w:rFonts w:hint="default" w:ascii="Times New Roman" w:hAnsi="Times New Roman" w:cs="Times New Roman"/>
          <w:sz w:val="24"/>
        </w:rPr>
        <w:t>POONAMALLEE,</w:t>
      </w:r>
      <w:r>
        <w:rPr>
          <w:rFonts w:hint="default" w:ascii="Times New Roman" w:hAnsi="Times New Roman" w:cs="Times New Roman"/>
          <w:sz w:val="24"/>
        </w:rPr>
        <w:tab/>
      </w:r>
      <w:r>
        <w:rPr>
          <w:rFonts w:hint="default" w:ascii="Times New Roman" w:hAnsi="Times New Roman" w:cs="Times New Roman"/>
          <w:sz w:val="24"/>
        </w:rPr>
        <w:t>POONAMALLEE,</w:t>
      </w:r>
    </w:p>
    <w:p>
      <w:pPr>
        <w:tabs>
          <w:tab w:val="left" w:pos="5945"/>
        </w:tabs>
        <w:spacing w:before="0"/>
        <w:ind w:left="632" w:right="0" w:firstLine="0"/>
        <w:jc w:val="left"/>
        <w:rPr>
          <w:rFonts w:hint="default" w:ascii="Times New Roman" w:hAnsi="Times New Roman" w:cs="Times New Roman"/>
          <w:sz w:val="24"/>
        </w:rPr>
      </w:pPr>
      <w:r>
        <w:rPr>
          <w:rFonts w:hint="default" w:ascii="Times New Roman" w:hAnsi="Times New Roman" w:cs="Times New Roman"/>
          <w:sz w:val="24"/>
        </w:rPr>
        <w:t>CHENNAI-600</w:t>
      </w:r>
      <w:r>
        <w:rPr>
          <w:rFonts w:hint="default" w:ascii="Times New Roman" w:hAnsi="Times New Roman" w:cs="Times New Roman"/>
          <w:spacing w:val="-2"/>
          <w:sz w:val="24"/>
        </w:rPr>
        <w:t xml:space="preserve"> </w:t>
      </w:r>
      <w:r>
        <w:rPr>
          <w:rFonts w:hint="default" w:ascii="Times New Roman" w:hAnsi="Times New Roman" w:cs="Times New Roman"/>
          <w:sz w:val="24"/>
        </w:rPr>
        <w:t>123.</w:t>
      </w:r>
      <w:r>
        <w:rPr>
          <w:rFonts w:hint="default" w:ascii="Times New Roman" w:hAnsi="Times New Roman" w:cs="Times New Roman"/>
          <w:sz w:val="24"/>
        </w:rPr>
        <w:tab/>
      </w:r>
      <w:r>
        <w:rPr>
          <w:rFonts w:hint="default" w:ascii="Times New Roman" w:hAnsi="Times New Roman" w:cs="Times New Roman"/>
          <w:sz w:val="24"/>
        </w:rPr>
        <w:t>CHENNAI-600 123.</w:t>
      </w:r>
    </w:p>
    <w:p>
      <w:pPr>
        <w:pStyle w:val="8"/>
        <w:rPr>
          <w:rFonts w:hint="default" w:ascii="Times New Roman" w:hAnsi="Times New Roman" w:cs="Times New Roman"/>
          <w:sz w:val="26"/>
        </w:rPr>
      </w:pPr>
    </w:p>
    <w:p>
      <w:pPr>
        <w:pStyle w:val="8"/>
        <w:rPr>
          <w:rFonts w:hint="default" w:ascii="Times New Roman" w:hAnsi="Times New Roman" w:cs="Times New Roman"/>
          <w:sz w:val="30"/>
        </w:rPr>
      </w:pPr>
    </w:p>
    <w:p>
      <w:pPr>
        <w:pStyle w:val="8"/>
        <w:spacing w:before="1" w:line="482" w:lineRule="auto"/>
        <w:ind w:left="632" w:right="288"/>
        <w:jc w:val="both"/>
        <w:rPr>
          <w:rFonts w:hint="default" w:ascii="Times New Roman" w:hAnsi="Times New Roman" w:cs="Times New Roman"/>
        </w:rPr>
      </w:pPr>
      <w:r>
        <w:rPr>
          <w:rFonts w:hint="default" w:ascii="Times New Roman" w:hAnsi="Times New Roman" w:cs="Times New Roman"/>
        </w:rPr>
        <w:t>Certified that the above mentioned students were examined in End Semester project Viva-Voice held on........................…</w:t>
      </w:r>
    </w:p>
    <w:p>
      <w:pPr>
        <w:pStyle w:val="8"/>
        <w:rPr>
          <w:rFonts w:hint="default" w:ascii="Times New Roman" w:hAnsi="Times New Roman" w:cs="Times New Roman"/>
          <w:sz w:val="30"/>
        </w:rPr>
      </w:pPr>
    </w:p>
    <w:p>
      <w:pPr>
        <w:pStyle w:val="8"/>
        <w:spacing w:before="5"/>
        <w:rPr>
          <w:rFonts w:hint="default" w:ascii="Times New Roman" w:hAnsi="Times New Roman" w:cs="Times New Roman"/>
          <w:sz w:val="25"/>
        </w:rPr>
      </w:pPr>
    </w:p>
    <w:p>
      <w:pPr>
        <w:tabs>
          <w:tab w:val="left" w:pos="6646"/>
        </w:tabs>
        <w:spacing w:before="0"/>
        <w:ind w:left="632" w:right="0" w:firstLine="0"/>
        <w:jc w:val="left"/>
        <w:rPr>
          <w:rFonts w:hint="default" w:ascii="Times New Roman" w:hAnsi="Times New Roman" w:cs="Times New Roman"/>
          <w:b/>
          <w:sz w:val="28"/>
        </w:rPr>
      </w:pPr>
      <w:r>
        <w:rPr>
          <w:rFonts w:hint="default" w:ascii="Times New Roman" w:hAnsi="Times New Roman" w:cs="Times New Roman"/>
          <w:b/>
          <w:sz w:val="28"/>
        </w:rPr>
        <w:t>INTERNAL</w:t>
      </w:r>
      <w:r>
        <w:rPr>
          <w:rFonts w:hint="default" w:ascii="Times New Roman" w:hAnsi="Times New Roman" w:cs="Times New Roman"/>
          <w:b/>
          <w:spacing w:val="-17"/>
          <w:sz w:val="28"/>
        </w:rPr>
        <w:t xml:space="preserve"> </w:t>
      </w:r>
      <w:r>
        <w:rPr>
          <w:rFonts w:hint="default" w:ascii="Times New Roman" w:hAnsi="Times New Roman" w:cs="Times New Roman"/>
          <w:b/>
          <w:sz w:val="28"/>
        </w:rPr>
        <w:t>EXAMINER</w:t>
      </w:r>
      <w:r>
        <w:rPr>
          <w:rFonts w:hint="default" w:ascii="Times New Roman" w:hAnsi="Times New Roman" w:cs="Times New Roman"/>
          <w:b/>
          <w:sz w:val="28"/>
        </w:rPr>
        <w:tab/>
      </w:r>
      <w:r>
        <w:rPr>
          <w:rFonts w:hint="default" w:ascii="Times New Roman" w:hAnsi="Times New Roman" w:cs="Times New Roman"/>
          <w:b/>
          <w:sz w:val="28"/>
        </w:rPr>
        <w:t>EXTERNAL</w:t>
      </w:r>
      <w:r>
        <w:rPr>
          <w:rFonts w:hint="default" w:ascii="Times New Roman" w:hAnsi="Times New Roman" w:cs="Times New Roman"/>
          <w:b/>
          <w:spacing w:val="-16"/>
          <w:sz w:val="28"/>
        </w:rPr>
        <w:t xml:space="preserve"> </w:t>
      </w:r>
      <w:r>
        <w:rPr>
          <w:rFonts w:hint="default" w:ascii="Times New Roman" w:hAnsi="Times New Roman" w:cs="Times New Roman"/>
          <w:b/>
          <w:sz w:val="28"/>
        </w:rPr>
        <w:t>EXAMINER</w:t>
      </w:r>
    </w:p>
    <w:p>
      <w:pPr>
        <w:spacing w:after="0"/>
        <w:jc w:val="left"/>
        <w:rPr>
          <w:rFonts w:hint="default" w:ascii="Times New Roman" w:hAnsi="Times New Roman" w:cs="Times New Roman"/>
          <w:sz w:val="28"/>
        </w:rPr>
        <w:sectPr>
          <w:pgSz w:w="11910" w:h="16840"/>
          <w:pgMar w:top="1060" w:right="840" w:bottom="280" w:left="500" w:header="720" w:footer="720" w:gutter="0"/>
          <w:cols w:space="720" w:num="1"/>
        </w:sectPr>
      </w:pPr>
    </w:p>
    <w:p>
      <w:pPr>
        <w:spacing w:before="58"/>
        <w:ind w:left="695" w:right="360" w:firstLine="0"/>
        <w:jc w:val="center"/>
        <w:rPr>
          <w:rFonts w:hint="default" w:ascii="Times New Roman" w:hAnsi="Times New Roman" w:cs="Times New Roman"/>
          <w:b/>
          <w:sz w:val="32"/>
        </w:rPr>
      </w:pPr>
    </w:p>
    <w:p>
      <w:pPr>
        <w:spacing w:before="58"/>
        <w:ind w:left="695" w:right="360" w:firstLine="0"/>
        <w:jc w:val="center"/>
        <w:rPr>
          <w:rFonts w:hint="default" w:ascii="Times New Roman" w:hAnsi="Times New Roman" w:cs="Times New Roman"/>
          <w:b/>
          <w:sz w:val="32"/>
        </w:rPr>
      </w:pPr>
    </w:p>
    <w:p>
      <w:pPr>
        <w:spacing w:before="58"/>
        <w:ind w:left="695" w:right="360" w:firstLine="0"/>
        <w:jc w:val="center"/>
        <w:rPr>
          <w:rFonts w:hint="default" w:ascii="Times New Roman" w:hAnsi="Times New Roman" w:cs="Times New Roman"/>
          <w:b/>
          <w:sz w:val="32"/>
        </w:rPr>
      </w:pPr>
      <w:r>
        <w:rPr>
          <w:rFonts w:hint="default" w:ascii="Times New Roman" w:hAnsi="Times New Roman" w:cs="Times New Roman"/>
          <w:b/>
          <w:sz w:val="32"/>
        </w:rPr>
        <w:t>DECLARATION BY THE STUDENT</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spacing w:before="278" w:line="482" w:lineRule="auto"/>
        <w:ind w:left="692" w:right="353" w:firstLine="0"/>
        <w:jc w:val="center"/>
        <w:rPr>
          <w:rFonts w:hint="default" w:ascii="Times New Roman" w:hAnsi="Times New Roman" w:cs="Times New Roman"/>
          <w:b/>
          <w:sz w:val="28"/>
        </w:rPr>
      </w:pPr>
      <w:r>
        <w:rPr>
          <w:rFonts w:hint="default" w:ascii="Times New Roman" w:hAnsi="Times New Roman" w:cs="Times New Roman"/>
          <w:spacing w:val="-12"/>
          <w:sz w:val="28"/>
        </w:rPr>
        <w:t xml:space="preserve">We </w:t>
      </w:r>
      <w:r>
        <w:rPr>
          <w:rFonts w:hint="default" w:ascii="Times New Roman" w:hAnsi="Times New Roman" w:cs="Times New Roman"/>
          <w:b/>
          <w:sz w:val="28"/>
        </w:rPr>
        <w:t xml:space="preserve">MANOJ G [REGISTER NO: </w:t>
      </w:r>
      <w:r>
        <w:rPr>
          <w:rFonts w:hint="default" w:ascii="Times New Roman" w:hAnsi="Times New Roman" w:cs="Times New Roman"/>
          <w:b/>
          <w:spacing w:val="-3"/>
          <w:sz w:val="28"/>
        </w:rPr>
        <w:t xml:space="preserve">211418104147], </w:t>
      </w:r>
      <w:r>
        <w:rPr>
          <w:rFonts w:hint="default" w:ascii="Times New Roman" w:hAnsi="Times New Roman" w:cs="Times New Roman"/>
          <w:b/>
          <w:sz w:val="28"/>
        </w:rPr>
        <w:t xml:space="preserve">MAHENDRA BABU R [REGISTER NO: </w:t>
      </w:r>
      <w:r>
        <w:rPr>
          <w:rFonts w:hint="default" w:ascii="Times New Roman" w:hAnsi="Times New Roman" w:cs="Times New Roman"/>
          <w:b/>
          <w:spacing w:val="-3"/>
          <w:sz w:val="28"/>
        </w:rPr>
        <w:t xml:space="preserve">211418104208], KARTHIK </w:t>
      </w:r>
      <w:r>
        <w:rPr>
          <w:rFonts w:hint="default" w:ascii="Times New Roman" w:hAnsi="Times New Roman" w:cs="Times New Roman"/>
          <w:b/>
          <w:sz w:val="28"/>
        </w:rPr>
        <w:t>GUPTHA K V [REGISTER</w:t>
      </w:r>
      <w:r>
        <w:rPr>
          <w:rFonts w:hint="default" w:ascii="Times New Roman" w:hAnsi="Times New Roman" w:cs="Times New Roman"/>
          <w:b/>
          <w:spacing w:val="66"/>
          <w:sz w:val="28"/>
        </w:rPr>
        <w:t xml:space="preserve"> </w:t>
      </w:r>
      <w:r>
        <w:rPr>
          <w:rFonts w:hint="default" w:ascii="Times New Roman" w:hAnsi="Times New Roman" w:cs="Times New Roman"/>
          <w:b/>
          <w:sz w:val="28"/>
        </w:rPr>
        <w:t>NO:</w:t>
      </w:r>
    </w:p>
    <w:p>
      <w:pPr>
        <w:spacing w:before="0" w:line="480" w:lineRule="auto"/>
        <w:ind w:left="632" w:right="291" w:firstLine="0"/>
        <w:jc w:val="both"/>
        <w:rPr>
          <w:rFonts w:hint="default" w:ascii="Times New Roman" w:hAnsi="Times New Roman" w:cs="Times New Roman"/>
          <w:sz w:val="28"/>
        </w:rPr>
      </w:pPr>
      <w:r>
        <w:rPr>
          <w:rFonts w:hint="default" w:ascii="Times New Roman" w:hAnsi="Times New Roman" w:cs="Times New Roman"/>
          <w:b/>
          <w:spacing w:val="-3"/>
          <w:sz w:val="28"/>
        </w:rPr>
        <w:t xml:space="preserve">211418104135], </w:t>
      </w:r>
      <w:r>
        <w:rPr>
          <w:rFonts w:hint="default" w:ascii="Times New Roman" w:hAnsi="Times New Roman" w:cs="Times New Roman"/>
          <w:sz w:val="28"/>
        </w:rPr>
        <w:t>hereby declare that this project report titled “</w:t>
      </w:r>
      <w:r>
        <w:rPr>
          <w:rFonts w:hint="default" w:ascii="Times New Roman" w:hAnsi="Times New Roman" w:cs="Times New Roman"/>
          <w:b/>
          <w:sz w:val="28"/>
        </w:rPr>
        <w:t>Automation of Daily Stock Movements with Selenium</w:t>
      </w:r>
      <w:r>
        <w:rPr>
          <w:rFonts w:hint="default" w:ascii="Times New Roman" w:hAnsi="Times New Roman" w:cs="Times New Roman"/>
          <w:sz w:val="28"/>
        </w:rPr>
        <w:t xml:space="preserve">” , under the guidance of </w:t>
      </w:r>
      <w:r>
        <w:rPr>
          <w:rFonts w:hint="default" w:ascii="Times New Roman" w:hAnsi="Times New Roman" w:cs="Times New Roman"/>
          <w:b/>
          <w:spacing w:val="-9"/>
          <w:sz w:val="28"/>
        </w:rPr>
        <w:t xml:space="preserve">Dr. </w:t>
      </w:r>
      <w:r>
        <w:rPr>
          <w:rFonts w:hint="default" w:ascii="Times New Roman" w:hAnsi="Times New Roman" w:cs="Times New Roman"/>
          <w:b/>
          <w:sz w:val="28"/>
        </w:rPr>
        <w:t xml:space="preserve">S BALAJI </w:t>
      </w:r>
      <w:r>
        <w:rPr>
          <w:rFonts w:hint="default" w:ascii="Times New Roman" w:hAnsi="Times New Roman" w:cs="Times New Roman"/>
          <w:sz w:val="28"/>
        </w:rPr>
        <w:t>is the original</w:t>
      </w:r>
      <w:r>
        <w:rPr>
          <w:rFonts w:hint="default" w:ascii="Times New Roman" w:hAnsi="Times New Roman" w:cs="Times New Roman"/>
          <w:spacing w:val="-9"/>
          <w:sz w:val="28"/>
        </w:rPr>
        <w:t xml:space="preserve"> </w:t>
      </w:r>
      <w:r>
        <w:rPr>
          <w:rFonts w:hint="default" w:ascii="Times New Roman" w:hAnsi="Times New Roman" w:cs="Times New Roman"/>
          <w:sz w:val="28"/>
        </w:rPr>
        <w:t>work</w:t>
      </w:r>
      <w:r>
        <w:rPr>
          <w:rFonts w:hint="default" w:ascii="Times New Roman" w:hAnsi="Times New Roman" w:cs="Times New Roman"/>
          <w:spacing w:val="-9"/>
          <w:sz w:val="28"/>
        </w:rPr>
        <w:t xml:space="preserve"> </w:t>
      </w:r>
      <w:r>
        <w:rPr>
          <w:rFonts w:hint="default" w:ascii="Times New Roman" w:hAnsi="Times New Roman" w:cs="Times New Roman"/>
          <w:sz w:val="28"/>
        </w:rPr>
        <w:t>done</w:t>
      </w:r>
      <w:r>
        <w:rPr>
          <w:rFonts w:hint="default" w:ascii="Times New Roman" w:hAnsi="Times New Roman" w:cs="Times New Roman"/>
          <w:spacing w:val="-10"/>
          <w:sz w:val="28"/>
        </w:rPr>
        <w:t xml:space="preserve"> </w:t>
      </w:r>
      <w:r>
        <w:rPr>
          <w:rFonts w:hint="default" w:ascii="Times New Roman" w:hAnsi="Times New Roman" w:cs="Times New Roman"/>
          <w:sz w:val="28"/>
        </w:rPr>
        <w:t>by</w:t>
      </w:r>
      <w:r>
        <w:rPr>
          <w:rFonts w:hint="default" w:ascii="Times New Roman" w:hAnsi="Times New Roman" w:cs="Times New Roman"/>
          <w:spacing w:val="-7"/>
          <w:sz w:val="28"/>
        </w:rPr>
        <w:t xml:space="preserve"> </w:t>
      </w:r>
      <w:r>
        <w:rPr>
          <w:rFonts w:hint="default" w:ascii="Times New Roman" w:hAnsi="Times New Roman" w:cs="Times New Roman"/>
          <w:sz w:val="28"/>
        </w:rPr>
        <w:t>us</w:t>
      </w:r>
      <w:r>
        <w:rPr>
          <w:rFonts w:hint="default" w:ascii="Times New Roman" w:hAnsi="Times New Roman" w:cs="Times New Roman"/>
          <w:spacing w:val="-7"/>
          <w:sz w:val="28"/>
        </w:rPr>
        <w:t xml:space="preserve"> </w:t>
      </w:r>
      <w:r>
        <w:rPr>
          <w:rFonts w:hint="default" w:ascii="Times New Roman" w:hAnsi="Times New Roman" w:cs="Times New Roman"/>
          <w:sz w:val="28"/>
        </w:rPr>
        <w:t>and</w:t>
      </w:r>
      <w:r>
        <w:rPr>
          <w:rFonts w:hint="default" w:ascii="Times New Roman" w:hAnsi="Times New Roman" w:cs="Times New Roman"/>
          <w:spacing w:val="-9"/>
          <w:sz w:val="28"/>
        </w:rPr>
        <w:t xml:space="preserve"> </w:t>
      </w:r>
      <w:r>
        <w:rPr>
          <w:rFonts w:hint="default" w:ascii="Times New Roman" w:hAnsi="Times New Roman" w:cs="Times New Roman"/>
          <w:sz w:val="28"/>
        </w:rPr>
        <w:t>we</w:t>
      </w:r>
      <w:r>
        <w:rPr>
          <w:rFonts w:hint="default" w:ascii="Times New Roman" w:hAnsi="Times New Roman" w:cs="Times New Roman"/>
          <w:spacing w:val="-7"/>
          <w:sz w:val="28"/>
        </w:rPr>
        <w:t xml:space="preserve"> </w:t>
      </w:r>
      <w:r>
        <w:rPr>
          <w:rFonts w:hint="default" w:ascii="Times New Roman" w:hAnsi="Times New Roman" w:cs="Times New Roman"/>
          <w:sz w:val="28"/>
        </w:rPr>
        <w:t>have</w:t>
      </w:r>
      <w:r>
        <w:rPr>
          <w:rFonts w:hint="default" w:ascii="Times New Roman" w:hAnsi="Times New Roman" w:cs="Times New Roman"/>
          <w:spacing w:val="-10"/>
          <w:sz w:val="28"/>
        </w:rPr>
        <w:t xml:space="preserve"> </w:t>
      </w:r>
      <w:r>
        <w:rPr>
          <w:rFonts w:hint="default" w:ascii="Times New Roman" w:hAnsi="Times New Roman" w:cs="Times New Roman"/>
          <w:sz w:val="28"/>
        </w:rPr>
        <w:t>not</w:t>
      </w:r>
      <w:r>
        <w:rPr>
          <w:rFonts w:hint="default" w:ascii="Times New Roman" w:hAnsi="Times New Roman" w:cs="Times New Roman"/>
          <w:spacing w:val="-9"/>
          <w:sz w:val="28"/>
        </w:rPr>
        <w:t xml:space="preserve"> </w:t>
      </w:r>
      <w:r>
        <w:rPr>
          <w:rFonts w:hint="default" w:ascii="Times New Roman" w:hAnsi="Times New Roman" w:cs="Times New Roman"/>
          <w:sz w:val="28"/>
        </w:rPr>
        <w:t>plagiarized</w:t>
      </w:r>
      <w:r>
        <w:rPr>
          <w:rFonts w:hint="default" w:ascii="Times New Roman" w:hAnsi="Times New Roman" w:cs="Times New Roman"/>
          <w:spacing w:val="-7"/>
          <w:sz w:val="28"/>
        </w:rPr>
        <w:t xml:space="preserve"> </w:t>
      </w:r>
      <w:r>
        <w:rPr>
          <w:rFonts w:hint="default" w:ascii="Times New Roman" w:hAnsi="Times New Roman" w:cs="Times New Roman"/>
          <w:sz w:val="28"/>
        </w:rPr>
        <w:t>or</w:t>
      </w:r>
      <w:r>
        <w:rPr>
          <w:rFonts w:hint="default" w:ascii="Times New Roman" w:hAnsi="Times New Roman" w:cs="Times New Roman"/>
          <w:spacing w:val="-10"/>
          <w:sz w:val="28"/>
        </w:rPr>
        <w:t xml:space="preserve"> </w:t>
      </w:r>
      <w:r>
        <w:rPr>
          <w:rFonts w:hint="default" w:ascii="Times New Roman" w:hAnsi="Times New Roman" w:cs="Times New Roman"/>
          <w:sz w:val="28"/>
        </w:rPr>
        <w:t>submitted</w:t>
      </w:r>
      <w:r>
        <w:rPr>
          <w:rFonts w:hint="default" w:ascii="Times New Roman" w:hAnsi="Times New Roman" w:cs="Times New Roman"/>
          <w:spacing w:val="-6"/>
          <w:sz w:val="28"/>
        </w:rPr>
        <w:t xml:space="preserve"> </w:t>
      </w:r>
      <w:r>
        <w:rPr>
          <w:rFonts w:hint="default" w:ascii="Times New Roman" w:hAnsi="Times New Roman" w:cs="Times New Roman"/>
          <w:sz w:val="28"/>
        </w:rPr>
        <w:t>to</w:t>
      </w:r>
      <w:r>
        <w:rPr>
          <w:rFonts w:hint="default" w:ascii="Times New Roman" w:hAnsi="Times New Roman" w:cs="Times New Roman"/>
          <w:spacing w:val="-6"/>
          <w:sz w:val="28"/>
        </w:rPr>
        <w:t xml:space="preserve"> </w:t>
      </w:r>
      <w:r>
        <w:rPr>
          <w:rFonts w:hint="default" w:ascii="Times New Roman" w:hAnsi="Times New Roman" w:cs="Times New Roman"/>
          <w:sz w:val="28"/>
        </w:rPr>
        <w:t>any</w:t>
      </w:r>
      <w:r>
        <w:rPr>
          <w:rFonts w:hint="default" w:ascii="Times New Roman" w:hAnsi="Times New Roman" w:cs="Times New Roman"/>
          <w:spacing w:val="-9"/>
          <w:sz w:val="28"/>
        </w:rPr>
        <w:t xml:space="preserve"> </w:t>
      </w:r>
      <w:r>
        <w:rPr>
          <w:rFonts w:hint="default" w:ascii="Times New Roman" w:hAnsi="Times New Roman" w:cs="Times New Roman"/>
          <w:sz w:val="28"/>
        </w:rPr>
        <w:t>other</w:t>
      </w:r>
      <w:r>
        <w:rPr>
          <w:rFonts w:hint="default" w:ascii="Times New Roman" w:hAnsi="Times New Roman" w:cs="Times New Roman"/>
          <w:spacing w:val="-10"/>
          <w:sz w:val="28"/>
        </w:rPr>
        <w:t xml:space="preserve"> </w:t>
      </w:r>
      <w:r>
        <w:rPr>
          <w:rFonts w:hint="default" w:ascii="Times New Roman" w:hAnsi="Times New Roman" w:cs="Times New Roman"/>
          <w:sz w:val="28"/>
        </w:rPr>
        <w:t>degree in any university by</w:t>
      </w:r>
      <w:r>
        <w:rPr>
          <w:rFonts w:hint="default" w:ascii="Times New Roman" w:hAnsi="Times New Roman" w:cs="Times New Roman"/>
          <w:spacing w:val="3"/>
          <w:sz w:val="28"/>
        </w:rPr>
        <w:t xml:space="preserve"> </w:t>
      </w:r>
      <w:r>
        <w:rPr>
          <w:rFonts w:hint="default" w:ascii="Times New Roman" w:hAnsi="Times New Roman" w:cs="Times New Roman"/>
          <w:sz w:val="28"/>
        </w:rPr>
        <w:t>us.</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7"/>
        <w:rPr>
          <w:rFonts w:hint="default" w:ascii="Times New Roman" w:hAnsi="Times New Roman" w:cs="Times New Roman"/>
          <w:sz w:val="39"/>
        </w:rPr>
      </w:pPr>
    </w:p>
    <w:p>
      <w:pPr>
        <w:spacing w:after="0"/>
        <w:jc w:val="center"/>
        <w:rPr>
          <w:rFonts w:hint="default" w:ascii="Times New Roman" w:hAnsi="Times New Roman" w:cs="Times New Roman"/>
          <w:sz w:val="32"/>
          <w:lang w:val="en-US"/>
        </w:rPr>
        <w:sectPr>
          <w:pgSz w:w="11910" w:h="16840"/>
          <w:pgMar w:top="1060" w:right="840" w:bottom="280" w:left="500" w:header="720" w:footer="720" w:gutter="0"/>
          <w:cols w:space="720" w:num="1"/>
        </w:sectPr>
      </w:pPr>
      <w:r>
        <w:rPr>
          <w:rFonts w:hint="default" w:cs="Times New Roman"/>
          <w:sz w:val="32"/>
          <w:lang w:val="en-US"/>
        </w:rPr>
        <w:t>III</w:t>
      </w:r>
    </w:p>
    <w:p>
      <w:pPr>
        <w:pStyle w:val="5"/>
        <w:spacing w:before="60"/>
        <w:ind w:left="695" w:right="358"/>
        <w:jc w:val="center"/>
        <w:rPr>
          <w:rFonts w:hint="default" w:ascii="Times New Roman" w:hAnsi="Times New Roman" w:cs="Times New Roman"/>
        </w:rPr>
      </w:pPr>
      <w:r>
        <w:rPr>
          <w:rFonts w:hint="default" w:ascii="Times New Roman" w:hAnsi="Times New Roman" w:cs="Times New Roman"/>
        </w:rPr>
        <w:t>ACKNOWLEDGEMENT</w:t>
      </w:r>
    </w:p>
    <w:p>
      <w:pPr>
        <w:pStyle w:val="8"/>
        <w:rPr>
          <w:rFonts w:hint="default" w:ascii="Times New Roman" w:hAnsi="Times New Roman" w:cs="Times New Roman"/>
          <w:b/>
          <w:sz w:val="32"/>
        </w:rPr>
      </w:pPr>
    </w:p>
    <w:p>
      <w:pPr>
        <w:pStyle w:val="8"/>
        <w:spacing w:before="1"/>
        <w:rPr>
          <w:rFonts w:hint="default" w:ascii="Times New Roman" w:hAnsi="Times New Roman" w:cs="Times New Roman"/>
          <w:b/>
        </w:rPr>
      </w:pPr>
    </w:p>
    <w:p>
      <w:pPr>
        <w:pStyle w:val="8"/>
        <w:spacing w:line="360" w:lineRule="auto"/>
        <w:ind w:left="632" w:right="293"/>
        <w:jc w:val="both"/>
        <w:rPr>
          <w:rFonts w:hint="default" w:ascii="Times New Roman" w:hAnsi="Times New Roman" w:cs="Times New Roman"/>
        </w:rPr>
      </w:pPr>
      <w:r>
        <w:rPr>
          <w:rFonts w:hint="default" w:ascii="Times New Roman" w:hAnsi="Times New Roman" w:cs="Times New Roman"/>
        </w:rPr>
        <w:t xml:space="preserve">We would like to express our deep gratitude to our respected Secretary and Correspondent </w:t>
      </w:r>
      <w:r>
        <w:rPr>
          <w:rFonts w:hint="default" w:ascii="Times New Roman" w:hAnsi="Times New Roman" w:cs="Times New Roman"/>
          <w:b/>
        </w:rPr>
        <w:t xml:space="preserve">Dr.P.CHINNADURAI, M.A., Ph.D. </w:t>
      </w:r>
      <w:r>
        <w:rPr>
          <w:rFonts w:hint="default" w:ascii="Times New Roman" w:hAnsi="Times New Roman" w:cs="Times New Roman"/>
        </w:rPr>
        <w:t>for his kind words and enthusiastic motivation, which inspired us a lot in completing this project.</w:t>
      </w:r>
    </w:p>
    <w:p>
      <w:pPr>
        <w:pStyle w:val="8"/>
        <w:rPr>
          <w:rFonts w:hint="default" w:ascii="Times New Roman" w:hAnsi="Times New Roman" w:cs="Times New Roman"/>
          <w:sz w:val="42"/>
        </w:rPr>
      </w:pPr>
    </w:p>
    <w:p>
      <w:pPr>
        <w:spacing w:before="1" w:line="360" w:lineRule="auto"/>
        <w:ind w:left="695" w:right="351" w:firstLine="0"/>
        <w:jc w:val="center"/>
        <w:rPr>
          <w:rFonts w:hint="default" w:ascii="Times New Roman" w:hAnsi="Times New Roman" w:cs="Times New Roman"/>
          <w:b/>
          <w:sz w:val="28"/>
        </w:rPr>
      </w:pPr>
      <w:r>
        <w:rPr>
          <w:rFonts w:hint="default" w:ascii="Times New Roman" w:hAnsi="Times New Roman" w:cs="Times New Roman"/>
          <w:spacing w:val="-12"/>
          <w:sz w:val="28"/>
        </w:rPr>
        <w:t xml:space="preserve">We </w:t>
      </w:r>
      <w:r>
        <w:rPr>
          <w:rFonts w:hint="default" w:ascii="Times New Roman" w:hAnsi="Times New Roman" w:cs="Times New Roman"/>
          <w:sz w:val="28"/>
        </w:rPr>
        <w:t xml:space="preserve">express our sincere thanks to our Directors </w:t>
      </w:r>
      <w:r>
        <w:rPr>
          <w:rFonts w:hint="default" w:ascii="Times New Roman" w:hAnsi="Times New Roman" w:cs="Times New Roman"/>
          <w:b/>
          <w:spacing w:val="-5"/>
          <w:sz w:val="28"/>
        </w:rPr>
        <w:t>Tmt.C.VIJAYARAJESWARI</w:t>
      </w:r>
      <w:r>
        <w:rPr>
          <w:rFonts w:hint="default" w:ascii="Times New Roman" w:hAnsi="Times New Roman" w:cs="Times New Roman"/>
          <w:spacing w:val="-5"/>
          <w:sz w:val="28"/>
        </w:rPr>
        <w:t xml:space="preserve">, </w:t>
      </w:r>
      <w:r>
        <w:rPr>
          <w:rFonts w:hint="default" w:ascii="Times New Roman" w:hAnsi="Times New Roman" w:cs="Times New Roman"/>
          <w:b/>
          <w:sz w:val="28"/>
        </w:rPr>
        <w:t xml:space="preserve">Dr.C.SAKTHI KUMAR,M.E.,Ph.D </w:t>
      </w:r>
      <w:r>
        <w:rPr>
          <w:rFonts w:hint="default" w:ascii="Times New Roman" w:hAnsi="Times New Roman" w:cs="Times New Roman"/>
          <w:sz w:val="28"/>
        </w:rPr>
        <w:t xml:space="preserve">and </w:t>
      </w:r>
      <w:r>
        <w:rPr>
          <w:rFonts w:hint="default" w:ascii="Times New Roman" w:hAnsi="Times New Roman" w:cs="Times New Roman"/>
          <w:b/>
          <w:spacing w:val="-5"/>
          <w:sz w:val="28"/>
        </w:rPr>
        <w:t xml:space="preserve">Dr.SARANYASREE </w:t>
      </w:r>
      <w:r>
        <w:rPr>
          <w:rFonts w:hint="default" w:ascii="Times New Roman" w:hAnsi="Times New Roman" w:cs="Times New Roman"/>
          <w:b/>
          <w:sz w:val="28"/>
        </w:rPr>
        <w:t>SAKTHI</w:t>
      </w:r>
      <w:r>
        <w:rPr>
          <w:rFonts w:hint="default" w:ascii="Times New Roman" w:hAnsi="Times New Roman" w:cs="Times New Roman"/>
          <w:b/>
          <w:spacing w:val="-52"/>
          <w:sz w:val="28"/>
        </w:rPr>
        <w:t xml:space="preserve"> </w:t>
      </w:r>
      <w:r>
        <w:rPr>
          <w:rFonts w:hint="default" w:ascii="Times New Roman" w:hAnsi="Times New Roman" w:cs="Times New Roman"/>
          <w:b/>
          <w:sz w:val="28"/>
        </w:rPr>
        <w:t>KUMAR</w:t>
      </w:r>
    </w:p>
    <w:p>
      <w:pPr>
        <w:spacing w:before="0" w:line="360" w:lineRule="auto"/>
        <w:ind w:left="632" w:right="302" w:firstLine="0"/>
        <w:jc w:val="both"/>
        <w:rPr>
          <w:rFonts w:hint="default" w:ascii="Times New Roman" w:hAnsi="Times New Roman" w:cs="Times New Roman"/>
          <w:sz w:val="28"/>
        </w:rPr>
      </w:pPr>
      <w:r>
        <w:rPr>
          <w:rFonts w:hint="default" w:ascii="Times New Roman" w:hAnsi="Times New Roman" w:cs="Times New Roman"/>
          <w:b/>
          <w:sz w:val="28"/>
        </w:rPr>
        <w:t xml:space="preserve">B.E.,M.B.A.,Ph.D., </w:t>
      </w:r>
      <w:r>
        <w:rPr>
          <w:rFonts w:hint="default" w:ascii="Times New Roman" w:hAnsi="Times New Roman" w:cs="Times New Roman"/>
          <w:sz w:val="28"/>
        </w:rPr>
        <w:t>for providing us with the necessary facilities to undertake this project.</w:t>
      </w:r>
    </w:p>
    <w:p>
      <w:pPr>
        <w:pStyle w:val="8"/>
        <w:spacing w:before="10"/>
        <w:rPr>
          <w:rFonts w:hint="default" w:ascii="Times New Roman" w:hAnsi="Times New Roman" w:cs="Times New Roman"/>
          <w:sz w:val="38"/>
        </w:rPr>
      </w:pPr>
    </w:p>
    <w:p>
      <w:pPr>
        <w:pStyle w:val="8"/>
        <w:spacing w:line="362" w:lineRule="auto"/>
        <w:ind w:left="632" w:right="288"/>
        <w:jc w:val="both"/>
        <w:rPr>
          <w:rFonts w:hint="default" w:ascii="Times New Roman" w:hAnsi="Times New Roman" w:cs="Times New Roman"/>
        </w:rPr>
      </w:pPr>
      <w:r>
        <w:rPr>
          <w:rFonts w:hint="default" w:ascii="Times New Roman" w:hAnsi="Times New Roman" w:cs="Times New Roman"/>
          <w:spacing w:val="-12"/>
        </w:rPr>
        <w:t xml:space="preserve">We </w:t>
      </w:r>
      <w:r>
        <w:rPr>
          <w:rFonts w:hint="default" w:ascii="Times New Roman" w:hAnsi="Times New Roman" w:cs="Times New Roman"/>
        </w:rPr>
        <w:t>also</w:t>
      </w:r>
      <w:r>
        <w:rPr>
          <w:rFonts w:hint="default" w:ascii="Times New Roman" w:hAnsi="Times New Roman" w:cs="Times New Roman"/>
          <w:spacing w:val="-11"/>
        </w:rPr>
        <w:t xml:space="preserve"> </w:t>
      </w:r>
      <w:r>
        <w:rPr>
          <w:rFonts w:hint="default" w:ascii="Times New Roman" w:hAnsi="Times New Roman" w:cs="Times New Roman"/>
        </w:rPr>
        <w:t>express</w:t>
      </w:r>
      <w:r>
        <w:rPr>
          <w:rFonts w:hint="default" w:ascii="Times New Roman" w:hAnsi="Times New Roman" w:cs="Times New Roman"/>
          <w:spacing w:val="-13"/>
        </w:rPr>
        <w:t xml:space="preserve"> </w:t>
      </w:r>
      <w:r>
        <w:rPr>
          <w:rFonts w:hint="default" w:ascii="Times New Roman" w:hAnsi="Times New Roman" w:cs="Times New Roman"/>
        </w:rPr>
        <w:t>our</w:t>
      </w:r>
      <w:r>
        <w:rPr>
          <w:rFonts w:hint="default" w:ascii="Times New Roman" w:hAnsi="Times New Roman" w:cs="Times New Roman"/>
          <w:spacing w:val="-14"/>
        </w:rPr>
        <w:t xml:space="preserve"> </w:t>
      </w:r>
      <w:r>
        <w:rPr>
          <w:rFonts w:hint="default" w:ascii="Times New Roman" w:hAnsi="Times New Roman" w:cs="Times New Roman"/>
        </w:rPr>
        <w:t>gratitude</w:t>
      </w:r>
      <w:r>
        <w:rPr>
          <w:rFonts w:hint="default" w:ascii="Times New Roman" w:hAnsi="Times New Roman" w:cs="Times New Roman"/>
          <w:spacing w:val="-11"/>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our</w:t>
      </w:r>
      <w:r>
        <w:rPr>
          <w:rFonts w:hint="default" w:ascii="Times New Roman" w:hAnsi="Times New Roman" w:cs="Times New Roman"/>
          <w:spacing w:val="-12"/>
        </w:rPr>
        <w:t xml:space="preserve"> </w:t>
      </w:r>
      <w:r>
        <w:rPr>
          <w:rFonts w:hint="default" w:ascii="Times New Roman" w:hAnsi="Times New Roman" w:cs="Times New Roman"/>
        </w:rPr>
        <w:t>Principal</w:t>
      </w:r>
      <w:r>
        <w:rPr>
          <w:rFonts w:hint="default" w:ascii="Times New Roman" w:hAnsi="Times New Roman" w:cs="Times New Roman"/>
          <w:spacing w:val="-8"/>
        </w:rPr>
        <w:t xml:space="preserve"> </w:t>
      </w:r>
      <w:r>
        <w:rPr>
          <w:rFonts w:hint="default" w:ascii="Times New Roman" w:hAnsi="Times New Roman" w:cs="Times New Roman"/>
          <w:b/>
          <w:spacing w:val="-4"/>
        </w:rPr>
        <w:t>Dr.K.Mani,</w:t>
      </w:r>
      <w:r>
        <w:rPr>
          <w:rFonts w:hint="default" w:ascii="Times New Roman" w:hAnsi="Times New Roman" w:cs="Times New Roman"/>
          <w:b/>
          <w:spacing w:val="-12"/>
        </w:rPr>
        <w:t xml:space="preserve"> </w:t>
      </w:r>
      <w:r>
        <w:rPr>
          <w:rFonts w:hint="default" w:ascii="Times New Roman" w:hAnsi="Times New Roman" w:cs="Times New Roman"/>
          <w:b/>
        </w:rPr>
        <w:t>M.E.,</w:t>
      </w:r>
      <w:r>
        <w:rPr>
          <w:rFonts w:hint="default" w:ascii="Times New Roman" w:hAnsi="Times New Roman" w:cs="Times New Roman"/>
          <w:b/>
          <w:spacing w:val="-12"/>
        </w:rPr>
        <w:t xml:space="preserve"> </w:t>
      </w:r>
      <w:r>
        <w:rPr>
          <w:rFonts w:hint="default" w:ascii="Times New Roman" w:hAnsi="Times New Roman" w:cs="Times New Roman"/>
          <w:b/>
        </w:rPr>
        <w:t>Ph.D.</w:t>
      </w:r>
      <w:r>
        <w:rPr>
          <w:rFonts w:hint="default" w:ascii="Times New Roman" w:hAnsi="Times New Roman" w:cs="Times New Roman"/>
          <w:b/>
          <w:spacing w:val="-11"/>
        </w:rPr>
        <w:t xml:space="preserve"> </w:t>
      </w:r>
      <w:r>
        <w:rPr>
          <w:rFonts w:hint="default" w:ascii="Times New Roman" w:hAnsi="Times New Roman" w:cs="Times New Roman"/>
        </w:rPr>
        <w:t>who</w:t>
      </w:r>
      <w:r>
        <w:rPr>
          <w:rFonts w:hint="default" w:ascii="Times New Roman" w:hAnsi="Times New Roman" w:cs="Times New Roman"/>
          <w:spacing w:val="-13"/>
        </w:rPr>
        <w:t xml:space="preserve"> </w:t>
      </w:r>
      <w:r>
        <w:rPr>
          <w:rFonts w:hint="default" w:ascii="Times New Roman" w:hAnsi="Times New Roman" w:cs="Times New Roman"/>
        </w:rPr>
        <w:t>facilitated us in completing the</w:t>
      </w:r>
      <w:r>
        <w:rPr>
          <w:rFonts w:hint="default" w:ascii="Times New Roman" w:hAnsi="Times New Roman" w:cs="Times New Roman"/>
          <w:spacing w:val="-6"/>
        </w:rPr>
        <w:t xml:space="preserve"> </w:t>
      </w:r>
      <w:r>
        <w:rPr>
          <w:rFonts w:hint="default" w:ascii="Times New Roman" w:hAnsi="Times New Roman" w:cs="Times New Roman"/>
        </w:rPr>
        <w:t>project.</w:t>
      </w:r>
    </w:p>
    <w:p>
      <w:pPr>
        <w:pStyle w:val="8"/>
        <w:spacing w:before="6"/>
        <w:rPr>
          <w:rFonts w:hint="default" w:ascii="Times New Roman" w:hAnsi="Times New Roman" w:cs="Times New Roman"/>
          <w:sz w:val="41"/>
        </w:rPr>
      </w:pPr>
    </w:p>
    <w:p>
      <w:pPr>
        <w:spacing w:before="0"/>
        <w:ind w:left="632" w:right="0" w:firstLine="0"/>
        <w:jc w:val="both"/>
        <w:rPr>
          <w:rFonts w:hint="default" w:ascii="Times New Roman" w:hAnsi="Times New Roman" w:cs="Times New Roman"/>
          <w:b/>
          <w:sz w:val="28"/>
        </w:rPr>
      </w:pPr>
      <w:r>
        <w:rPr>
          <w:rFonts w:hint="default" w:ascii="Times New Roman" w:hAnsi="Times New Roman" w:cs="Times New Roman"/>
          <w:sz w:val="28"/>
        </w:rPr>
        <w:t xml:space="preserve">We thank the Head of the CSE Department, </w:t>
      </w:r>
      <w:r>
        <w:rPr>
          <w:rFonts w:hint="default" w:ascii="Times New Roman" w:hAnsi="Times New Roman" w:cs="Times New Roman"/>
          <w:b/>
          <w:sz w:val="28"/>
        </w:rPr>
        <w:t>Dr. S.MURUGAVALLI , M.E.,Ph.D.,</w:t>
      </w:r>
    </w:p>
    <w:p>
      <w:pPr>
        <w:pStyle w:val="8"/>
        <w:spacing w:before="160"/>
        <w:ind w:left="632"/>
        <w:jc w:val="both"/>
        <w:rPr>
          <w:rFonts w:hint="default" w:ascii="Times New Roman" w:hAnsi="Times New Roman" w:cs="Times New Roman"/>
        </w:rPr>
      </w:pPr>
      <w:r>
        <w:rPr>
          <w:rFonts w:hint="default" w:ascii="Times New Roman" w:hAnsi="Times New Roman" w:cs="Times New Roman"/>
        </w:rPr>
        <w:t>for the support extended throughout the project.</w:t>
      </w:r>
    </w:p>
    <w:p>
      <w:pPr>
        <w:pStyle w:val="8"/>
        <w:rPr>
          <w:rFonts w:hint="default" w:ascii="Times New Roman" w:hAnsi="Times New Roman" w:cs="Times New Roman"/>
          <w:sz w:val="30"/>
        </w:rPr>
      </w:pPr>
    </w:p>
    <w:p>
      <w:pPr>
        <w:pStyle w:val="8"/>
        <w:spacing w:before="1"/>
        <w:rPr>
          <w:rFonts w:hint="default" w:ascii="Times New Roman" w:hAnsi="Times New Roman" w:cs="Times New Roman"/>
          <w:sz w:val="26"/>
        </w:rPr>
      </w:pPr>
    </w:p>
    <w:p>
      <w:pPr>
        <w:pStyle w:val="8"/>
        <w:spacing w:before="1" w:line="360" w:lineRule="auto"/>
        <w:ind w:left="632" w:right="292"/>
        <w:jc w:val="both"/>
        <w:rPr>
          <w:rFonts w:hint="default" w:ascii="Times New Roman" w:hAnsi="Times New Roman" w:cs="Times New Roman"/>
        </w:rPr>
      </w:pPr>
      <w:r>
        <w:rPr>
          <w:rFonts w:hint="default" w:ascii="Times New Roman" w:hAnsi="Times New Roman" w:cs="Times New Roman"/>
          <w:spacing w:val="-12"/>
        </w:rPr>
        <w:t xml:space="preserve">We </w:t>
      </w:r>
      <w:r>
        <w:rPr>
          <w:rFonts w:hint="default" w:ascii="Times New Roman" w:hAnsi="Times New Roman" w:cs="Times New Roman"/>
        </w:rPr>
        <w:t>would</w:t>
      </w:r>
      <w:r>
        <w:rPr>
          <w:rFonts w:hint="default" w:ascii="Times New Roman" w:hAnsi="Times New Roman" w:cs="Times New Roman"/>
          <w:spacing w:val="-12"/>
        </w:rPr>
        <w:t xml:space="preserve"> </w:t>
      </w:r>
      <w:r>
        <w:rPr>
          <w:rFonts w:hint="default" w:ascii="Times New Roman" w:hAnsi="Times New Roman" w:cs="Times New Roman"/>
        </w:rPr>
        <w:t>like</w:t>
      </w:r>
      <w:r>
        <w:rPr>
          <w:rFonts w:hint="default" w:ascii="Times New Roman" w:hAnsi="Times New Roman" w:cs="Times New Roman"/>
          <w:spacing w:val="-12"/>
        </w:rPr>
        <w:t xml:space="preserve"> </w:t>
      </w:r>
      <w:r>
        <w:rPr>
          <w:rFonts w:hint="default" w:ascii="Times New Roman" w:hAnsi="Times New Roman" w:cs="Times New Roman"/>
        </w:rPr>
        <w:t>to</w:t>
      </w:r>
      <w:r>
        <w:rPr>
          <w:rFonts w:hint="default" w:ascii="Times New Roman" w:hAnsi="Times New Roman" w:cs="Times New Roman"/>
          <w:spacing w:val="-12"/>
        </w:rPr>
        <w:t xml:space="preserve"> </w:t>
      </w:r>
      <w:r>
        <w:rPr>
          <w:rFonts w:hint="default" w:ascii="Times New Roman" w:hAnsi="Times New Roman" w:cs="Times New Roman"/>
        </w:rPr>
        <w:t>thank</w:t>
      </w:r>
      <w:r>
        <w:rPr>
          <w:rFonts w:hint="default" w:ascii="Times New Roman" w:hAnsi="Times New Roman" w:cs="Times New Roman"/>
          <w:spacing w:val="-14"/>
        </w:rPr>
        <w:t xml:space="preserve"> </w:t>
      </w:r>
      <w:r>
        <w:rPr>
          <w:rFonts w:hint="default" w:ascii="Times New Roman" w:hAnsi="Times New Roman" w:cs="Times New Roman"/>
        </w:rPr>
        <w:t>our</w:t>
      </w:r>
      <w:r>
        <w:rPr>
          <w:rFonts w:hint="default" w:ascii="Times New Roman" w:hAnsi="Times New Roman" w:cs="Times New Roman"/>
          <w:spacing w:val="-9"/>
        </w:rPr>
        <w:t xml:space="preserve"> </w:t>
      </w:r>
      <w:r>
        <w:rPr>
          <w:rFonts w:hint="default" w:ascii="Times New Roman" w:hAnsi="Times New Roman" w:cs="Times New Roman"/>
          <w:b/>
        </w:rPr>
        <w:t>Project</w:t>
      </w:r>
      <w:r>
        <w:rPr>
          <w:rFonts w:hint="default" w:ascii="Times New Roman" w:hAnsi="Times New Roman" w:cs="Times New Roman"/>
          <w:b/>
          <w:spacing w:val="-12"/>
        </w:rPr>
        <w:t xml:space="preserve"> </w:t>
      </w:r>
      <w:r>
        <w:rPr>
          <w:rFonts w:hint="default" w:ascii="Times New Roman" w:hAnsi="Times New Roman" w:cs="Times New Roman"/>
          <w:b/>
        </w:rPr>
        <w:t>Guide</w:t>
      </w:r>
      <w:r>
        <w:rPr>
          <w:rFonts w:hint="default" w:ascii="Times New Roman" w:hAnsi="Times New Roman" w:cs="Times New Roman"/>
          <w:b/>
          <w:spacing w:val="-14"/>
        </w:rPr>
        <w:t xml:space="preserve"> </w:t>
      </w:r>
      <w:r>
        <w:rPr>
          <w:rFonts w:hint="default" w:ascii="Times New Roman" w:hAnsi="Times New Roman" w:cs="Times New Roman"/>
          <w:b/>
          <w:spacing w:val="-9"/>
        </w:rPr>
        <w:t>Dr.</w:t>
      </w:r>
      <w:r>
        <w:rPr>
          <w:rFonts w:hint="default" w:ascii="Times New Roman" w:hAnsi="Times New Roman" w:cs="Times New Roman"/>
          <w:b/>
          <w:spacing w:val="-13"/>
        </w:rPr>
        <w:t xml:space="preserve"> </w:t>
      </w:r>
      <w:r>
        <w:rPr>
          <w:rFonts w:hint="default" w:ascii="Times New Roman" w:hAnsi="Times New Roman" w:cs="Times New Roman"/>
          <w:b/>
        </w:rPr>
        <w:t>S</w:t>
      </w:r>
      <w:r>
        <w:rPr>
          <w:rFonts w:hint="default" w:ascii="Times New Roman" w:hAnsi="Times New Roman" w:cs="Times New Roman"/>
          <w:b/>
          <w:spacing w:val="-13"/>
        </w:rPr>
        <w:t xml:space="preserve"> </w:t>
      </w:r>
      <w:r>
        <w:rPr>
          <w:rFonts w:hint="default" w:ascii="Times New Roman" w:hAnsi="Times New Roman" w:cs="Times New Roman"/>
          <w:b/>
        </w:rPr>
        <w:t>BALAJI</w:t>
      </w:r>
      <w:r>
        <w:rPr>
          <w:rFonts w:hint="default" w:ascii="Times New Roman" w:hAnsi="Times New Roman" w:cs="Times New Roman"/>
          <w:b/>
          <w:spacing w:val="-11"/>
        </w:rPr>
        <w:t xml:space="preserve"> </w:t>
      </w:r>
      <w:r>
        <w:rPr>
          <w:rFonts w:hint="default" w:ascii="Times New Roman" w:hAnsi="Times New Roman" w:cs="Times New Roman"/>
        </w:rPr>
        <w:t>and</w:t>
      </w:r>
      <w:r>
        <w:rPr>
          <w:rFonts w:hint="default" w:ascii="Times New Roman" w:hAnsi="Times New Roman" w:cs="Times New Roman"/>
          <w:spacing w:val="-12"/>
        </w:rPr>
        <w:t xml:space="preserve"> </w:t>
      </w:r>
      <w:r>
        <w:rPr>
          <w:rFonts w:hint="default" w:ascii="Times New Roman" w:hAnsi="Times New Roman" w:cs="Times New Roman"/>
        </w:rPr>
        <w:t>all</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faculty</w:t>
      </w:r>
      <w:r>
        <w:rPr>
          <w:rFonts w:hint="default" w:ascii="Times New Roman" w:hAnsi="Times New Roman" w:cs="Times New Roman"/>
          <w:spacing w:val="-12"/>
        </w:rPr>
        <w:t xml:space="preserve"> </w:t>
      </w:r>
      <w:r>
        <w:rPr>
          <w:rFonts w:hint="default" w:ascii="Times New Roman" w:hAnsi="Times New Roman" w:cs="Times New Roman"/>
        </w:rPr>
        <w:t>members of the Department of CSE for their advice and encouragement for the successful completion of the</w:t>
      </w:r>
      <w:r>
        <w:rPr>
          <w:rFonts w:hint="default" w:ascii="Times New Roman" w:hAnsi="Times New Roman" w:cs="Times New Roman"/>
          <w:spacing w:val="-4"/>
        </w:rPr>
        <w:t xml:space="preserve"> </w:t>
      </w:r>
      <w:r>
        <w:rPr>
          <w:rFonts w:hint="default" w:ascii="Times New Roman" w:hAnsi="Times New Roman" w:cs="Times New Roman"/>
        </w:rPr>
        <w:t>project.</w:t>
      </w:r>
    </w:p>
    <w:p>
      <w:pPr>
        <w:pStyle w:val="8"/>
        <w:rPr>
          <w:rFonts w:hint="default" w:ascii="Times New Roman" w:hAnsi="Times New Roman" w:cs="Times New Roman"/>
          <w:sz w:val="30"/>
        </w:rPr>
      </w:pPr>
    </w:p>
    <w:p>
      <w:pPr>
        <w:pStyle w:val="8"/>
        <w:spacing w:before="9"/>
        <w:rPr>
          <w:rFonts w:hint="default" w:ascii="Times New Roman" w:hAnsi="Times New Roman" w:cs="Times New Roman"/>
          <w:sz w:val="33"/>
        </w:rPr>
      </w:pPr>
    </w:p>
    <w:p>
      <w:pPr>
        <w:pStyle w:val="3"/>
        <w:spacing w:before="1"/>
        <w:ind w:left="6581" w:right="622" w:firstLine="91"/>
        <w:rPr>
          <w:rFonts w:hint="default" w:ascii="Times New Roman" w:hAnsi="Times New Roman" w:cs="Times New Roman"/>
        </w:rPr>
      </w:pPr>
      <w:r>
        <w:rPr>
          <w:rFonts w:hint="default" w:ascii="Times New Roman" w:hAnsi="Times New Roman" w:cs="Times New Roman"/>
        </w:rPr>
        <w:t>MANOJ G MAHENDRA BABU R</w:t>
      </w:r>
    </w:p>
    <w:p>
      <w:pPr>
        <w:spacing w:before="0"/>
        <w:ind w:left="6610" w:right="0" w:firstLine="0"/>
        <w:jc w:val="left"/>
        <w:rPr>
          <w:rFonts w:hint="default" w:ascii="Times New Roman" w:hAnsi="Times New Roman" w:cs="Times New Roman"/>
          <w:b/>
          <w:sz w:val="32"/>
        </w:rPr>
      </w:pPr>
      <w:r>
        <w:rPr>
          <w:rFonts w:hint="default" w:ascii="Times New Roman" w:hAnsi="Times New Roman" w:cs="Times New Roman"/>
          <w:b/>
          <w:sz w:val="32"/>
        </w:rPr>
        <w:t>KARTHIK GUPTHA K V</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1"/>
        <w:rPr>
          <w:rFonts w:hint="default" w:ascii="Times New Roman" w:hAnsi="Times New Roman" w:cs="Times New Roman"/>
          <w:b/>
          <w:sz w:val="36"/>
        </w:rPr>
      </w:pPr>
    </w:p>
    <w:p>
      <w:pPr>
        <w:spacing w:before="0" w:line="322" w:lineRule="exact"/>
        <w:ind w:left="695" w:right="850" w:firstLine="0"/>
        <w:jc w:val="center"/>
        <w:rPr>
          <w:rFonts w:hint="default" w:ascii="Times New Roman" w:hAnsi="Times New Roman" w:cs="Times New Roman"/>
          <w:b/>
          <w:sz w:val="28"/>
          <w:lang w:val="en-US"/>
        </w:rPr>
      </w:pPr>
      <w:r>
        <w:rPr>
          <w:rFonts w:hint="default" w:cs="Times New Roman"/>
          <w:b w:val="0"/>
          <w:bCs/>
          <w:sz w:val="28"/>
          <w:lang w:val="en-US"/>
        </w:rPr>
        <w:t>IV</w:t>
      </w:r>
    </w:p>
    <w:p>
      <w:pPr>
        <w:spacing w:before="0" w:line="414" w:lineRule="exact"/>
        <w:ind w:left="695" w:right="946" w:firstLine="0"/>
        <w:jc w:val="center"/>
        <w:rPr>
          <w:rFonts w:hint="default" w:ascii="Times New Roman" w:hAnsi="Times New Roman" w:cs="Times New Roman"/>
          <w:b/>
          <w:sz w:val="36"/>
        </w:rPr>
      </w:pPr>
    </w:p>
    <w:p>
      <w:pPr>
        <w:spacing w:before="0" w:line="414" w:lineRule="exact"/>
        <w:ind w:left="695" w:right="946" w:firstLine="0"/>
        <w:jc w:val="center"/>
        <w:rPr>
          <w:rFonts w:hint="default" w:ascii="Times New Roman" w:hAnsi="Times New Roman" w:cs="Times New Roman"/>
          <w:b/>
          <w:sz w:val="36"/>
        </w:rPr>
      </w:pPr>
    </w:p>
    <w:p>
      <w:pPr>
        <w:spacing w:before="0" w:line="414" w:lineRule="exact"/>
        <w:ind w:left="695" w:right="946" w:firstLine="0"/>
        <w:jc w:val="center"/>
        <w:rPr>
          <w:rFonts w:hint="default" w:ascii="Times New Roman" w:hAnsi="Times New Roman" w:cs="Times New Roman"/>
          <w:b/>
          <w:sz w:val="36"/>
        </w:rPr>
      </w:pPr>
    </w:p>
    <w:p>
      <w:pPr>
        <w:spacing w:before="0" w:line="414" w:lineRule="exact"/>
        <w:ind w:left="695" w:right="946" w:firstLine="0"/>
        <w:jc w:val="center"/>
        <w:rPr>
          <w:rFonts w:hint="default" w:ascii="Times New Roman" w:hAnsi="Times New Roman" w:cs="Times New Roman"/>
          <w:b/>
          <w:sz w:val="36"/>
        </w:rPr>
      </w:pPr>
    </w:p>
    <w:p>
      <w:pPr>
        <w:spacing w:before="0" w:line="414" w:lineRule="exact"/>
        <w:ind w:left="695" w:right="946" w:firstLine="0"/>
        <w:jc w:val="center"/>
        <w:rPr>
          <w:rFonts w:hint="default" w:ascii="Times New Roman" w:hAnsi="Times New Roman" w:cs="Times New Roman"/>
          <w:b/>
          <w:sz w:val="36"/>
        </w:rPr>
      </w:pPr>
      <w:r>
        <w:rPr>
          <w:rFonts w:hint="default" w:ascii="Times New Roman" w:hAnsi="Times New Roman" w:cs="Times New Roman"/>
          <w:b/>
          <w:sz w:val="36"/>
        </w:rPr>
        <w:t>ABSTRACT</w:t>
      </w:r>
    </w:p>
    <w:p>
      <w:pPr>
        <w:spacing w:after="0" w:line="414" w:lineRule="exact"/>
        <w:jc w:val="center"/>
        <w:rPr>
          <w:rFonts w:hint="default" w:ascii="Times New Roman" w:hAnsi="Times New Roman" w:cs="Times New Roman"/>
          <w:sz w:val="36"/>
        </w:rPr>
      </w:pPr>
    </w:p>
    <w:p>
      <w:pPr>
        <w:spacing w:after="0" w:line="414" w:lineRule="exact"/>
        <w:jc w:val="left"/>
        <w:rPr>
          <w:rFonts w:hint="default" w:ascii="Times New Roman" w:hAnsi="Times New Roman" w:cs="Times New Roman"/>
          <w:sz w:val="36"/>
        </w:rPr>
      </w:pPr>
    </w:p>
    <w:p>
      <w:pPr>
        <w:pStyle w:val="8"/>
        <w:spacing w:before="89"/>
        <w:ind w:left="632" w:right="288" w:firstLine="708"/>
        <w:jc w:val="both"/>
        <w:rPr>
          <w:rFonts w:hint="default" w:ascii="Times New Roman" w:hAnsi="Times New Roman" w:cs="Times New Roman"/>
        </w:rPr>
      </w:pPr>
      <w:r>
        <w:rPr>
          <w:rFonts w:hint="default" w:ascii="Times New Roman" w:hAnsi="Times New Roman" w:cs="Times New Roman"/>
        </w:rPr>
        <w:t>In this project we attempt an automated approach for simplifying the process of stock</w:t>
      </w:r>
      <w:r>
        <w:rPr>
          <w:rFonts w:hint="default" w:ascii="Times New Roman" w:hAnsi="Times New Roman" w:cs="Times New Roman"/>
          <w:spacing w:val="-20"/>
        </w:rPr>
        <w:t xml:space="preserve"> </w:t>
      </w:r>
      <w:r>
        <w:rPr>
          <w:rFonts w:hint="default" w:ascii="Times New Roman" w:hAnsi="Times New Roman" w:cs="Times New Roman"/>
        </w:rPr>
        <w:t>value</w:t>
      </w:r>
      <w:r>
        <w:rPr>
          <w:rFonts w:hint="default" w:ascii="Times New Roman" w:hAnsi="Times New Roman" w:cs="Times New Roman"/>
          <w:spacing w:val="-20"/>
        </w:rPr>
        <w:t xml:space="preserve"> </w:t>
      </w:r>
      <w:r>
        <w:rPr>
          <w:rFonts w:hint="default" w:ascii="Times New Roman" w:hAnsi="Times New Roman" w:cs="Times New Roman"/>
        </w:rPr>
        <w:t>movements</w:t>
      </w:r>
      <w:r>
        <w:rPr>
          <w:rFonts w:hint="default" w:ascii="Times New Roman" w:hAnsi="Times New Roman" w:cs="Times New Roman"/>
          <w:spacing w:val="-20"/>
        </w:rPr>
        <w:t xml:space="preserve"> </w:t>
      </w:r>
      <w:r>
        <w:rPr>
          <w:rFonts w:hint="default" w:ascii="Times New Roman" w:hAnsi="Times New Roman" w:cs="Times New Roman"/>
        </w:rPr>
        <w:t>in</w:t>
      </w:r>
      <w:r>
        <w:rPr>
          <w:rFonts w:hint="default" w:ascii="Times New Roman" w:hAnsi="Times New Roman" w:cs="Times New Roman"/>
          <w:spacing w:val="-16"/>
        </w:rPr>
        <w:t xml:space="preserve"> </w:t>
      </w:r>
      <w:r>
        <w:rPr>
          <w:rFonts w:hint="default" w:ascii="Times New Roman" w:hAnsi="Times New Roman" w:cs="Times New Roman"/>
        </w:rPr>
        <w:t>order</w:t>
      </w:r>
      <w:r>
        <w:rPr>
          <w:rFonts w:hint="default" w:ascii="Times New Roman" w:hAnsi="Times New Roman" w:cs="Times New Roman"/>
          <w:spacing w:val="-17"/>
        </w:rPr>
        <w:t xml:space="preserve"> </w:t>
      </w:r>
      <w:r>
        <w:rPr>
          <w:rFonts w:hint="default" w:ascii="Times New Roman" w:hAnsi="Times New Roman" w:cs="Times New Roman"/>
        </w:rPr>
        <w:t>for</w:t>
      </w:r>
      <w:r>
        <w:rPr>
          <w:rFonts w:hint="default" w:ascii="Times New Roman" w:hAnsi="Times New Roman" w:cs="Times New Roman"/>
          <w:spacing w:val="-18"/>
        </w:rPr>
        <w:t xml:space="preserve"> </w:t>
      </w:r>
      <w:r>
        <w:rPr>
          <w:rFonts w:hint="default" w:ascii="Times New Roman" w:hAnsi="Times New Roman" w:cs="Times New Roman"/>
        </w:rPr>
        <w:t>the</w:t>
      </w:r>
      <w:r>
        <w:rPr>
          <w:rFonts w:hint="default" w:ascii="Times New Roman" w:hAnsi="Times New Roman" w:cs="Times New Roman"/>
          <w:spacing w:val="-20"/>
        </w:rPr>
        <w:t xml:space="preserve"> </w:t>
      </w:r>
      <w:r>
        <w:rPr>
          <w:rFonts w:hint="default" w:ascii="Times New Roman" w:hAnsi="Times New Roman" w:cs="Times New Roman"/>
        </w:rPr>
        <w:t>user</w:t>
      </w:r>
      <w:r>
        <w:rPr>
          <w:rFonts w:hint="default" w:ascii="Times New Roman" w:hAnsi="Times New Roman" w:cs="Times New Roman"/>
          <w:spacing w:val="-16"/>
        </w:rPr>
        <w:t xml:space="preserve"> </w:t>
      </w:r>
      <w:r>
        <w:rPr>
          <w:rFonts w:hint="default" w:ascii="Times New Roman" w:hAnsi="Times New Roman" w:cs="Times New Roman"/>
        </w:rPr>
        <w:t>to</w:t>
      </w:r>
      <w:r>
        <w:rPr>
          <w:rFonts w:hint="default" w:ascii="Times New Roman" w:hAnsi="Times New Roman" w:cs="Times New Roman"/>
          <w:spacing w:val="-18"/>
        </w:rPr>
        <w:t xml:space="preserve"> </w:t>
      </w:r>
      <w:r>
        <w:rPr>
          <w:rFonts w:hint="default" w:ascii="Times New Roman" w:hAnsi="Times New Roman" w:cs="Times New Roman"/>
        </w:rPr>
        <w:t>help</w:t>
      </w:r>
      <w:r>
        <w:rPr>
          <w:rFonts w:hint="default" w:ascii="Times New Roman" w:hAnsi="Times New Roman" w:cs="Times New Roman"/>
          <w:spacing w:val="-17"/>
        </w:rPr>
        <w:t xml:space="preserve"> </w:t>
      </w:r>
      <w:r>
        <w:rPr>
          <w:rFonts w:hint="default" w:ascii="Times New Roman" w:hAnsi="Times New Roman" w:cs="Times New Roman"/>
        </w:rPr>
        <w:t>cope</w:t>
      </w:r>
      <w:r>
        <w:rPr>
          <w:rFonts w:hint="default" w:ascii="Times New Roman" w:hAnsi="Times New Roman" w:cs="Times New Roman"/>
          <w:spacing w:val="-17"/>
        </w:rPr>
        <w:t xml:space="preserve"> </w:t>
      </w:r>
      <w:r>
        <w:rPr>
          <w:rFonts w:hint="default" w:ascii="Times New Roman" w:hAnsi="Times New Roman" w:cs="Times New Roman"/>
        </w:rPr>
        <w:t>with</w:t>
      </w:r>
      <w:r>
        <w:rPr>
          <w:rFonts w:hint="default" w:ascii="Times New Roman" w:hAnsi="Times New Roman" w:cs="Times New Roman"/>
          <w:spacing w:val="-19"/>
        </w:rPr>
        <w:t xml:space="preserve"> </w:t>
      </w:r>
      <w:r>
        <w:rPr>
          <w:rFonts w:hint="default" w:ascii="Times New Roman" w:hAnsi="Times New Roman" w:cs="Times New Roman"/>
        </w:rPr>
        <w:t>the</w:t>
      </w:r>
      <w:r>
        <w:rPr>
          <w:rFonts w:hint="default" w:ascii="Times New Roman" w:hAnsi="Times New Roman" w:cs="Times New Roman"/>
          <w:spacing w:val="-21"/>
        </w:rPr>
        <w:t xml:space="preserve"> </w:t>
      </w:r>
      <w:r>
        <w:rPr>
          <w:rFonts w:hint="default" w:ascii="Times New Roman" w:hAnsi="Times New Roman" w:cs="Times New Roman"/>
        </w:rPr>
        <w:t>ever-changing</w:t>
      </w:r>
      <w:r>
        <w:rPr>
          <w:rFonts w:hint="default" w:ascii="Times New Roman" w:hAnsi="Times New Roman" w:cs="Times New Roman"/>
          <w:spacing w:val="-16"/>
        </w:rPr>
        <w:t xml:space="preserve"> </w:t>
      </w:r>
      <w:r>
        <w:rPr>
          <w:rFonts w:hint="default" w:ascii="Times New Roman" w:hAnsi="Times New Roman" w:cs="Times New Roman"/>
        </w:rPr>
        <w:t>market of stocks and help keep track of multiple invested stocks with</w:t>
      </w:r>
      <w:r>
        <w:rPr>
          <w:rFonts w:hint="default" w:ascii="Times New Roman" w:hAnsi="Times New Roman" w:cs="Times New Roman"/>
          <w:spacing w:val="-12"/>
        </w:rPr>
        <w:t xml:space="preserve"> </w:t>
      </w:r>
      <w:r>
        <w:rPr>
          <w:rFonts w:hint="default" w:ascii="Times New Roman" w:hAnsi="Times New Roman" w:cs="Times New Roman"/>
        </w:rPr>
        <w:t>ease.</w:t>
      </w:r>
    </w:p>
    <w:p>
      <w:pPr>
        <w:pStyle w:val="8"/>
        <w:spacing w:before="1"/>
        <w:rPr>
          <w:rFonts w:hint="default" w:ascii="Times New Roman" w:hAnsi="Times New Roman" w:cs="Times New Roman"/>
        </w:rPr>
      </w:pPr>
    </w:p>
    <w:p>
      <w:pPr>
        <w:pStyle w:val="8"/>
        <w:ind w:left="632" w:right="288" w:firstLine="708"/>
        <w:jc w:val="both"/>
        <w:rPr>
          <w:rFonts w:hint="default" w:ascii="Times New Roman" w:hAnsi="Times New Roman" w:cs="Times New Roman"/>
        </w:rPr>
      </w:pPr>
      <w:r>
        <w:rPr>
          <w:rFonts w:hint="default" w:ascii="Times New Roman" w:hAnsi="Times New Roman" w:cs="Times New Roman"/>
        </w:rPr>
        <w:t>The Automation of Daily Stock Movements works on the concepts of selenium and web drivers. Here the stock values are sent to a per-loaded list of E-MAILS in an excel</w:t>
      </w:r>
      <w:r>
        <w:rPr>
          <w:rFonts w:hint="default" w:ascii="Times New Roman" w:hAnsi="Times New Roman" w:cs="Times New Roman"/>
          <w:spacing w:val="-20"/>
        </w:rPr>
        <w:t xml:space="preserve"> </w:t>
      </w:r>
      <w:r>
        <w:rPr>
          <w:rFonts w:hint="default" w:ascii="Times New Roman" w:hAnsi="Times New Roman" w:cs="Times New Roman"/>
        </w:rPr>
        <w:t>sheet.</w:t>
      </w:r>
      <w:r>
        <w:rPr>
          <w:rFonts w:hint="default" w:ascii="Times New Roman" w:hAnsi="Times New Roman" w:cs="Times New Roman"/>
          <w:spacing w:val="-22"/>
        </w:rPr>
        <w:t xml:space="preserve"> </w:t>
      </w:r>
      <w:r>
        <w:rPr>
          <w:rFonts w:hint="default" w:ascii="Times New Roman" w:hAnsi="Times New Roman" w:cs="Times New Roman"/>
        </w:rPr>
        <w:t>The</w:t>
      </w:r>
      <w:r>
        <w:rPr>
          <w:rFonts w:hint="default" w:ascii="Times New Roman" w:hAnsi="Times New Roman" w:cs="Times New Roman"/>
          <w:spacing w:val="-19"/>
        </w:rPr>
        <w:t xml:space="preserve"> </w:t>
      </w:r>
      <w:r>
        <w:rPr>
          <w:rFonts w:hint="default" w:ascii="Times New Roman" w:hAnsi="Times New Roman" w:cs="Times New Roman"/>
        </w:rPr>
        <w:t>stock</w:t>
      </w:r>
      <w:r>
        <w:rPr>
          <w:rFonts w:hint="default" w:ascii="Times New Roman" w:hAnsi="Times New Roman" w:cs="Times New Roman"/>
          <w:spacing w:val="-19"/>
        </w:rPr>
        <w:t xml:space="preserve"> </w:t>
      </w:r>
      <w:r>
        <w:rPr>
          <w:rFonts w:hint="default" w:ascii="Times New Roman" w:hAnsi="Times New Roman" w:cs="Times New Roman"/>
        </w:rPr>
        <w:t>price</w:t>
      </w:r>
      <w:r>
        <w:rPr>
          <w:rFonts w:hint="default" w:ascii="Times New Roman" w:hAnsi="Times New Roman" w:cs="Times New Roman"/>
          <w:spacing w:val="-19"/>
        </w:rPr>
        <w:t xml:space="preserve"> </w:t>
      </w:r>
      <w:r>
        <w:rPr>
          <w:rFonts w:hint="default" w:ascii="Times New Roman" w:hAnsi="Times New Roman" w:cs="Times New Roman"/>
        </w:rPr>
        <w:t>is</w:t>
      </w:r>
      <w:r>
        <w:rPr>
          <w:rFonts w:hint="default" w:ascii="Times New Roman" w:hAnsi="Times New Roman" w:cs="Times New Roman"/>
          <w:spacing w:val="-16"/>
        </w:rPr>
        <w:t xml:space="preserve"> </w:t>
      </w:r>
      <w:r>
        <w:rPr>
          <w:rFonts w:hint="default" w:ascii="Times New Roman" w:hAnsi="Times New Roman" w:cs="Times New Roman"/>
        </w:rPr>
        <w:t>scored</w:t>
      </w:r>
      <w:r>
        <w:rPr>
          <w:rFonts w:hint="default" w:ascii="Times New Roman" w:hAnsi="Times New Roman" w:cs="Times New Roman"/>
          <w:spacing w:val="-18"/>
        </w:rPr>
        <w:t xml:space="preserve"> </w:t>
      </w:r>
      <w:r>
        <w:rPr>
          <w:rFonts w:hint="default" w:ascii="Times New Roman" w:hAnsi="Times New Roman" w:cs="Times New Roman"/>
        </w:rPr>
        <w:t>from</w:t>
      </w:r>
      <w:r>
        <w:rPr>
          <w:rFonts w:hint="default" w:ascii="Times New Roman" w:hAnsi="Times New Roman" w:cs="Times New Roman"/>
          <w:spacing w:val="-17"/>
        </w:rPr>
        <w:t xml:space="preserve"> </w:t>
      </w:r>
      <w:r>
        <w:rPr>
          <w:rFonts w:hint="default" w:ascii="Times New Roman" w:hAnsi="Times New Roman" w:cs="Times New Roman"/>
        </w:rPr>
        <w:t>a</w:t>
      </w:r>
      <w:r>
        <w:rPr>
          <w:rFonts w:hint="default" w:ascii="Times New Roman" w:hAnsi="Times New Roman" w:cs="Times New Roman"/>
          <w:spacing w:val="-19"/>
        </w:rPr>
        <w:t xml:space="preserve"> </w:t>
      </w:r>
      <w:r>
        <w:rPr>
          <w:rFonts w:hint="default" w:ascii="Times New Roman" w:hAnsi="Times New Roman" w:cs="Times New Roman"/>
        </w:rPr>
        <w:t>government</w:t>
      </w:r>
      <w:r>
        <w:rPr>
          <w:rFonts w:hint="default" w:ascii="Times New Roman" w:hAnsi="Times New Roman" w:cs="Times New Roman"/>
          <w:spacing w:val="-19"/>
        </w:rPr>
        <w:t xml:space="preserve"> </w:t>
      </w:r>
      <w:r>
        <w:rPr>
          <w:rFonts w:hint="default" w:ascii="Times New Roman" w:hAnsi="Times New Roman" w:cs="Times New Roman"/>
        </w:rPr>
        <w:t>or</w:t>
      </w:r>
      <w:r>
        <w:rPr>
          <w:rFonts w:hint="default" w:ascii="Times New Roman" w:hAnsi="Times New Roman" w:cs="Times New Roman"/>
          <w:spacing w:val="-20"/>
        </w:rPr>
        <w:t xml:space="preserve"> </w:t>
      </w:r>
      <w:r>
        <w:rPr>
          <w:rFonts w:hint="default" w:ascii="Times New Roman" w:hAnsi="Times New Roman" w:cs="Times New Roman"/>
        </w:rPr>
        <w:t>widely</w:t>
      </w:r>
      <w:r>
        <w:rPr>
          <w:rFonts w:hint="default" w:ascii="Times New Roman" w:hAnsi="Times New Roman" w:cs="Times New Roman"/>
          <w:spacing w:val="-16"/>
        </w:rPr>
        <w:t xml:space="preserve"> </w:t>
      </w:r>
      <w:r>
        <w:rPr>
          <w:rFonts w:hint="default" w:ascii="Times New Roman" w:hAnsi="Times New Roman" w:cs="Times New Roman"/>
        </w:rPr>
        <w:t>recognized</w:t>
      </w:r>
      <w:r>
        <w:rPr>
          <w:rFonts w:hint="default" w:ascii="Times New Roman" w:hAnsi="Times New Roman" w:cs="Times New Roman"/>
          <w:spacing w:val="-19"/>
        </w:rPr>
        <w:t xml:space="preserve"> </w:t>
      </w:r>
      <w:r>
        <w:rPr>
          <w:rFonts w:hint="default" w:ascii="Times New Roman" w:hAnsi="Times New Roman" w:cs="Times New Roman"/>
        </w:rPr>
        <w:t>websites one such website being National Stock Exchange maintained and regulated by the Government of India and the values like Stock starting value, previous value, closing value are considered. The values are made into simpler and understandable tabular form. The client or the organization will get a table with the stock values taken from the National Stock Exchange (NSE). Thus, making a tedious and hectic process of crawling though web for every invested stock into a much simpler and manageable process.</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11"/>
        <w:rPr>
          <w:rFonts w:hint="default" w:ascii="Times New Roman" w:hAnsi="Times New Roman" w:cs="Times New Roman"/>
          <w:sz w:val="37"/>
        </w:rPr>
      </w:pPr>
    </w:p>
    <w:p>
      <w:pPr>
        <w:spacing w:before="0"/>
        <w:ind w:left="745" w:right="0" w:firstLine="0"/>
        <w:jc w:val="center"/>
        <w:rPr>
          <w:rFonts w:hint="default" w:ascii="Times New Roman" w:hAnsi="Times New Roman" w:cs="Times New Roman"/>
          <w:sz w:val="24"/>
        </w:rPr>
      </w:pPr>
      <w:r>
        <w:rPr>
          <w:rFonts w:hint="default" w:cs="Times New Roman"/>
          <w:sz w:val="24"/>
          <w:lang w:val="en-US"/>
        </w:rPr>
        <w:t>V</w:t>
      </w:r>
    </w:p>
    <w:p>
      <w:pPr>
        <w:pStyle w:val="8"/>
        <w:rPr>
          <w:rFonts w:hint="default" w:ascii="Times New Roman" w:hAnsi="Times New Roman" w:cs="Times New Roman"/>
          <w:sz w:val="26"/>
        </w:rPr>
      </w:pPr>
    </w:p>
    <w:p>
      <w:pPr>
        <w:pStyle w:val="8"/>
        <w:spacing w:before="1"/>
        <w:rPr>
          <w:rFonts w:hint="default" w:ascii="Times New Roman" w:hAnsi="Times New Roman" w:cs="Times New Roman"/>
          <w:sz w:val="38"/>
        </w:rPr>
      </w:pPr>
    </w:p>
    <w:p>
      <w:pPr>
        <w:pStyle w:val="3"/>
        <w:ind w:left="695" w:right="912"/>
        <w:jc w:val="center"/>
        <w:rPr>
          <w:rFonts w:hint="default" w:ascii="Times New Roman" w:hAnsi="Times New Roman" w:cs="Times New Roman"/>
        </w:rPr>
      </w:pPr>
    </w:p>
    <w:p>
      <w:pPr>
        <w:pStyle w:val="3"/>
        <w:ind w:left="695" w:right="912"/>
        <w:jc w:val="center"/>
        <w:rPr>
          <w:rFonts w:hint="default" w:ascii="Times New Roman" w:hAnsi="Times New Roman" w:cs="Times New Roman"/>
        </w:rPr>
      </w:pPr>
    </w:p>
    <w:p>
      <w:pPr>
        <w:pStyle w:val="3"/>
        <w:ind w:left="695" w:right="912"/>
        <w:jc w:val="center"/>
        <w:rPr>
          <w:rFonts w:hint="default" w:ascii="Times New Roman" w:hAnsi="Times New Roman" w:cs="Times New Roman"/>
        </w:rPr>
      </w:pPr>
    </w:p>
    <w:p>
      <w:pPr>
        <w:pStyle w:val="3"/>
        <w:ind w:left="695" w:right="912"/>
        <w:jc w:val="center"/>
        <w:rPr>
          <w:rFonts w:hint="default" w:ascii="Times New Roman" w:hAnsi="Times New Roman" w:cs="Times New Roman"/>
        </w:rPr>
      </w:pPr>
      <w:r>
        <w:rPr>
          <w:rFonts w:hint="default" w:ascii="Times New Roman" w:hAnsi="Times New Roman" w:cs="Times New Roman"/>
        </w:rPr>
        <w:t>TABLE OF CONTENTS</w:t>
      </w:r>
    </w:p>
    <w:p>
      <w:pPr>
        <w:spacing w:after="0"/>
        <w:jc w:val="center"/>
        <w:rPr>
          <w:rFonts w:hint="default" w:ascii="Times New Roman" w:hAnsi="Times New Roman" w:cs="Times New Roman"/>
        </w:rPr>
      </w:pPr>
    </w:p>
    <w:tbl>
      <w:tblPr>
        <w:tblStyle w:val="7"/>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58"/>
        <w:gridCol w:w="5879"/>
        <w:gridCol w:w="1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spacing w:before="150"/>
              <w:ind w:left="231" w:right="223"/>
              <w:jc w:val="center"/>
              <w:rPr>
                <w:rFonts w:hint="default" w:ascii="Times New Roman" w:hAnsi="Times New Roman" w:cs="Times New Roman"/>
                <w:b/>
                <w:sz w:val="24"/>
              </w:rPr>
            </w:pPr>
            <w:r>
              <w:rPr>
                <w:rFonts w:hint="default" w:ascii="Times New Roman" w:hAnsi="Times New Roman" w:cs="Times New Roman"/>
                <w:b/>
                <w:sz w:val="24"/>
              </w:rPr>
              <w:t>CHAPTER NO.</w:t>
            </w:r>
          </w:p>
        </w:tc>
        <w:tc>
          <w:tcPr>
            <w:tcW w:w="5879" w:type="dxa"/>
          </w:tcPr>
          <w:p>
            <w:pPr>
              <w:pStyle w:val="11"/>
              <w:spacing w:before="150"/>
              <w:ind w:left="1603"/>
              <w:rPr>
                <w:rFonts w:hint="default" w:ascii="Times New Roman" w:hAnsi="Times New Roman" w:cs="Times New Roman"/>
                <w:b/>
                <w:sz w:val="24"/>
              </w:rPr>
            </w:pPr>
            <w:r>
              <w:rPr>
                <w:rFonts w:hint="default" w:ascii="Times New Roman" w:hAnsi="Times New Roman" w:cs="Times New Roman"/>
                <w:b/>
                <w:sz w:val="24"/>
              </w:rPr>
              <w:t>TITLE</w:t>
            </w:r>
          </w:p>
        </w:tc>
        <w:tc>
          <w:tcPr>
            <w:tcW w:w="1597" w:type="dxa"/>
          </w:tcPr>
          <w:p>
            <w:pPr>
              <w:pStyle w:val="11"/>
              <w:spacing w:before="150"/>
              <w:ind w:left="204" w:right="196"/>
              <w:jc w:val="center"/>
              <w:rPr>
                <w:rFonts w:hint="default" w:ascii="Times New Roman" w:hAnsi="Times New Roman" w:cs="Times New Roman"/>
                <w:b/>
                <w:sz w:val="24"/>
              </w:rPr>
            </w:pPr>
            <w:r>
              <w:rPr>
                <w:rFonts w:hint="default" w:ascii="Times New Roman" w:hAnsi="Times New Roman" w:cs="Times New Roman"/>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ind w:left="213"/>
              <w:rPr>
                <w:rFonts w:hint="default" w:ascii="Times New Roman" w:hAnsi="Times New Roman" w:cs="Times New Roman"/>
                <w:b/>
                <w:sz w:val="24"/>
              </w:rPr>
            </w:pPr>
            <w:r>
              <w:rPr>
                <w:rFonts w:hint="default" w:ascii="Times New Roman" w:hAnsi="Times New Roman" w:cs="Times New Roman"/>
                <w:b/>
                <w:sz w:val="24"/>
              </w:rPr>
              <w:t>ABSTRACT</w:t>
            </w:r>
          </w:p>
        </w:tc>
        <w:tc>
          <w:tcPr>
            <w:tcW w:w="1597" w:type="dxa"/>
          </w:tcPr>
          <w:p>
            <w:pPr>
              <w:pStyle w:val="11"/>
              <w:spacing w:before="80"/>
              <w:ind w:left="6"/>
              <w:jc w:val="center"/>
              <w:rPr>
                <w:rFonts w:hint="default" w:ascii="Times New Roman" w:hAnsi="Times New Roman" w:cs="Times New Roman"/>
                <w:sz w:val="24"/>
              </w:rPr>
            </w:pPr>
            <w:r>
              <w:rPr>
                <w:rFonts w:hint="default" w:cs="Times New Roman"/>
                <w:sz w:val="24"/>
                <w:lang w:val="en-US"/>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LIST OF FIGURES</w:t>
            </w:r>
          </w:p>
        </w:tc>
        <w:tc>
          <w:tcPr>
            <w:tcW w:w="1597" w:type="dxa"/>
          </w:tcPr>
          <w:p>
            <w:pPr>
              <w:pStyle w:val="11"/>
              <w:spacing w:before="80"/>
              <w:ind w:left="204" w:right="194"/>
              <w:jc w:val="center"/>
              <w:rPr>
                <w:rFonts w:hint="default" w:ascii="Times New Roman" w:hAnsi="Times New Roman" w:cs="Times New Roman"/>
                <w:sz w:val="24"/>
                <w:lang w:val="en-US"/>
              </w:rPr>
            </w:pPr>
            <w:r>
              <w:rPr>
                <w:rFonts w:hint="default" w:cs="Times New Roman"/>
                <w:sz w:val="24"/>
                <w:lang w:val="en-US"/>
              </w:rPr>
              <w:t>VIII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b/>
                <w:sz w:val="24"/>
              </w:rPr>
            </w:pPr>
            <w:r>
              <w:rPr>
                <w:rFonts w:hint="default" w:ascii="Times New Roman" w:hAnsi="Times New Roman" w:cs="Times New Roman"/>
                <w:b/>
                <w:sz w:val="24"/>
              </w:rPr>
              <w:t>LIST OF ABBREVIATIONS</w:t>
            </w:r>
          </w:p>
        </w:tc>
        <w:tc>
          <w:tcPr>
            <w:tcW w:w="1597" w:type="dxa"/>
          </w:tcPr>
          <w:p>
            <w:pPr>
              <w:pStyle w:val="11"/>
              <w:spacing w:before="80"/>
              <w:ind w:left="203" w:right="196"/>
              <w:jc w:val="center"/>
              <w:rPr>
                <w:rFonts w:hint="default" w:ascii="Times New Roman" w:hAnsi="Times New Roman" w:cs="Times New Roman"/>
                <w:sz w:val="24"/>
                <w:lang w:val="en-US"/>
              </w:rPr>
            </w:pPr>
            <w:r>
              <w:rPr>
                <w:rFonts w:hint="default" w:cs="Times New Roman"/>
                <w:sz w:val="24"/>
                <w:lang w:val="en-US"/>
              </w:rPr>
              <w:t>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50"/>
              <w:ind w:left="231" w:right="221"/>
              <w:jc w:val="center"/>
              <w:rPr>
                <w:rFonts w:hint="default" w:ascii="Times New Roman" w:hAnsi="Times New Roman" w:cs="Times New Roman"/>
                <w:b/>
                <w:sz w:val="24"/>
              </w:rPr>
            </w:pPr>
            <w:r>
              <w:rPr>
                <w:rFonts w:hint="default" w:ascii="Times New Roman" w:hAnsi="Times New Roman" w:cs="Times New Roman"/>
                <w:b/>
                <w:sz w:val="24"/>
              </w:rPr>
              <w:t>1.</w:t>
            </w:r>
          </w:p>
        </w:tc>
        <w:tc>
          <w:tcPr>
            <w:tcW w:w="5879" w:type="dxa"/>
          </w:tcPr>
          <w:p>
            <w:pPr>
              <w:pStyle w:val="11"/>
              <w:spacing w:before="150"/>
              <w:rPr>
                <w:rFonts w:hint="default" w:ascii="Times New Roman" w:hAnsi="Times New Roman" w:cs="Times New Roman"/>
                <w:b/>
                <w:sz w:val="24"/>
              </w:rPr>
            </w:pPr>
            <w:r>
              <w:rPr>
                <w:rFonts w:hint="default" w:ascii="Times New Roman" w:hAnsi="Times New Roman" w:cs="Times New Roman"/>
                <w:b/>
                <w:sz w:val="24"/>
              </w:rPr>
              <w:t>INTRODUCTION</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1.1 General Profile</w:t>
            </w:r>
          </w:p>
        </w:tc>
        <w:tc>
          <w:tcPr>
            <w:tcW w:w="1597" w:type="dxa"/>
          </w:tcPr>
          <w:p>
            <w:pPr>
              <w:pStyle w:val="11"/>
              <w:spacing w:before="80"/>
              <w:ind w:left="6"/>
              <w:jc w:val="center"/>
              <w:rPr>
                <w:rFonts w:hint="default" w:ascii="Times New Roman" w:hAnsi="Times New Roman" w:cs="Times New Roman"/>
                <w:sz w:val="24"/>
              </w:rPr>
            </w:pPr>
            <w:r>
              <w:rPr>
                <w:rFonts w:hint="default" w:ascii="Times New Roman" w:hAnsi="Times New Roman" w:cs="Times New Roman"/>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1.2 Problem Definition</w:t>
            </w:r>
          </w:p>
        </w:tc>
        <w:tc>
          <w:tcPr>
            <w:tcW w:w="1597" w:type="dxa"/>
          </w:tcPr>
          <w:p>
            <w:pPr>
              <w:pStyle w:val="11"/>
              <w:spacing w:before="78"/>
              <w:ind w:left="6"/>
              <w:jc w:val="center"/>
              <w:rPr>
                <w:rFonts w:hint="default" w:ascii="Times New Roman" w:hAnsi="Times New Roman" w:cs="Times New Roman"/>
                <w:sz w:val="24"/>
              </w:rPr>
            </w:pPr>
            <w:r>
              <w:rPr>
                <w:rFonts w:hint="default" w:ascii="Times New Roman" w:hAnsi="Times New Roman" w:cs="Times New Roman"/>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47"/>
              <w:ind w:left="231" w:right="221"/>
              <w:jc w:val="center"/>
              <w:rPr>
                <w:rFonts w:hint="default" w:ascii="Times New Roman" w:hAnsi="Times New Roman" w:cs="Times New Roman"/>
                <w:b/>
                <w:sz w:val="24"/>
              </w:rPr>
            </w:pPr>
            <w:r>
              <w:rPr>
                <w:rFonts w:hint="default" w:ascii="Times New Roman" w:hAnsi="Times New Roman" w:cs="Times New Roman"/>
                <w:b/>
                <w:sz w:val="24"/>
              </w:rPr>
              <w:t>2.</w:t>
            </w: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LITERATURE SURVEY</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2.1 Introduction</w:t>
            </w:r>
          </w:p>
        </w:tc>
        <w:tc>
          <w:tcPr>
            <w:tcW w:w="1597" w:type="dxa"/>
          </w:tcPr>
          <w:p>
            <w:pPr>
              <w:pStyle w:val="11"/>
              <w:spacing w:before="80"/>
              <w:ind w:left="6"/>
              <w:jc w:val="center"/>
              <w:rPr>
                <w:rFonts w:hint="default" w:ascii="Times New Roman" w:hAnsi="Times New Roman" w:cs="Times New Roman"/>
                <w:sz w:val="24"/>
              </w:rPr>
            </w:pPr>
            <w:r>
              <w:rPr>
                <w:rFonts w:hint="default" w:ascii="Times New Roman" w:hAnsi="Times New Roman" w:cs="Times New Roman"/>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2.2 Purpose of Survey</w:t>
            </w:r>
          </w:p>
        </w:tc>
        <w:tc>
          <w:tcPr>
            <w:tcW w:w="1597" w:type="dxa"/>
          </w:tcPr>
          <w:p>
            <w:pPr>
              <w:pStyle w:val="11"/>
              <w:spacing w:before="80"/>
              <w:ind w:left="6"/>
              <w:jc w:val="center"/>
              <w:rPr>
                <w:rFonts w:hint="default" w:ascii="Times New Roman" w:hAnsi="Times New Roman" w:cs="Times New Roman"/>
                <w:sz w:val="24"/>
              </w:rPr>
            </w:pPr>
            <w:r>
              <w:rPr>
                <w:rFonts w:hint="default" w:ascii="Times New Roman" w:hAnsi="Times New Roman" w:cs="Times New Roman"/>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2.3 Scope of the Study</w:t>
            </w:r>
          </w:p>
        </w:tc>
        <w:tc>
          <w:tcPr>
            <w:tcW w:w="1597" w:type="dxa"/>
          </w:tcPr>
          <w:p>
            <w:pPr>
              <w:pStyle w:val="11"/>
              <w:spacing w:before="80"/>
              <w:ind w:left="6"/>
              <w:jc w:val="center"/>
              <w:rPr>
                <w:rFonts w:hint="default" w:ascii="Times New Roman" w:hAnsi="Times New Roman" w:cs="Times New Roman"/>
                <w:sz w:val="24"/>
              </w:rPr>
            </w:pPr>
            <w:r>
              <w:rPr>
                <w:rFonts w:hint="default" w:ascii="Times New Roman" w:hAnsi="Times New Roman" w:cs="Times New Roman"/>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2.4 Methodology</w:t>
            </w:r>
          </w:p>
        </w:tc>
        <w:tc>
          <w:tcPr>
            <w:tcW w:w="1597" w:type="dxa"/>
          </w:tcPr>
          <w:p>
            <w:pPr>
              <w:pStyle w:val="11"/>
              <w:spacing w:before="81"/>
              <w:ind w:left="6"/>
              <w:jc w:val="center"/>
              <w:rPr>
                <w:rFonts w:hint="default" w:ascii="Times New Roman" w:hAnsi="Times New Roman" w:cs="Times New Roman"/>
                <w:sz w:val="24"/>
              </w:rPr>
            </w:pPr>
            <w:r>
              <w:rPr>
                <w:rFonts w:hint="default" w:ascii="Times New Roman" w:hAnsi="Times New Roman" w:cs="Times New Roman"/>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2,5 Bibliography</w:t>
            </w:r>
          </w:p>
        </w:tc>
        <w:tc>
          <w:tcPr>
            <w:tcW w:w="1597" w:type="dxa"/>
          </w:tcPr>
          <w:p>
            <w:pPr>
              <w:pStyle w:val="11"/>
              <w:spacing w:before="78"/>
              <w:ind w:left="6"/>
              <w:jc w:val="center"/>
              <w:rPr>
                <w:rFonts w:hint="default" w:ascii="Times New Roman" w:hAnsi="Times New Roman" w:cs="Times New Roman"/>
                <w:sz w:val="24"/>
              </w:rPr>
            </w:pPr>
            <w:r>
              <w:rPr>
                <w:rFonts w:hint="default" w:ascii="Times New Roman" w:hAnsi="Times New Roman" w:cs="Times New Roman"/>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47"/>
              <w:ind w:left="231" w:right="221"/>
              <w:jc w:val="center"/>
              <w:rPr>
                <w:rFonts w:hint="default" w:ascii="Times New Roman" w:hAnsi="Times New Roman" w:cs="Times New Roman"/>
                <w:b/>
                <w:sz w:val="24"/>
              </w:rPr>
            </w:pPr>
            <w:r>
              <w:rPr>
                <w:rFonts w:hint="default" w:ascii="Times New Roman" w:hAnsi="Times New Roman" w:cs="Times New Roman"/>
                <w:b/>
                <w:sz w:val="24"/>
              </w:rPr>
              <w:t>3.</w:t>
            </w: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SYSTEM ANALYSIS</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tabs>
                <w:tab w:val="left" w:pos="630"/>
              </w:tabs>
              <w:spacing w:before="147"/>
              <w:rPr>
                <w:rFonts w:hint="default" w:ascii="Times New Roman" w:hAnsi="Times New Roman" w:cs="Times New Roman"/>
                <w:sz w:val="24"/>
              </w:rPr>
            </w:pPr>
            <w:r>
              <w:rPr>
                <w:rFonts w:hint="default" w:ascii="Times New Roman" w:hAnsi="Times New Roman" w:cs="Times New Roman"/>
                <w:sz w:val="24"/>
              </w:rPr>
              <w:t>3.1</w:t>
            </w:r>
            <w:r>
              <w:rPr>
                <w:rFonts w:hint="default" w:ascii="Times New Roman" w:hAnsi="Times New Roman" w:cs="Times New Roman"/>
                <w:sz w:val="24"/>
              </w:rPr>
              <w:tab/>
            </w:r>
            <w:r>
              <w:rPr>
                <w:rFonts w:hint="default" w:ascii="Times New Roman" w:hAnsi="Times New Roman" w:cs="Times New Roman"/>
                <w:sz w:val="24"/>
              </w:rPr>
              <w:t>Existing System</w:t>
            </w:r>
          </w:p>
        </w:tc>
        <w:tc>
          <w:tcPr>
            <w:tcW w:w="1597" w:type="dxa"/>
          </w:tcPr>
          <w:p>
            <w:pPr>
              <w:pStyle w:val="11"/>
              <w:spacing w:before="80"/>
              <w:ind w:left="6"/>
              <w:jc w:val="center"/>
              <w:rPr>
                <w:rFonts w:hint="default" w:ascii="Times New Roman" w:hAnsi="Times New Roman" w:cs="Times New Roman"/>
                <w:sz w:val="24"/>
              </w:rPr>
            </w:pPr>
            <w:r>
              <w:rPr>
                <w:rFonts w:hint="default" w:ascii="Times New Roman" w:hAnsi="Times New Roman" w:cs="Times New Roman"/>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tabs>
                <w:tab w:val="left" w:pos="630"/>
              </w:tabs>
              <w:spacing w:before="150"/>
              <w:rPr>
                <w:rFonts w:hint="default" w:ascii="Times New Roman" w:hAnsi="Times New Roman" w:cs="Times New Roman"/>
                <w:sz w:val="24"/>
              </w:rPr>
            </w:pPr>
            <w:r>
              <w:rPr>
                <w:rFonts w:hint="default" w:ascii="Times New Roman" w:hAnsi="Times New Roman" w:cs="Times New Roman"/>
                <w:sz w:val="24"/>
              </w:rPr>
              <w:t>3.2</w:t>
            </w:r>
            <w:r>
              <w:rPr>
                <w:rFonts w:hint="default" w:ascii="Times New Roman" w:hAnsi="Times New Roman" w:cs="Times New Roman"/>
                <w:sz w:val="24"/>
              </w:rPr>
              <w:tab/>
            </w:r>
            <w:r>
              <w:rPr>
                <w:rFonts w:hint="default" w:ascii="Times New Roman" w:hAnsi="Times New Roman" w:cs="Times New Roman"/>
                <w:sz w:val="24"/>
              </w:rPr>
              <w:t>Proposed</w:t>
            </w:r>
            <w:r>
              <w:rPr>
                <w:rFonts w:hint="default" w:ascii="Times New Roman" w:hAnsi="Times New Roman" w:cs="Times New Roman"/>
                <w:spacing w:val="-1"/>
                <w:sz w:val="24"/>
              </w:rPr>
              <w:t xml:space="preserve"> </w:t>
            </w:r>
            <w:r>
              <w:rPr>
                <w:rFonts w:hint="default" w:ascii="Times New Roman" w:hAnsi="Times New Roman" w:cs="Times New Roman"/>
                <w:sz w:val="24"/>
              </w:rPr>
              <w:t>system</w:t>
            </w:r>
          </w:p>
        </w:tc>
        <w:tc>
          <w:tcPr>
            <w:tcW w:w="1597" w:type="dxa"/>
          </w:tcPr>
          <w:p>
            <w:pPr>
              <w:pStyle w:val="11"/>
              <w:spacing w:before="80"/>
              <w:ind w:left="6"/>
              <w:jc w:val="center"/>
              <w:rPr>
                <w:rFonts w:hint="default" w:ascii="Times New Roman" w:hAnsi="Times New Roman" w:cs="Times New Roman"/>
                <w:sz w:val="24"/>
              </w:rPr>
            </w:pPr>
            <w:r>
              <w:rPr>
                <w:rFonts w:hint="default" w:ascii="Times New Roman" w:hAnsi="Times New Roman" w:cs="Times New Roman"/>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2158" w:type="dxa"/>
          </w:tcPr>
          <w:p>
            <w:pPr>
              <w:pStyle w:val="11"/>
              <w:ind w:left="0"/>
              <w:rPr>
                <w:rFonts w:hint="default" w:ascii="Times New Roman" w:hAnsi="Times New Roman" w:cs="Times New Roman"/>
                <w:sz w:val="24"/>
              </w:rPr>
            </w:pPr>
          </w:p>
        </w:tc>
        <w:tc>
          <w:tcPr>
            <w:tcW w:w="5879" w:type="dxa"/>
          </w:tcPr>
          <w:p>
            <w:pPr>
              <w:pStyle w:val="11"/>
              <w:tabs>
                <w:tab w:val="left" w:pos="630"/>
              </w:tabs>
              <w:spacing w:before="150"/>
              <w:rPr>
                <w:rFonts w:hint="default" w:ascii="Times New Roman" w:hAnsi="Times New Roman" w:cs="Times New Roman"/>
                <w:sz w:val="24"/>
              </w:rPr>
            </w:pPr>
            <w:r>
              <w:rPr>
                <w:rFonts w:hint="default" w:ascii="Times New Roman" w:hAnsi="Times New Roman" w:cs="Times New Roman"/>
                <w:sz w:val="24"/>
              </w:rPr>
              <w:t>3.3</w:t>
            </w:r>
            <w:r>
              <w:rPr>
                <w:rFonts w:hint="default" w:ascii="Times New Roman" w:hAnsi="Times New Roman" w:cs="Times New Roman"/>
                <w:sz w:val="24"/>
              </w:rPr>
              <w:tab/>
            </w:r>
            <w:r>
              <w:rPr>
                <w:rFonts w:hint="default" w:ascii="Times New Roman" w:hAnsi="Times New Roman" w:cs="Times New Roman"/>
                <w:sz w:val="24"/>
              </w:rPr>
              <w:t>Feasibility</w:t>
            </w:r>
            <w:r>
              <w:rPr>
                <w:rFonts w:hint="default" w:ascii="Times New Roman" w:hAnsi="Times New Roman" w:cs="Times New Roman"/>
                <w:spacing w:val="-1"/>
                <w:sz w:val="24"/>
              </w:rPr>
              <w:t xml:space="preserve"> </w:t>
            </w:r>
            <w:r>
              <w:rPr>
                <w:rFonts w:hint="default" w:ascii="Times New Roman" w:hAnsi="Times New Roman" w:cs="Times New Roman"/>
                <w:sz w:val="24"/>
              </w:rPr>
              <w:t>Study</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2158" w:type="dxa"/>
          </w:tcPr>
          <w:p>
            <w:pPr>
              <w:pStyle w:val="11"/>
              <w:ind w:left="0"/>
              <w:rPr>
                <w:rFonts w:hint="default" w:ascii="Times New Roman" w:hAnsi="Times New Roman" w:cs="Times New Roman"/>
                <w:sz w:val="24"/>
              </w:rPr>
            </w:pPr>
          </w:p>
        </w:tc>
        <w:tc>
          <w:tcPr>
            <w:tcW w:w="5879" w:type="dxa"/>
          </w:tcPr>
          <w:p>
            <w:pPr>
              <w:pStyle w:val="11"/>
              <w:tabs>
                <w:tab w:val="left" w:pos="647"/>
              </w:tabs>
              <w:spacing w:before="150"/>
              <w:rPr>
                <w:rFonts w:hint="default" w:ascii="Times New Roman" w:hAnsi="Times New Roman" w:cs="Times New Roman"/>
                <w:sz w:val="24"/>
              </w:rPr>
            </w:pPr>
            <w:r>
              <w:rPr>
                <w:rFonts w:hint="default" w:ascii="Times New Roman" w:hAnsi="Times New Roman" w:cs="Times New Roman"/>
                <w:sz w:val="24"/>
              </w:rPr>
              <w:t>3.4</w:t>
            </w:r>
            <w:r>
              <w:rPr>
                <w:rFonts w:hint="default" w:ascii="Times New Roman" w:hAnsi="Times New Roman" w:cs="Times New Roman"/>
                <w:sz w:val="24"/>
              </w:rPr>
              <w:tab/>
            </w:r>
            <w:r>
              <w:rPr>
                <w:rFonts w:hint="default" w:ascii="Times New Roman" w:hAnsi="Times New Roman" w:cs="Times New Roman"/>
                <w:sz w:val="24"/>
              </w:rPr>
              <w:t>Hardware</w:t>
            </w:r>
            <w:r>
              <w:rPr>
                <w:rFonts w:hint="default" w:ascii="Times New Roman" w:hAnsi="Times New Roman" w:cs="Times New Roman"/>
                <w:spacing w:val="-3"/>
                <w:sz w:val="24"/>
              </w:rPr>
              <w:t xml:space="preserve"> </w:t>
            </w:r>
            <w:r>
              <w:rPr>
                <w:rFonts w:hint="default" w:ascii="Times New Roman" w:hAnsi="Times New Roman" w:cs="Times New Roman"/>
                <w:sz w:val="24"/>
              </w:rPr>
              <w:t>Environment</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tabs>
                <w:tab w:val="left" w:pos="647"/>
              </w:tabs>
              <w:spacing w:before="147"/>
              <w:rPr>
                <w:rFonts w:hint="default" w:ascii="Times New Roman" w:hAnsi="Times New Roman" w:cs="Times New Roman"/>
                <w:sz w:val="24"/>
              </w:rPr>
            </w:pPr>
            <w:r>
              <w:rPr>
                <w:rFonts w:hint="default" w:ascii="Times New Roman" w:hAnsi="Times New Roman" w:cs="Times New Roman"/>
                <w:sz w:val="24"/>
              </w:rPr>
              <w:t>3.5</w:t>
            </w:r>
            <w:r>
              <w:rPr>
                <w:rFonts w:hint="default" w:ascii="Times New Roman" w:hAnsi="Times New Roman" w:cs="Times New Roman"/>
                <w:sz w:val="24"/>
              </w:rPr>
              <w:tab/>
            </w:r>
            <w:r>
              <w:rPr>
                <w:rFonts w:hint="default" w:ascii="Times New Roman" w:hAnsi="Times New Roman" w:cs="Times New Roman"/>
                <w:sz w:val="24"/>
              </w:rPr>
              <w:t>Software</w:t>
            </w:r>
            <w:r>
              <w:rPr>
                <w:rFonts w:hint="default" w:ascii="Times New Roman" w:hAnsi="Times New Roman" w:cs="Times New Roman"/>
                <w:spacing w:val="-3"/>
                <w:sz w:val="24"/>
              </w:rPr>
              <w:t xml:space="preserve"> </w:t>
            </w:r>
            <w:r>
              <w:rPr>
                <w:rFonts w:hint="default" w:ascii="Times New Roman" w:hAnsi="Times New Roman" w:cs="Times New Roman"/>
                <w:sz w:val="24"/>
              </w:rPr>
              <w:t>Environment</w:t>
            </w:r>
          </w:p>
        </w:tc>
        <w:tc>
          <w:tcPr>
            <w:tcW w:w="1597" w:type="dxa"/>
          </w:tcPr>
          <w:p>
            <w:pPr>
              <w:pStyle w:val="11"/>
              <w:spacing w:before="78"/>
              <w:ind w:left="194" w:right="196"/>
              <w:jc w:val="center"/>
              <w:rPr>
                <w:rFonts w:hint="default" w:ascii="Times New Roman" w:hAnsi="Times New Roman" w:cs="Times New Roman"/>
                <w:sz w:val="24"/>
              </w:rPr>
            </w:pPr>
            <w:r>
              <w:rPr>
                <w:rFonts w:hint="default" w:ascii="Times New Roman" w:hAnsi="Times New Roman" w:cs="Times New Roman"/>
                <w:sz w:val="24"/>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47"/>
              <w:ind w:left="231" w:right="221"/>
              <w:jc w:val="center"/>
              <w:rPr>
                <w:rFonts w:hint="default" w:ascii="Times New Roman" w:hAnsi="Times New Roman" w:cs="Times New Roman"/>
                <w:b/>
                <w:sz w:val="24"/>
              </w:rPr>
            </w:pPr>
            <w:r>
              <w:rPr>
                <w:rFonts w:hint="default" w:ascii="Times New Roman" w:hAnsi="Times New Roman" w:cs="Times New Roman"/>
                <w:b/>
                <w:sz w:val="24"/>
              </w:rPr>
              <w:t>4.</w:t>
            </w: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SYSTEM DESIGN</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4.1. UML Diagrams</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4.2 ER Diagram</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2158" w:type="dxa"/>
          </w:tcPr>
          <w:p>
            <w:pPr>
              <w:pStyle w:val="11"/>
              <w:spacing w:before="150"/>
              <w:ind w:left="231" w:right="221"/>
              <w:jc w:val="center"/>
              <w:rPr>
                <w:rFonts w:hint="default" w:ascii="Times New Roman" w:hAnsi="Times New Roman" w:cs="Times New Roman"/>
                <w:b/>
                <w:sz w:val="24"/>
              </w:rPr>
            </w:pPr>
            <w:r>
              <w:rPr>
                <w:rFonts w:hint="default" w:ascii="Times New Roman" w:hAnsi="Times New Roman" w:cs="Times New Roman"/>
                <w:b/>
                <w:sz w:val="24"/>
              </w:rPr>
              <w:t>5.</w:t>
            </w:r>
          </w:p>
        </w:tc>
        <w:tc>
          <w:tcPr>
            <w:tcW w:w="5879" w:type="dxa"/>
          </w:tcPr>
          <w:p>
            <w:pPr>
              <w:pStyle w:val="11"/>
              <w:spacing w:before="150"/>
              <w:rPr>
                <w:rFonts w:hint="default" w:ascii="Times New Roman" w:hAnsi="Times New Roman" w:cs="Times New Roman"/>
                <w:b/>
                <w:sz w:val="24"/>
              </w:rPr>
            </w:pPr>
            <w:r>
              <w:rPr>
                <w:rFonts w:hint="default" w:ascii="Times New Roman" w:hAnsi="Times New Roman" w:cs="Times New Roman"/>
                <w:b/>
                <w:sz w:val="24"/>
              </w:rPr>
              <w:t>SYSTEM ARCHITECTURE</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5.1</w:t>
            </w:r>
            <w:r>
              <w:rPr>
                <w:rFonts w:hint="default" w:ascii="Times New Roman" w:hAnsi="Times New Roman" w:cs="Times New Roman"/>
                <w:spacing w:val="59"/>
                <w:sz w:val="24"/>
              </w:rPr>
              <w:t xml:space="preserve"> </w:t>
            </w:r>
            <w:r>
              <w:rPr>
                <w:rFonts w:hint="default" w:ascii="Times New Roman" w:hAnsi="Times New Roman" w:cs="Times New Roman"/>
                <w:sz w:val="24"/>
              </w:rPr>
              <w:t>Overview</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23</w:t>
            </w:r>
          </w:p>
        </w:tc>
      </w:tr>
    </w:tbl>
    <w:p>
      <w:pPr>
        <w:spacing w:after="0"/>
        <w:jc w:val="center"/>
        <w:rPr>
          <w:rFonts w:hint="default" w:ascii="Times New Roman" w:hAnsi="Times New Roman" w:cs="Times New Roman"/>
          <w:sz w:val="24"/>
        </w:rPr>
        <w:sectPr>
          <w:pgSz w:w="11910" w:h="16840"/>
          <w:pgMar w:top="1120" w:right="840" w:bottom="280" w:left="500" w:header="720" w:footer="720" w:gutter="0"/>
          <w:cols w:space="720" w:num="1"/>
        </w:sectPr>
      </w:pPr>
    </w:p>
    <w:tbl>
      <w:tblPr>
        <w:tblStyle w:val="7"/>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58"/>
        <w:gridCol w:w="5879"/>
        <w:gridCol w:w="1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spacing w:before="150"/>
              <w:ind w:left="231" w:right="223"/>
              <w:jc w:val="center"/>
              <w:rPr>
                <w:rFonts w:hint="default" w:ascii="Times New Roman" w:hAnsi="Times New Roman" w:cs="Times New Roman"/>
                <w:b/>
                <w:sz w:val="24"/>
              </w:rPr>
            </w:pPr>
            <w:r>
              <w:rPr>
                <w:rFonts w:hint="default" w:ascii="Times New Roman" w:hAnsi="Times New Roman" w:cs="Times New Roman"/>
                <w:b/>
                <w:sz w:val="24"/>
              </w:rPr>
              <w:t>CHAPTER NO.</w:t>
            </w:r>
          </w:p>
        </w:tc>
        <w:tc>
          <w:tcPr>
            <w:tcW w:w="5879" w:type="dxa"/>
          </w:tcPr>
          <w:p>
            <w:pPr>
              <w:pStyle w:val="11"/>
              <w:spacing w:before="150"/>
              <w:ind w:left="1603"/>
              <w:rPr>
                <w:rFonts w:hint="default" w:ascii="Times New Roman" w:hAnsi="Times New Roman" w:cs="Times New Roman"/>
                <w:b/>
                <w:sz w:val="24"/>
              </w:rPr>
            </w:pPr>
            <w:r>
              <w:rPr>
                <w:rFonts w:hint="default" w:ascii="Times New Roman" w:hAnsi="Times New Roman" w:cs="Times New Roman"/>
                <w:b/>
                <w:sz w:val="24"/>
              </w:rPr>
              <w:t>TITLE</w:t>
            </w:r>
          </w:p>
        </w:tc>
        <w:tc>
          <w:tcPr>
            <w:tcW w:w="1597" w:type="dxa"/>
          </w:tcPr>
          <w:p>
            <w:pPr>
              <w:pStyle w:val="11"/>
              <w:spacing w:before="150"/>
              <w:ind w:left="204" w:right="196"/>
              <w:jc w:val="center"/>
              <w:rPr>
                <w:rFonts w:hint="default" w:ascii="Times New Roman" w:hAnsi="Times New Roman" w:cs="Times New Roman"/>
                <w:b/>
                <w:sz w:val="24"/>
              </w:rPr>
            </w:pPr>
            <w:r>
              <w:rPr>
                <w:rFonts w:hint="default" w:ascii="Times New Roman" w:hAnsi="Times New Roman" w:cs="Times New Roman"/>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5.2 Module Description</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47"/>
              <w:ind w:left="231" w:right="221"/>
              <w:jc w:val="center"/>
              <w:rPr>
                <w:rFonts w:hint="default" w:ascii="Times New Roman" w:hAnsi="Times New Roman" w:cs="Times New Roman"/>
                <w:b/>
                <w:sz w:val="24"/>
              </w:rPr>
            </w:pPr>
            <w:r>
              <w:rPr>
                <w:rFonts w:hint="default" w:ascii="Times New Roman" w:hAnsi="Times New Roman" w:cs="Times New Roman"/>
                <w:b/>
                <w:sz w:val="24"/>
              </w:rPr>
              <w:t>6.</w:t>
            </w: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SYSTEM IMPLEMENTATION</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 xml:space="preserve">6.1 </w:t>
            </w:r>
            <w:r>
              <w:rPr>
                <w:rFonts w:hint="default" w:ascii="Times New Roman" w:hAnsi="Times New Roman" w:cs="Times New Roman"/>
                <w:color w:val="111111"/>
                <w:sz w:val="24"/>
              </w:rPr>
              <w:t>Client-Code</w:t>
            </w:r>
          </w:p>
        </w:tc>
        <w:tc>
          <w:tcPr>
            <w:tcW w:w="1597" w:type="dxa"/>
          </w:tcPr>
          <w:p>
            <w:pPr>
              <w:pStyle w:val="11"/>
              <w:spacing w:before="92"/>
              <w:ind w:left="202" w:right="196"/>
              <w:jc w:val="center"/>
              <w:rPr>
                <w:rFonts w:hint="default" w:ascii="Times New Roman" w:hAnsi="Times New Roman" w:cs="Times New Roman"/>
                <w:sz w:val="24"/>
              </w:rPr>
            </w:pPr>
            <w:r>
              <w:rPr>
                <w:rFonts w:hint="default" w:ascii="Times New Roman" w:hAnsi="Times New Roman" w:cs="Times New Roman"/>
                <w:sz w:val="24"/>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50"/>
              <w:ind w:left="231" w:right="221"/>
              <w:jc w:val="center"/>
              <w:rPr>
                <w:rFonts w:hint="default" w:ascii="Times New Roman" w:hAnsi="Times New Roman" w:cs="Times New Roman"/>
                <w:b/>
                <w:sz w:val="24"/>
              </w:rPr>
            </w:pPr>
            <w:r>
              <w:rPr>
                <w:rFonts w:hint="default" w:ascii="Times New Roman" w:hAnsi="Times New Roman" w:cs="Times New Roman"/>
                <w:b/>
                <w:sz w:val="24"/>
              </w:rPr>
              <w:t>7.</w:t>
            </w:r>
          </w:p>
        </w:tc>
        <w:tc>
          <w:tcPr>
            <w:tcW w:w="5879" w:type="dxa"/>
          </w:tcPr>
          <w:p>
            <w:pPr>
              <w:pStyle w:val="11"/>
              <w:spacing w:before="150"/>
              <w:rPr>
                <w:rFonts w:hint="default" w:ascii="Times New Roman" w:hAnsi="Times New Roman" w:cs="Times New Roman"/>
                <w:b/>
                <w:sz w:val="24"/>
              </w:rPr>
            </w:pPr>
            <w:r>
              <w:rPr>
                <w:rFonts w:hint="default" w:ascii="Times New Roman" w:hAnsi="Times New Roman" w:cs="Times New Roman"/>
                <w:b/>
                <w:sz w:val="24"/>
              </w:rPr>
              <w:t>SYSTEM TESTING / PERFORMANCE ANALYSIS</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7.1 Unit Testing</w:t>
            </w:r>
          </w:p>
        </w:tc>
        <w:tc>
          <w:tcPr>
            <w:tcW w:w="1597" w:type="dxa"/>
          </w:tcPr>
          <w:p>
            <w:pPr>
              <w:pStyle w:val="11"/>
              <w:spacing w:before="92"/>
              <w:ind w:left="202" w:right="196"/>
              <w:jc w:val="center"/>
              <w:rPr>
                <w:rFonts w:hint="default" w:ascii="Times New Roman" w:hAnsi="Times New Roman" w:cs="Times New Roman"/>
                <w:sz w:val="24"/>
              </w:rPr>
            </w:pPr>
            <w:r>
              <w:rPr>
                <w:rFonts w:hint="default" w:ascii="Times New Roman" w:hAnsi="Times New Roman" w:cs="Times New Roman"/>
                <w:sz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7.2 Integration Testing</w:t>
            </w:r>
          </w:p>
        </w:tc>
        <w:tc>
          <w:tcPr>
            <w:tcW w:w="1597" w:type="dxa"/>
          </w:tcPr>
          <w:p>
            <w:pPr>
              <w:pStyle w:val="11"/>
              <w:spacing w:before="90"/>
              <w:ind w:left="202" w:right="196"/>
              <w:jc w:val="center"/>
              <w:rPr>
                <w:rFonts w:hint="default" w:ascii="Times New Roman" w:hAnsi="Times New Roman" w:cs="Times New Roman"/>
                <w:sz w:val="24"/>
              </w:rPr>
            </w:pPr>
            <w:r>
              <w:rPr>
                <w:rFonts w:hint="default" w:ascii="Times New Roman" w:hAnsi="Times New Roman" w:cs="Times New Roman"/>
                <w:sz w:val="24"/>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7.3 Test Cases &amp; Reports</w:t>
            </w:r>
          </w:p>
        </w:tc>
        <w:tc>
          <w:tcPr>
            <w:tcW w:w="1597" w:type="dxa"/>
          </w:tcPr>
          <w:p>
            <w:pPr>
              <w:pStyle w:val="11"/>
              <w:spacing w:before="92"/>
              <w:ind w:left="202" w:right="196"/>
              <w:jc w:val="center"/>
              <w:rPr>
                <w:rFonts w:hint="default" w:ascii="Times New Roman" w:hAnsi="Times New Roman" w:cs="Times New Roman"/>
                <w:sz w:val="24"/>
              </w:rPr>
            </w:pPr>
            <w:r>
              <w:rPr>
                <w:rFonts w:hint="default" w:ascii="Times New Roman" w:hAnsi="Times New Roman" w:cs="Times New Roman"/>
                <w:sz w:val="24"/>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spacing w:before="147"/>
              <w:ind w:left="231" w:right="221"/>
              <w:jc w:val="center"/>
              <w:rPr>
                <w:rFonts w:hint="default" w:ascii="Times New Roman" w:hAnsi="Times New Roman" w:cs="Times New Roman"/>
                <w:b/>
                <w:sz w:val="24"/>
              </w:rPr>
            </w:pPr>
            <w:r>
              <w:rPr>
                <w:rFonts w:hint="default" w:ascii="Times New Roman" w:hAnsi="Times New Roman" w:cs="Times New Roman"/>
                <w:b/>
                <w:sz w:val="24"/>
              </w:rPr>
              <w:t>8.</w:t>
            </w: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CONCLUSION</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8.1 Results &amp; Discussion</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sz w:val="24"/>
              </w:rPr>
            </w:pPr>
            <w:r>
              <w:rPr>
                <w:rFonts w:hint="default" w:ascii="Times New Roman" w:hAnsi="Times New Roman" w:cs="Times New Roman"/>
                <w:sz w:val="24"/>
              </w:rPr>
              <w:t>8.2 Conclusion and Future Enhancements</w:t>
            </w:r>
          </w:p>
        </w:tc>
        <w:tc>
          <w:tcPr>
            <w:tcW w:w="1597" w:type="dxa"/>
          </w:tcPr>
          <w:p>
            <w:pPr>
              <w:pStyle w:val="11"/>
              <w:spacing w:before="80"/>
              <w:ind w:left="202" w:right="196"/>
              <w:jc w:val="center"/>
              <w:rPr>
                <w:rFonts w:hint="default" w:ascii="Times New Roman" w:hAnsi="Times New Roman" w:cs="Times New Roman"/>
                <w:sz w:val="24"/>
              </w:rPr>
            </w:pPr>
            <w:r>
              <w:rPr>
                <w:rFonts w:hint="default" w:ascii="Times New Roman" w:hAnsi="Times New Roman" w:cs="Times New Roman"/>
                <w:sz w:val="24"/>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50"/>
              <w:rPr>
                <w:rFonts w:hint="default" w:ascii="Times New Roman" w:hAnsi="Times New Roman" w:cs="Times New Roman"/>
                <w:b/>
                <w:sz w:val="24"/>
              </w:rPr>
            </w:pPr>
            <w:r>
              <w:rPr>
                <w:rFonts w:hint="default" w:ascii="Times New Roman" w:hAnsi="Times New Roman" w:cs="Times New Roman"/>
                <w:b/>
                <w:sz w:val="24"/>
              </w:rPr>
              <w:t>REFERENCES</w:t>
            </w:r>
          </w:p>
        </w:tc>
        <w:tc>
          <w:tcPr>
            <w:tcW w:w="1597" w:type="dxa"/>
          </w:tcPr>
          <w:p>
            <w:pPr>
              <w:pStyle w:val="11"/>
              <w:spacing w:before="81"/>
              <w:ind w:left="202" w:right="196"/>
              <w:jc w:val="center"/>
              <w:rPr>
                <w:rFonts w:hint="default" w:ascii="Times New Roman" w:hAnsi="Times New Roman" w:cs="Times New Roman"/>
                <w:sz w:val="24"/>
              </w:rPr>
            </w:pPr>
            <w:r>
              <w:rPr>
                <w:rFonts w:hint="default" w:ascii="Times New Roman" w:hAnsi="Times New Roman" w:cs="Times New Roman"/>
                <w:sz w:val="24"/>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b/>
                <w:sz w:val="24"/>
              </w:rPr>
            </w:pPr>
            <w:r>
              <w:rPr>
                <w:rFonts w:hint="default" w:ascii="Times New Roman" w:hAnsi="Times New Roman" w:cs="Times New Roman"/>
                <w:b/>
                <w:sz w:val="24"/>
              </w:rPr>
              <w:t>APPENDICES</w:t>
            </w:r>
          </w:p>
        </w:tc>
        <w:tc>
          <w:tcPr>
            <w:tcW w:w="1597" w:type="dxa"/>
          </w:tcPr>
          <w:p>
            <w:pPr>
              <w:pStyle w:val="11"/>
              <w:ind w:left="0"/>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A.1 Sample Screens</w:t>
            </w:r>
          </w:p>
        </w:tc>
        <w:tc>
          <w:tcPr>
            <w:tcW w:w="1597" w:type="dxa"/>
          </w:tcPr>
          <w:p>
            <w:pPr>
              <w:pStyle w:val="11"/>
              <w:spacing w:before="147"/>
              <w:ind w:left="202" w:right="196"/>
              <w:jc w:val="center"/>
              <w:rPr>
                <w:rFonts w:hint="default" w:ascii="Times New Roman" w:hAnsi="Times New Roman" w:cs="Times New Roman"/>
                <w:sz w:val="24"/>
              </w:rPr>
            </w:pPr>
            <w:r>
              <w:rPr>
                <w:rFonts w:hint="default" w:ascii="Times New Roman" w:hAnsi="Times New Roman" w:cs="Times New Roman"/>
                <w:sz w:val="24"/>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158" w:type="dxa"/>
          </w:tcPr>
          <w:p>
            <w:pPr>
              <w:pStyle w:val="11"/>
              <w:ind w:left="0"/>
              <w:rPr>
                <w:rFonts w:hint="default" w:ascii="Times New Roman" w:hAnsi="Times New Roman" w:cs="Times New Roman"/>
                <w:sz w:val="24"/>
              </w:rPr>
            </w:pPr>
          </w:p>
        </w:tc>
        <w:tc>
          <w:tcPr>
            <w:tcW w:w="5879" w:type="dxa"/>
          </w:tcPr>
          <w:p>
            <w:pPr>
              <w:pStyle w:val="11"/>
              <w:spacing w:before="147"/>
              <w:rPr>
                <w:rFonts w:hint="default" w:ascii="Times New Roman" w:hAnsi="Times New Roman" w:cs="Times New Roman"/>
                <w:sz w:val="24"/>
              </w:rPr>
            </w:pPr>
            <w:r>
              <w:rPr>
                <w:rFonts w:hint="default" w:ascii="Times New Roman" w:hAnsi="Times New Roman" w:cs="Times New Roman"/>
                <w:sz w:val="24"/>
              </w:rPr>
              <w:t>A.2 Publications</w:t>
            </w:r>
          </w:p>
        </w:tc>
        <w:tc>
          <w:tcPr>
            <w:tcW w:w="1597" w:type="dxa"/>
          </w:tcPr>
          <w:p>
            <w:pPr>
              <w:pStyle w:val="11"/>
              <w:spacing w:before="147"/>
              <w:ind w:left="202" w:right="196"/>
              <w:jc w:val="center"/>
              <w:rPr>
                <w:rFonts w:hint="default" w:ascii="Times New Roman" w:hAnsi="Times New Roman" w:cs="Times New Roman"/>
                <w:sz w:val="24"/>
              </w:rPr>
            </w:pPr>
            <w:r>
              <w:rPr>
                <w:rFonts w:hint="default" w:ascii="Times New Roman" w:hAnsi="Times New Roman" w:cs="Times New Roman"/>
                <w:sz w:val="24"/>
              </w:rPr>
              <w:t>38</w:t>
            </w:r>
          </w:p>
        </w:tc>
      </w:tr>
    </w:tbl>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4"/>
        <w:rPr>
          <w:rFonts w:hint="default" w:ascii="Times New Roman" w:hAnsi="Times New Roman" w:cs="Times New Roman"/>
          <w:b/>
          <w:sz w:val="22"/>
        </w:rPr>
      </w:pPr>
    </w:p>
    <w:p>
      <w:pPr>
        <w:pStyle w:val="8"/>
        <w:ind w:left="4320" w:leftChars="0" w:firstLine="720" w:firstLineChars="0"/>
        <w:rPr>
          <w:rFonts w:hint="default" w:ascii="Times New Roman" w:hAnsi="Times New Roman" w:cs="Times New Roman"/>
          <w:sz w:val="20"/>
          <w:lang w:val="en-US"/>
        </w:rPr>
      </w:pPr>
      <w:r>
        <w:rPr>
          <w:rFonts w:hint="default" w:cs="Times New Roman"/>
          <w:sz w:val="30"/>
          <w:lang w:val="en-US"/>
        </w:rPr>
        <w:t>VII</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rPr>
      </w:pPr>
    </w:p>
    <w:p>
      <w:pPr>
        <w:spacing w:before="86"/>
        <w:ind w:left="632" w:right="0" w:firstLine="0"/>
        <w:jc w:val="left"/>
        <w:rPr>
          <w:rFonts w:hint="default" w:ascii="Times New Roman" w:hAnsi="Times New Roman" w:cs="Times New Roman"/>
          <w:b/>
          <w:sz w:val="32"/>
        </w:rPr>
      </w:pPr>
    </w:p>
    <w:p>
      <w:pPr>
        <w:spacing w:before="86"/>
        <w:ind w:left="632" w:right="0" w:firstLine="0"/>
        <w:jc w:val="left"/>
        <w:rPr>
          <w:rFonts w:hint="default" w:ascii="Times New Roman" w:hAnsi="Times New Roman" w:cs="Times New Roman"/>
          <w:b/>
          <w:sz w:val="32"/>
        </w:rPr>
      </w:pPr>
    </w:p>
    <w:p>
      <w:pPr>
        <w:spacing w:before="86"/>
        <w:ind w:left="632" w:right="0" w:firstLine="0"/>
        <w:jc w:val="left"/>
        <w:rPr>
          <w:rFonts w:hint="default" w:ascii="Times New Roman" w:hAnsi="Times New Roman" w:cs="Times New Roman"/>
          <w:b/>
          <w:sz w:val="32"/>
        </w:rPr>
      </w:pPr>
    </w:p>
    <w:p>
      <w:pPr>
        <w:spacing w:before="86"/>
        <w:ind w:left="632" w:right="0" w:firstLine="2856" w:firstLineChars="0"/>
        <w:jc w:val="left"/>
        <w:rPr>
          <w:rFonts w:hint="default" w:ascii="Times New Roman" w:hAnsi="Times New Roman" w:cs="Times New Roman"/>
          <w:b/>
          <w:sz w:val="32"/>
        </w:rPr>
      </w:pPr>
      <w:r>
        <w:rPr>
          <w:rFonts w:hint="default" w:ascii="Times New Roman" w:hAnsi="Times New Roman" w:cs="Times New Roman"/>
          <w:b/>
          <w:sz w:val="32"/>
        </w:rPr>
        <w:t>LIST OF FIGURES</w:t>
      </w:r>
    </w:p>
    <w:p>
      <w:pPr>
        <w:spacing w:after="0"/>
        <w:jc w:val="left"/>
        <w:rPr>
          <w:rFonts w:hint="default" w:ascii="Times New Roman" w:hAnsi="Times New Roman" w:cs="Times New Roman"/>
          <w:sz w:val="32"/>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11"/>
        <w:rPr>
          <w:rFonts w:hint="default" w:ascii="Times New Roman" w:hAnsi="Times New Roman" w:cs="Times New Roman"/>
          <w:b/>
          <w:sz w:val="15"/>
        </w:rPr>
      </w:pPr>
    </w:p>
    <w:tbl>
      <w:tblPr>
        <w:tblStyle w:val="7"/>
        <w:tblW w:w="0" w:type="auto"/>
        <w:tblInd w:w="6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8"/>
        <w:gridCol w:w="3127"/>
        <w:gridCol w:w="31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3128" w:type="dxa"/>
          </w:tcPr>
          <w:p>
            <w:pPr>
              <w:pStyle w:val="11"/>
              <w:spacing w:before="1"/>
              <w:ind w:left="110"/>
              <w:rPr>
                <w:rFonts w:hint="default" w:ascii="Times New Roman" w:hAnsi="Times New Roman" w:cs="Times New Roman"/>
                <w:b/>
                <w:sz w:val="23"/>
              </w:rPr>
            </w:pPr>
            <w:r>
              <w:rPr>
                <w:rFonts w:hint="default" w:ascii="Times New Roman" w:hAnsi="Times New Roman" w:cs="Times New Roman"/>
                <w:b/>
                <w:sz w:val="23"/>
              </w:rPr>
              <w:t>FIGURE NO</w:t>
            </w:r>
          </w:p>
        </w:tc>
        <w:tc>
          <w:tcPr>
            <w:tcW w:w="3127" w:type="dxa"/>
          </w:tcPr>
          <w:p>
            <w:pPr>
              <w:pStyle w:val="11"/>
              <w:spacing w:before="1"/>
              <w:rPr>
                <w:rFonts w:hint="default" w:ascii="Times New Roman" w:hAnsi="Times New Roman" w:cs="Times New Roman"/>
                <w:b/>
                <w:sz w:val="23"/>
              </w:rPr>
            </w:pPr>
            <w:r>
              <w:rPr>
                <w:rFonts w:hint="default" w:ascii="Times New Roman" w:hAnsi="Times New Roman" w:cs="Times New Roman"/>
                <w:b/>
                <w:sz w:val="23"/>
              </w:rPr>
              <w:t>TITLE</w:t>
            </w:r>
          </w:p>
        </w:tc>
        <w:tc>
          <w:tcPr>
            <w:tcW w:w="3125" w:type="dxa"/>
          </w:tcPr>
          <w:p>
            <w:pPr>
              <w:pStyle w:val="11"/>
              <w:spacing w:before="1"/>
              <w:ind w:left="108"/>
              <w:rPr>
                <w:rFonts w:hint="default" w:ascii="Times New Roman" w:hAnsi="Times New Roman" w:cs="Times New Roman"/>
                <w:b/>
                <w:sz w:val="23"/>
              </w:rPr>
            </w:pPr>
            <w:r>
              <w:rPr>
                <w:rFonts w:hint="default" w:ascii="Times New Roman" w:hAnsi="Times New Roman" w:cs="Times New Roman"/>
                <w:b/>
                <w:sz w:val="23"/>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3128" w:type="dxa"/>
          </w:tcPr>
          <w:p>
            <w:pPr>
              <w:pStyle w:val="11"/>
              <w:spacing w:line="367" w:lineRule="exact"/>
              <w:ind w:left="110"/>
              <w:rPr>
                <w:rFonts w:hint="default" w:ascii="Times New Roman" w:hAnsi="Times New Roman" w:cs="Times New Roman"/>
                <w:sz w:val="32"/>
              </w:rPr>
            </w:pPr>
            <w:r>
              <w:rPr>
                <w:rFonts w:hint="default" w:ascii="Times New Roman" w:hAnsi="Times New Roman" w:cs="Times New Roman"/>
                <w:sz w:val="32"/>
              </w:rPr>
              <w:t>4.1</w:t>
            </w:r>
          </w:p>
        </w:tc>
        <w:tc>
          <w:tcPr>
            <w:tcW w:w="3127" w:type="dxa"/>
          </w:tcPr>
          <w:p>
            <w:pPr>
              <w:pStyle w:val="11"/>
              <w:spacing w:before="2"/>
              <w:rPr>
                <w:rFonts w:hint="default" w:ascii="Times New Roman" w:hAnsi="Times New Roman" w:cs="Times New Roman"/>
                <w:sz w:val="26"/>
              </w:rPr>
            </w:pPr>
            <w:r>
              <w:rPr>
                <w:rFonts w:hint="default" w:ascii="Times New Roman" w:hAnsi="Times New Roman" w:cs="Times New Roman"/>
                <w:sz w:val="26"/>
              </w:rPr>
              <w:t>Use Case Diagram</w:t>
            </w:r>
          </w:p>
        </w:tc>
        <w:tc>
          <w:tcPr>
            <w:tcW w:w="3125" w:type="dxa"/>
          </w:tcPr>
          <w:p>
            <w:pPr>
              <w:pStyle w:val="11"/>
              <w:spacing w:line="251" w:lineRule="exact"/>
              <w:ind w:left="108"/>
              <w:rPr>
                <w:rFonts w:hint="default" w:ascii="Times New Roman" w:hAnsi="Times New Roman" w:cs="Times New Roman"/>
                <w:sz w:val="22"/>
              </w:rPr>
            </w:pPr>
            <w:r>
              <w:rPr>
                <w:rFonts w:hint="default" w:ascii="Times New Roman" w:hAnsi="Times New Roman" w:cs="Times New Roman"/>
                <w:sz w:val="22"/>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3128" w:type="dxa"/>
          </w:tcPr>
          <w:p>
            <w:pPr>
              <w:pStyle w:val="11"/>
              <w:spacing w:before="1"/>
              <w:ind w:left="110"/>
              <w:rPr>
                <w:rFonts w:hint="default" w:ascii="Times New Roman" w:hAnsi="Times New Roman" w:cs="Times New Roman"/>
                <w:sz w:val="32"/>
              </w:rPr>
            </w:pPr>
            <w:r>
              <w:rPr>
                <w:rFonts w:hint="default" w:ascii="Times New Roman" w:hAnsi="Times New Roman" w:cs="Times New Roman"/>
                <w:sz w:val="32"/>
              </w:rPr>
              <w:t>4.2</w:t>
            </w:r>
          </w:p>
        </w:tc>
        <w:tc>
          <w:tcPr>
            <w:tcW w:w="3127" w:type="dxa"/>
          </w:tcPr>
          <w:p>
            <w:pPr>
              <w:pStyle w:val="11"/>
              <w:spacing w:before="2"/>
              <w:rPr>
                <w:rFonts w:hint="default" w:ascii="Times New Roman" w:hAnsi="Times New Roman" w:cs="Times New Roman"/>
                <w:sz w:val="26"/>
              </w:rPr>
            </w:pPr>
            <w:r>
              <w:rPr>
                <w:rFonts w:hint="default" w:ascii="Times New Roman" w:hAnsi="Times New Roman" w:cs="Times New Roman"/>
                <w:sz w:val="26"/>
              </w:rPr>
              <w:t>Sequence Diagram</w:t>
            </w:r>
          </w:p>
        </w:tc>
        <w:tc>
          <w:tcPr>
            <w:tcW w:w="3125" w:type="dxa"/>
          </w:tcPr>
          <w:p>
            <w:pPr>
              <w:pStyle w:val="11"/>
              <w:spacing w:before="1"/>
              <w:ind w:left="108"/>
              <w:rPr>
                <w:rFonts w:hint="default" w:ascii="Times New Roman" w:hAnsi="Times New Roman" w:cs="Times New Roman"/>
                <w:sz w:val="22"/>
              </w:rPr>
            </w:pPr>
            <w:r>
              <w:rPr>
                <w:rFonts w:hint="default" w:ascii="Times New Roman" w:hAnsi="Times New Roman" w:cs="Times New Roman"/>
                <w:sz w:val="22"/>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3128" w:type="dxa"/>
          </w:tcPr>
          <w:p>
            <w:pPr>
              <w:pStyle w:val="11"/>
              <w:spacing w:line="367" w:lineRule="exact"/>
              <w:ind w:left="110"/>
              <w:rPr>
                <w:rFonts w:hint="default" w:ascii="Times New Roman" w:hAnsi="Times New Roman" w:cs="Times New Roman"/>
                <w:sz w:val="32"/>
              </w:rPr>
            </w:pPr>
            <w:r>
              <w:rPr>
                <w:rFonts w:hint="default" w:ascii="Times New Roman" w:hAnsi="Times New Roman" w:cs="Times New Roman"/>
                <w:sz w:val="32"/>
              </w:rPr>
              <w:t>4.3</w:t>
            </w:r>
          </w:p>
        </w:tc>
        <w:tc>
          <w:tcPr>
            <w:tcW w:w="3127" w:type="dxa"/>
          </w:tcPr>
          <w:p>
            <w:pPr>
              <w:pStyle w:val="11"/>
              <w:spacing w:before="2"/>
              <w:rPr>
                <w:rFonts w:hint="default" w:ascii="Times New Roman" w:hAnsi="Times New Roman" w:cs="Times New Roman"/>
                <w:sz w:val="26"/>
              </w:rPr>
            </w:pPr>
            <w:r>
              <w:rPr>
                <w:rFonts w:hint="default" w:ascii="Times New Roman" w:hAnsi="Times New Roman" w:cs="Times New Roman"/>
                <w:sz w:val="26"/>
              </w:rPr>
              <w:t>Activity Diagram</w:t>
            </w:r>
          </w:p>
        </w:tc>
        <w:tc>
          <w:tcPr>
            <w:tcW w:w="3125" w:type="dxa"/>
          </w:tcPr>
          <w:p>
            <w:pPr>
              <w:pStyle w:val="11"/>
              <w:spacing w:line="251" w:lineRule="exact"/>
              <w:ind w:left="108"/>
              <w:rPr>
                <w:rFonts w:hint="default" w:ascii="Times New Roman" w:hAnsi="Times New Roman" w:cs="Times New Roman"/>
                <w:sz w:val="22"/>
              </w:rPr>
            </w:pPr>
            <w:r>
              <w:rPr>
                <w:rFonts w:hint="default" w:ascii="Times New Roman" w:hAnsi="Times New Roman" w:cs="Times New Roman"/>
                <w:sz w:val="22"/>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3128" w:type="dxa"/>
            <w:tcBorders>
              <w:bottom w:val="single" w:color="000000" w:sz="6" w:space="0"/>
            </w:tcBorders>
          </w:tcPr>
          <w:p>
            <w:pPr>
              <w:pStyle w:val="11"/>
              <w:spacing w:before="1"/>
              <w:ind w:left="110"/>
              <w:rPr>
                <w:rFonts w:hint="default" w:ascii="Times New Roman" w:hAnsi="Times New Roman" w:cs="Times New Roman"/>
                <w:sz w:val="32"/>
              </w:rPr>
            </w:pPr>
            <w:r>
              <w:rPr>
                <w:rFonts w:hint="default" w:ascii="Times New Roman" w:hAnsi="Times New Roman" w:cs="Times New Roman"/>
                <w:sz w:val="32"/>
              </w:rPr>
              <w:t>4.4</w:t>
            </w:r>
          </w:p>
        </w:tc>
        <w:tc>
          <w:tcPr>
            <w:tcW w:w="3127" w:type="dxa"/>
            <w:tcBorders>
              <w:bottom w:val="single" w:color="000000" w:sz="6" w:space="0"/>
            </w:tcBorders>
          </w:tcPr>
          <w:p>
            <w:pPr>
              <w:pStyle w:val="11"/>
              <w:spacing w:before="2"/>
              <w:rPr>
                <w:rFonts w:hint="default" w:ascii="Times New Roman" w:hAnsi="Times New Roman" w:cs="Times New Roman"/>
                <w:sz w:val="26"/>
              </w:rPr>
            </w:pPr>
            <w:r>
              <w:rPr>
                <w:rFonts w:hint="default" w:ascii="Times New Roman" w:hAnsi="Times New Roman" w:cs="Times New Roman"/>
                <w:sz w:val="26"/>
              </w:rPr>
              <w:t>Flow Chart</w:t>
            </w:r>
          </w:p>
        </w:tc>
        <w:tc>
          <w:tcPr>
            <w:tcW w:w="3125" w:type="dxa"/>
            <w:tcBorders>
              <w:bottom w:val="single" w:color="000000" w:sz="6" w:space="0"/>
            </w:tcBorders>
          </w:tcPr>
          <w:p>
            <w:pPr>
              <w:pStyle w:val="11"/>
              <w:spacing w:before="1"/>
              <w:ind w:left="108"/>
              <w:rPr>
                <w:rFonts w:hint="default" w:ascii="Times New Roman" w:hAnsi="Times New Roman" w:cs="Times New Roman"/>
                <w:sz w:val="22"/>
              </w:rPr>
            </w:pPr>
            <w:r>
              <w:rPr>
                <w:rFonts w:hint="default" w:ascii="Times New Roman" w:hAnsi="Times New Roman" w:cs="Times New Roman"/>
                <w:sz w:val="22"/>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3128" w:type="dxa"/>
            <w:tcBorders>
              <w:top w:val="single" w:color="000000" w:sz="6" w:space="0"/>
            </w:tcBorders>
          </w:tcPr>
          <w:p>
            <w:pPr>
              <w:pStyle w:val="11"/>
              <w:spacing w:line="364" w:lineRule="exact"/>
              <w:ind w:left="110"/>
              <w:rPr>
                <w:rFonts w:hint="default" w:ascii="Times New Roman" w:hAnsi="Times New Roman" w:cs="Times New Roman"/>
                <w:sz w:val="32"/>
              </w:rPr>
            </w:pPr>
            <w:r>
              <w:rPr>
                <w:rFonts w:hint="default" w:ascii="Times New Roman" w:hAnsi="Times New Roman" w:cs="Times New Roman"/>
                <w:sz w:val="32"/>
              </w:rPr>
              <w:t>4.5</w:t>
            </w:r>
          </w:p>
        </w:tc>
        <w:tc>
          <w:tcPr>
            <w:tcW w:w="3127" w:type="dxa"/>
            <w:tcBorders>
              <w:top w:val="single" w:color="000000" w:sz="6" w:space="0"/>
            </w:tcBorders>
          </w:tcPr>
          <w:p>
            <w:pPr>
              <w:pStyle w:val="11"/>
              <w:spacing w:before="4" w:line="298" w:lineRule="exact"/>
              <w:ind w:right="975"/>
              <w:rPr>
                <w:rFonts w:hint="default" w:ascii="Times New Roman" w:hAnsi="Times New Roman" w:cs="Times New Roman"/>
                <w:sz w:val="26"/>
              </w:rPr>
            </w:pPr>
            <w:r>
              <w:rPr>
                <w:rFonts w:hint="default" w:ascii="Times New Roman" w:hAnsi="Times New Roman" w:cs="Times New Roman"/>
                <w:sz w:val="26"/>
              </w:rPr>
              <w:t>Entity Relationship Diagram</w:t>
            </w:r>
          </w:p>
        </w:tc>
        <w:tc>
          <w:tcPr>
            <w:tcW w:w="3125" w:type="dxa"/>
            <w:tcBorders>
              <w:top w:val="single" w:color="000000" w:sz="6" w:space="0"/>
            </w:tcBorders>
          </w:tcPr>
          <w:p>
            <w:pPr>
              <w:pStyle w:val="11"/>
              <w:spacing w:line="249" w:lineRule="exact"/>
              <w:ind w:left="108"/>
              <w:rPr>
                <w:rFonts w:hint="default" w:ascii="Times New Roman" w:hAnsi="Times New Roman" w:cs="Times New Roman"/>
                <w:sz w:val="22"/>
              </w:rPr>
            </w:pPr>
            <w:r>
              <w:rPr>
                <w:rFonts w:hint="default" w:ascii="Times New Roman" w:hAnsi="Times New Roman" w:cs="Times New Roman"/>
                <w:sz w:val="22"/>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3128" w:type="dxa"/>
          </w:tcPr>
          <w:p>
            <w:pPr>
              <w:pStyle w:val="11"/>
              <w:spacing w:line="362" w:lineRule="exact"/>
              <w:ind w:left="110"/>
              <w:rPr>
                <w:rFonts w:hint="default" w:ascii="Times New Roman" w:hAnsi="Times New Roman" w:cs="Times New Roman"/>
                <w:sz w:val="32"/>
              </w:rPr>
            </w:pPr>
            <w:r>
              <w:rPr>
                <w:rFonts w:hint="default" w:ascii="Times New Roman" w:hAnsi="Times New Roman" w:cs="Times New Roman"/>
                <w:sz w:val="32"/>
              </w:rPr>
              <w:t>5.1</w:t>
            </w:r>
          </w:p>
        </w:tc>
        <w:tc>
          <w:tcPr>
            <w:tcW w:w="3127" w:type="dxa"/>
          </w:tcPr>
          <w:p>
            <w:pPr>
              <w:pStyle w:val="11"/>
              <w:spacing w:line="296" w:lineRule="exact"/>
              <w:rPr>
                <w:rFonts w:hint="default" w:ascii="Times New Roman" w:hAnsi="Times New Roman" w:cs="Times New Roman"/>
                <w:sz w:val="26"/>
              </w:rPr>
            </w:pPr>
            <w:r>
              <w:rPr>
                <w:rFonts w:hint="default" w:ascii="Times New Roman" w:hAnsi="Times New Roman" w:cs="Times New Roman"/>
                <w:sz w:val="26"/>
              </w:rPr>
              <w:t>System Architecture</w:t>
            </w:r>
          </w:p>
          <w:p>
            <w:pPr>
              <w:pStyle w:val="11"/>
              <w:spacing w:before="1" w:line="278" w:lineRule="exact"/>
              <w:rPr>
                <w:rFonts w:hint="default" w:ascii="Times New Roman" w:hAnsi="Times New Roman" w:cs="Times New Roman"/>
                <w:sz w:val="26"/>
              </w:rPr>
            </w:pPr>
            <w:r>
              <w:rPr>
                <w:rFonts w:hint="default" w:ascii="Times New Roman" w:hAnsi="Times New Roman" w:cs="Times New Roman"/>
                <w:sz w:val="26"/>
              </w:rPr>
              <w:t>Overview</w:t>
            </w:r>
          </w:p>
        </w:tc>
        <w:tc>
          <w:tcPr>
            <w:tcW w:w="3125" w:type="dxa"/>
          </w:tcPr>
          <w:p>
            <w:pPr>
              <w:pStyle w:val="11"/>
              <w:spacing w:line="246" w:lineRule="exact"/>
              <w:ind w:left="108"/>
              <w:rPr>
                <w:rFonts w:hint="default" w:ascii="Times New Roman" w:hAnsi="Times New Roman" w:cs="Times New Roman"/>
                <w:sz w:val="22"/>
              </w:rPr>
            </w:pPr>
            <w:r>
              <w:rPr>
                <w:rFonts w:hint="default" w:ascii="Times New Roman" w:hAnsi="Times New Roman" w:cs="Times New Roman"/>
                <w:sz w:val="22"/>
              </w:rPr>
              <w:t>23</w:t>
            </w:r>
          </w:p>
        </w:tc>
      </w:tr>
    </w:tbl>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4"/>
        <w:rPr>
          <w:rFonts w:hint="default" w:ascii="Times New Roman" w:hAnsi="Times New Roman" w:cs="Times New Roman"/>
          <w:b/>
          <w:sz w:val="24"/>
        </w:rPr>
      </w:pPr>
    </w:p>
    <w:p>
      <w:pPr>
        <w:spacing w:before="86"/>
        <w:ind w:left="695" w:right="903" w:firstLine="0"/>
        <w:jc w:val="center"/>
        <w:rPr>
          <w:rFonts w:hint="default" w:ascii="Times New Roman" w:hAnsi="Times New Roman" w:cs="Times New Roman"/>
          <w:sz w:val="32"/>
          <w:lang w:val="en-US"/>
        </w:rPr>
      </w:pPr>
      <w:r>
        <w:rPr>
          <w:rFonts w:hint="default" w:cs="Times New Roman"/>
          <w:sz w:val="32"/>
          <w:lang w:val="en-US"/>
        </w:rPr>
        <w:t>VIII</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6"/>
        <w:rPr>
          <w:rFonts w:hint="default" w:ascii="Times New Roman" w:hAnsi="Times New Roman" w:cs="Times New Roman"/>
          <w:sz w:val="16"/>
        </w:rPr>
      </w:pPr>
    </w:p>
    <w:p>
      <w:pPr>
        <w:spacing w:before="86"/>
        <w:ind w:left="632" w:right="0" w:firstLine="0"/>
        <w:jc w:val="left"/>
        <w:rPr>
          <w:rFonts w:hint="default" w:ascii="Times New Roman" w:hAnsi="Times New Roman" w:cs="Times New Roman"/>
          <w:b/>
          <w:sz w:val="32"/>
        </w:rPr>
      </w:pPr>
    </w:p>
    <w:p>
      <w:pPr>
        <w:spacing w:before="86"/>
        <w:ind w:left="632" w:right="0" w:firstLine="0"/>
        <w:jc w:val="left"/>
        <w:rPr>
          <w:rFonts w:hint="default" w:ascii="Times New Roman" w:hAnsi="Times New Roman" w:cs="Times New Roman"/>
          <w:b/>
          <w:sz w:val="32"/>
        </w:rPr>
      </w:pPr>
    </w:p>
    <w:p>
      <w:pPr>
        <w:spacing w:before="86"/>
        <w:ind w:left="632" w:right="0" w:firstLine="2856" w:firstLineChars="0"/>
        <w:jc w:val="left"/>
        <w:rPr>
          <w:rFonts w:hint="default" w:ascii="Times New Roman" w:hAnsi="Times New Roman" w:cs="Times New Roman"/>
          <w:b/>
          <w:sz w:val="32"/>
        </w:rPr>
      </w:pPr>
      <w:r>
        <w:rPr>
          <w:rFonts w:hint="default" w:ascii="Times New Roman" w:hAnsi="Times New Roman" w:cs="Times New Roman"/>
          <w:b/>
          <w:sz w:val="32"/>
        </w:rPr>
        <w:t>LIST OF ABBREVIATIONS</w:t>
      </w:r>
    </w:p>
    <w:p>
      <w:pPr>
        <w:spacing w:before="86"/>
        <w:ind w:left="632" w:right="0" w:firstLine="0"/>
        <w:jc w:val="left"/>
        <w:rPr>
          <w:rFonts w:hint="default" w:ascii="Times New Roman" w:hAnsi="Times New Roman" w:cs="Times New Roman"/>
          <w:b/>
          <w:sz w:val="32"/>
        </w:rPr>
      </w:pPr>
    </w:p>
    <w:p>
      <w:pPr>
        <w:pStyle w:val="8"/>
        <w:spacing w:before="5"/>
        <w:rPr>
          <w:rFonts w:hint="default" w:ascii="Times New Roman" w:hAnsi="Times New Roman" w:cs="Times New Roman"/>
          <w:b/>
          <w:sz w:val="16"/>
        </w:rPr>
      </w:pPr>
    </w:p>
    <w:p>
      <w:pPr>
        <w:tabs>
          <w:tab w:val="left" w:pos="3708"/>
        </w:tabs>
        <w:spacing w:before="86"/>
        <w:ind w:left="632" w:right="0" w:firstLine="0"/>
        <w:jc w:val="left"/>
        <w:rPr>
          <w:rFonts w:hint="default" w:ascii="Times New Roman" w:hAnsi="Times New Roman" w:cs="Times New Roman"/>
          <w:sz w:val="32"/>
        </w:rPr>
      </w:pPr>
      <w:r>
        <w:rPr>
          <w:rFonts w:hint="default" w:ascii="Times New Roman" w:hAnsi="Times New Roman" w:cs="Times New Roman"/>
          <w:b/>
          <w:sz w:val="32"/>
        </w:rPr>
        <w:t>NSE</w:t>
      </w:r>
      <w:r>
        <w:rPr>
          <w:rFonts w:hint="default" w:ascii="Times New Roman" w:hAnsi="Times New Roman" w:cs="Times New Roman"/>
          <w:b/>
          <w:sz w:val="32"/>
        </w:rPr>
        <w:tab/>
      </w:r>
      <w:r>
        <w:rPr>
          <w:rFonts w:hint="default" w:ascii="Times New Roman" w:hAnsi="Times New Roman" w:cs="Times New Roman"/>
          <w:sz w:val="32"/>
        </w:rPr>
        <w:t>National Stock</w:t>
      </w:r>
      <w:r>
        <w:rPr>
          <w:rFonts w:hint="default" w:ascii="Times New Roman" w:hAnsi="Times New Roman" w:cs="Times New Roman"/>
          <w:spacing w:val="-1"/>
          <w:sz w:val="32"/>
        </w:rPr>
        <w:t xml:space="preserve"> </w:t>
      </w:r>
      <w:r>
        <w:rPr>
          <w:rFonts w:hint="default" w:ascii="Times New Roman" w:hAnsi="Times New Roman" w:cs="Times New Roman"/>
          <w:sz w:val="32"/>
        </w:rPr>
        <w:t>Exchange</w:t>
      </w:r>
    </w:p>
    <w:p>
      <w:pPr>
        <w:pStyle w:val="8"/>
        <w:spacing w:before="1"/>
        <w:rPr>
          <w:rFonts w:hint="default" w:ascii="Times New Roman" w:hAnsi="Times New Roman" w:cs="Times New Roman"/>
          <w:sz w:val="32"/>
        </w:rPr>
      </w:pPr>
    </w:p>
    <w:p>
      <w:pPr>
        <w:tabs>
          <w:tab w:val="left" w:pos="3708"/>
        </w:tabs>
        <w:spacing w:before="0"/>
        <w:ind w:left="632" w:right="0" w:firstLine="0"/>
        <w:jc w:val="left"/>
        <w:rPr>
          <w:rFonts w:hint="default" w:ascii="Times New Roman" w:hAnsi="Times New Roman" w:cs="Times New Roman"/>
          <w:sz w:val="32"/>
        </w:rPr>
      </w:pPr>
      <w:r>
        <w:rPr>
          <w:rFonts w:hint="default" w:ascii="Times New Roman" w:hAnsi="Times New Roman" w:cs="Times New Roman"/>
          <w:b/>
          <w:sz w:val="32"/>
        </w:rPr>
        <w:t>SMTP</w:t>
      </w:r>
      <w:r>
        <w:rPr>
          <w:rFonts w:hint="default" w:ascii="Times New Roman" w:hAnsi="Times New Roman" w:cs="Times New Roman"/>
          <w:b/>
          <w:sz w:val="32"/>
        </w:rPr>
        <w:tab/>
      </w:r>
      <w:r>
        <w:rPr>
          <w:rFonts w:hint="default" w:ascii="Times New Roman" w:hAnsi="Times New Roman" w:cs="Times New Roman"/>
          <w:sz w:val="32"/>
        </w:rPr>
        <w:t>Simple Mail Transfer</w:t>
      </w:r>
      <w:r>
        <w:rPr>
          <w:rFonts w:hint="default" w:ascii="Times New Roman" w:hAnsi="Times New Roman" w:cs="Times New Roman"/>
          <w:spacing w:val="-7"/>
          <w:sz w:val="32"/>
        </w:rPr>
        <w:t xml:space="preserve"> </w:t>
      </w:r>
      <w:r>
        <w:rPr>
          <w:rFonts w:hint="default" w:ascii="Times New Roman" w:hAnsi="Times New Roman" w:cs="Times New Roman"/>
          <w:sz w:val="32"/>
        </w:rPr>
        <w:t>Protocol</w:t>
      </w:r>
    </w:p>
    <w:p>
      <w:pPr>
        <w:pStyle w:val="8"/>
        <w:spacing w:before="10"/>
        <w:rPr>
          <w:rFonts w:hint="default" w:ascii="Times New Roman" w:hAnsi="Times New Roman" w:cs="Times New Roman"/>
          <w:sz w:val="31"/>
        </w:rPr>
      </w:pPr>
    </w:p>
    <w:p>
      <w:pPr>
        <w:tabs>
          <w:tab w:val="left" w:pos="3770"/>
        </w:tabs>
        <w:spacing w:before="0"/>
        <w:ind w:left="632" w:right="0" w:firstLine="0"/>
        <w:jc w:val="left"/>
        <w:rPr>
          <w:rFonts w:hint="default" w:ascii="Times New Roman" w:hAnsi="Times New Roman" w:cs="Times New Roman"/>
          <w:sz w:val="32"/>
        </w:rPr>
      </w:pPr>
      <w:r>
        <w:rPr>
          <w:rFonts w:hint="default" w:ascii="Times New Roman" w:hAnsi="Times New Roman" w:cs="Times New Roman"/>
          <w:b/>
          <w:spacing w:val="-8"/>
          <w:sz w:val="32"/>
        </w:rPr>
        <w:t>ATS</w:t>
      </w:r>
      <w:r>
        <w:rPr>
          <w:rFonts w:hint="default" w:ascii="Times New Roman" w:hAnsi="Times New Roman" w:cs="Times New Roman"/>
          <w:b/>
          <w:spacing w:val="-8"/>
          <w:sz w:val="32"/>
        </w:rPr>
        <w:tab/>
      </w:r>
      <w:r>
        <w:rPr>
          <w:rFonts w:hint="default" w:ascii="Times New Roman" w:hAnsi="Times New Roman" w:cs="Times New Roman"/>
          <w:sz w:val="32"/>
        </w:rPr>
        <w:t>Automated Trading</w:t>
      </w:r>
      <w:r>
        <w:rPr>
          <w:rFonts w:hint="default" w:ascii="Times New Roman" w:hAnsi="Times New Roman" w:cs="Times New Roman"/>
          <w:spacing w:val="-5"/>
          <w:sz w:val="32"/>
        </w:rPr>
        <w:t xml:space="preserve"> </w:t>
      </w:r>
      <w:r>
        <w:rPr>
          <w:rFonts w:hint="default" w:ascii="Times New Roman" w:hAnsi="Times New Roman" w:cs="Times New Roman"/>
          <w:sz w:val="32"/>
        </w:rPr>
        <w:t>System</w:t>
      </w: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spacing w:before="1"/>
        <w:rPr>
          <w:rFonts w:hint="default" w:ascii="Times New Roman" w:hAnsi="Times New Roman" w:cs="Times New Roman"/>
          <w:sz w:val="48"/>
        </w:rPr>
      </w:pPr>
    </w:p>
    <w:p>
      <w:pPr>
        <w:spacing w:before="0"/>
        <w:ind w:left="695" w:right="633" w:firstLine="0"/>
        <w:jc w:val="center"/>
        <w:rPr>
          <w:rFonts w:hint="default" w:ascii="Times New Roman" w:hAnsi="Times New Roman" w:cs="Times New Roman"/>
          <w:sz w:val="32"/>
          <w:lang w:val="en-US"/>
        </w:rPr>
      </w:pPr>
      <w:r>
        <w:rPr>
          <w:rFonts w:hint="default" w:cs="Times New Roman"/>
          <w:sz w:val="32"/>
          <w:lang w:val="en-US"/>
        </w:rPr>
        <w:t>IX</w:t>
      </w:r>
    </w:p>
    <w:p>
      <w:pPr>
        <w:pStyle w:val="8"/>
        <w:rPr>
          <w:rFonts w:hint="default" w:ascii="Times New Roman" w:hAnsi="Times New Roman" w:cs="Times New Roman"/>
          <w:sz w:val="34"/>
        </w:rPr>
      </w:pPr>
    </w:p>
    <w:p>
      <w:pPr>
        <w:pStyle w:val="8"/>
        <w:spacing w:before="1"/>
        <w:rPr>
          <w:rFonts w:hint="default" w:ascii="Times New Roman" w:hAnsi="Times New Roman" w:cs="Times New Roman"/>
          <w:sz w:val="30"/>
        </w:rPr>
      </w:pPr>
    </w:p>
    <w:p>
      <w:pPr>
        <w:spacing w:before="0"/>
        <w:ind w:left="695" w:right="942" w:firstLine="0"/>
        <w:jc w:val="center"/>
        <w:rPr>
          <w:rFonts w:hint="default" w:ascii="Times New Roman" w:hAnsi="Times New Roman" w:cs="Times New Roman"/>
          <w:b/>
          <w:sz w:val="32"/>
        </w:rPr>
      </w:pPr>
    </w:p>
    <w:p>
      <w:pPr>
        <w:spacing w:before="0"/>
        <w:ind w:left="695" w:right="942" w:firstLine="0"/>
        <w:jc w:val="center"/>
        <w:rPr>
          <w:rFonts w:hint="default" w:ascii="Times New Roman" w:hAnsi="Times New Roman" w:cs="Times New Roman"/>
          <w:b/>
          <w:sz w:val="32"/>
        </w:rPr>
      </w:pPr>
    </w:p>
    <w:p>
      <w:pPr>
        <w:spacing w:before="0"/>
        <w:ind w:left="695" w:right="942" w:firstLine="0"/>
        <w:jc w:val="center"/>
        <w:rPr>
          <w:rFonts w:hint="default" w:ascii="Times New Roman" w:hAnsi="Times New Roman" w:cs="Times New Roman"/>
          <w:b/>
          <w:sz w:val="32"/>
        </w:rPr>
      </w:pPr>
    </w:p>
    <w:p>
      <w:pPr>
        <w:spacing w:before="0"/>
        <w:ind w:left="695" w:right="942" w:firstLine="0"/>
        <w:jc w:val="center"/>
        <w:rPr>
          <w:rFonts w:hint="default" w:ascii="Times New Roman" w:hAnsi="Times New Roman" w:cs="Times New Roman"/>
          <w:b/>
          <w:sz w:val="32"/>
        </w:rPr>
      </w:pPr>
    </w:p>
    <w:p>
      <w:pPr>
        <w:spacing w:before="0"/>
        <w:ind w:left="695" w:right="942" w:firstLine="0"/>
        <w:jc w:val="center"/>
        <w:rPr>
          <w:rFonts w:hint="default" w:ascii="Times New Roman" w:hAnsi="Times New Roman" w:cs="Times New Roman"/>
          <w:b/>
          <w:sz w:val="32"/>
        </w:rPr>
      </w:pPr>
    </w:p>
    <w:p>
      <w:pPr>
        <w:spacing w:before="0"/>
        <w:ind w:left="695" w:right="942" w:firstLine="0"/>
        <w:jc w:val="center"/>
        <w:rPr>
          <w:rFonts w:hint="default" w:ascii="Times New Roman" w:hAnsi="Times New Roman" w:cs="Times New Roman"/>
          <w:b/>
          <w:sz w:val="32"/>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44"/>
          <w:szCs w:val="44"/>
        </w:rPr>
      </w:pPr>
    </w:p>
    <w:p>
      <w:pPr>
        <w:spacing w:before="0"/>
        <w:ind w:left="695" w:right="942" w:firstLine="0"/>
        <w:jc w:val="center"/>
        <w:rPr>
          <w:rFonts w:hint="default" w:ascii="Times New Roman" w:hAnsi="Times New Roman" w:cs="Times New Roman"/>
          <w:b/>
          <w:sz w:val="56"/>
          <w:szCs w:val="56"/>
        </w:rPr>
      </w:pPr>
      <w:r>
        <w:rPr>
          <w:rFonts w:hint="default" w:ascii="Times New Roman" w:hAnsi="Times New Roman" w:cs="Times New Roman"/>
          <w:b/>
          <w:sz w:val="56"/>
          <w:szCs w:val="56"/>
        </w:rPr>
        <w:t>CHAPTER 1</w:t>
      </w:r>
    </w:p>
    <w:p>
      <w:pPr>
        <w:spacing w:after="0"/>
        <w:jc w:val="center"/>
        <w:rPr>
          <w:rFonts w:hint="default" w:ascii="Times New Roman" w:hAnsi="Times New Roman" w:cs="Times New Roman"/>
          <w:sz w:val="32"/>
        </w:rPr>
        <w:sectPr>
          <w:pgSz w:w="11910" w:h="16840"/>
          <w:pgMar w:top="1580" w:right="840" w:bottom="280" w:left="500" w:header="720" w:footer="720" w:gutter="0"/>
          <w:cols w:space="720" w:num="1"/>
        </w:sectPr>
      </w:pPr>
    </w:p>
    <w:p>
      <w:pPr>
        <w:spacing w:before="58"/>
        <w:ind w:left="695" w:right="947" w:firstLine="0"/>
        <w:jc w:val="center"/>
        <w:rPr>
          <w:rFonts w:hint="default" w:ascii="Times New Roman" w:hAnsi="Times New Roman" w:cs="Times New Roman"/>
          <w:b/>
          <w:sz w:val="32"/>
        </w:rPr>
      </w:pPr>
      <w:r>
        <w:rPr>
          <w:rFonts w:hint="default" w:ascii="Times New Roman" w:hAnsi="Times New Roman" w:cs="Times New Roman"/>
          <w:b/>
          <w:sz w:val="32"/>
        </w:rPr>
        <w:t>INTRODUCTION</w:t>
      </w:r>
    </w:p>
    <w:p>
      <w:pPr>
        <w:pStyle w:val="8"/>
        <w:spacing w:before="7"/>
        <w:rPr>
          <w:rFonts w:hint="default" w:ascii="Times New Roman" w:hAnsi="Times New Roman" w:cs="Times New Roman"/>
          <w:b/>
          <w:sz w:val="24"/>
        </w:rPr>
      </w:pPr>
    </w:p>
    <w:p>
      <w:pPr>
        <w:pStyle w:val="10"/>
        <w:numPr>
          <w:ilvl w:val="1"/>
          <w:numId w:val="1"/>
        </w:numPr>
        <w:tabs>
          <w:tab w:val="left" w:pos="1113"/>
        </w:tabs>
        <w:spacing w:before="86" w:after="0" w:line="240" w:lineRule="auto"/>
        <w:ind w:left="1112" w:right="0" w:hanging="481"/>
        <w:jc w:val="left"/>
        <w:rPr>
          <w:rFonts w:hint="default" w:ascii="Times New Roman" w:hAnsi="Times New Roman" w:cs="Times New Roman"/>
          <w:b/>
          <w:sz w:val="32"/>
        </w:rPr>
      </w:pPr>
      <w:r>
        <w:rPr>
          <w:rFonts w:hint="default" w:ascii="Times New Roman" w:hAnsi="Times New Roman" w:cs="Times New Roman"/>
          <w:b/>
          <w:sz w:val="32"/>
        </w:rPr>
        <w:t>General</w:t>
      </w:r>
      <w:r>
        <w:rPr>
          <w:rFonts w:hint="default" w:ascii="Times New Roman" w:hAnsi="Times New Roman" w:cs="Times New Roman"/>
          <w:b/>
          <w:spacing w:val="2"/>
          <w:sz w:val="32"/>
        </w:rPr>
        <w:t xml:space="preserve"> </w:t>
      </w:r>
      <w:r>
        <w:rPr>
          <w:rFonts w:hint="default" w:ascii="Times New Roman" w:hAnsi="Times New Roman" w:cs="Times New Roman"/>
          <w:b/>
          <w:sz w:val="32"/>
        </w:rPr>
        <w:t>Profile</w:t>
      </w:r>
    </w:p>
    <w:p>
      <w:pPr>
        <w:pStyle w:val="8"/>
        <w:spacing w:before="2"/>
        <w:rPr>
          <w:rFonts w:hint="default" w:ascii="Times New Roman" w:hAnsi="Times New Roman" w:cs="Times New Roman"/>
          <w:b/>
          <w:sz w:val="28"/>
          <w:szCs w:val="28"/>
        </w:rPr>
      </w:pPr>
    </w:p>
    <w:p>
      <w:pPr>
        <w:pStyle w:val="8"/>
        <w:ind w:left="632" w:right="292" w:firstLine="708"/>
        <w:jc w:val="both"/>
        <w:rPr>
          <w:rFonts w:hint="default" w:ascii="Times New Roman" w:hAnsi="Times New Roman" w:cs="Times New Roman"/>
          <w:sz w:val="28"/>
          <w:szCs w:val="28"/>
        </w:rPr>
      </w:pPr>
      <w:r>
        <w:rPr>
          <w:rFonts w:hint="default" w:ascii="Times New Roman" w:hAnsi="Times New Roman" w:cs="Times New Roman"/>
          <w:sz w:val="28"/>
          <w:szCs w:val="28"/>
        </w:rPr>
        <w:t>The financial market is a dynamic and composite system where people can buy and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sell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currencies,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stocks,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equities</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derivatives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over</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virtual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platforms</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supported</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by brokers.</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stock</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market</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allows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investors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own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shares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public</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companies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through trading</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either</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exchange</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or</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over</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counter</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markets.</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market</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has</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given</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investors the chance of gaining money and having a prosperous life through investing small initial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amounts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0"/>
          <w:sz w:val="28"/>
          <w:szCs w:val="28"/>
        </w:rPr>
        <w:t xml:space="preserve"> </w:t>
      </w:r>
      <w:r>
        <w:rPr>
          <w:rFonts w:hint="default" w:ascii="Times New Roman" w:hAnsi="Times New Roman" w:cs="Times New Roman"/>
          <w:spacing w:val="-4"/>
          <w:sz w:val="28"/>
          <w:szCs w:val="28"/>
        </w:rPr>
        <w:t>money,</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low</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risk</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compared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risk</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opening</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new</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business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or</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 xml:space="preserve">the need of high salary </w:t>
      </w:r>
      <w:r>
        <w:rPr>
          <w:rFonts w:hint="default" w:ascii="Times New Roman" w:hAnsi="Times New Roman" w:cs="Times New Roman"/>
          <w:spacing w:val="-3"/>
          <w:sz w:val="28"/>
          <w:szCs w:val="28"/>
        </w:rPr>
        <w:t xml:space="preserve">career. </w:t>
      </w:r>
      <w:r>
        <w:rPr>
          <w:rFonts w:hint="default" w:ascii="Times New Roman" w:hAnsi="Times New Roman" w:cs="Times New Roman"/>
          <w:sz w:val="28"/>
          <w:szCs w:val="28"/>
        </w:rPr>
        <w:t xml:space="preserve">Stock markets are affected by many factors causing the uncertainty and high volatility in the market. Although humans can take orders and submit them to the market, automated trading systems </w:t>
      </w:r>
      <w:r>
        <w:rPr>
          <w:rFonts w:hint="default" w:ascii="Times New Roman" w:hAnsi="Times New Roman" w:cs="Times New Roman"/>
          <w:spacing w:val="-8"/>
          <w:sz w:val="28"/>
          <w:szCs w:val="28"/>
        </w:rPr>
        <w:t xml:space="preserve">(ATS) </w:t>
      </w:r>
      <w:r>
        <w:rPr>
          <w:rFonts w:hint="default" w:ascii="Times New Roman" w:hAnsi="Times New Roman" w:cs="Times New Roman"/>
          <w:sz w:val="28"/>
          <w:szCs w:val="28"/>
        </w:rPr>
        <w:t xml:space="preserve">that are operated by the implementation of computer programs can perform better and with higher momentum in submitting orders than any human. </w:t>
      </w:r>
      <w:r>
        <w:rPr>
          <w:rFonts w:hint="default" w:ascii="Times New Roman" w:hAnsi="Times New Roman" w:cs="Times New Roman"/>
          <w:spacing w:val="-3"/>
          <w:sz w:val="28"/>
          <w:szCs w:val="28"/>
        </w:rPr>
        <w:t xml:space="preserve">However, </w:t>
      </w:r>
      <w:r>
        <w:rPr>
          <w:rFonts w:hint="default" w:ascii="Times New Roman" w:hAnsi="Times New Roman" w:cs="Times New Roman"/>
          <w:sz w:val="28"/>
          <w:szCs w:val="28"/>
        </w:rPr>
        <w:t>to evaluate and control the performance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22"/>
          <w:sz w:val="28"/>
          <w:szCs w:val="28"/>
        </w:rPr>
        <w:t xml:space="preserve"> </w:t>
      </w:r>
      <w:r>
        <w:rPr>
          <w:rFonts w:hint="default" w:ascii="Times New Roman" w:hAnsi="Times New Roman" w:cs="Times New Roman"/>
          <w:spacing w:val="-9"/>
          <w:sz w:val="28"/>
          <w:szCs w:val="28"/>
        </w:rPr>
        <w:t>ATS,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implementation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risk</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strategies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safety</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measures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applied based on human judgments are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required.</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spacing w:before="1"/>
        <w:ind w:left="632" w:right="0" w:firstLine="0"/>
        <w:jc w:val="left"/>
        <w:rPr>
          <w:rFonts w:hint="default" w:ascii="Times New Roman" w:hAnsi="Times New Roman" w:cs="Times New Roman"/>
          <w:b/>
          <w:sz w:val="30"/>
        </w:rPr>
      </w:pPr>
      <w:r>
        <w:rPr>
          <w:rFonts w:hint="default" w:ascii="Times New Roman" w:hAnsi="Times New Roman" w:cs="Times New Roman"/>
          <w:b/>
          <w:sz w:val="30"/>
        </w:rPr>
        <w:t>INDIAN SCENARIO:</w:t>
      </w:r>
    </w:p>
    <w:p>
      <w:pPr>
        <w:pStyle w:val="8"/>
        <w:rPr>
          <w:rFonts w:hint="default" w:ascii="Times New Roman" w:hAnsi="Times New Roman" w:cs="Times New Roman"/>
          <w:b/>
          <w:sz w:val="30"/>
        </w:rPr>
      </w:pPr>
    </w:p>
    <w:p>
      <w:pPr>
        <w:pStyle w:val="8"/>
        <w:ind w:left="632" w:right="292" w:firstLine="708"/>
        <w:jc w:val="both"/>
        <w:rPr>
          <w:rFonts w:hint="default" w:ascii="Times New Roman" w:hAnsi="Times New Roman" w:cs="Times New Roman"/>
          <w:sz w:val="28"/>
          <w:szCs w:val="28"/>
        </w:rPr>
      </w:pP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rapid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spread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unprecedented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COVID‐19</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pandemic</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has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put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world in</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jeopardy</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changed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global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outlook</w:t>
      </w:r>
      <w:r>
        <w:rPr>
          <w:rFonts w:hint="default" w:ascii="Times New Roman" w:hAnsi="Times New Roman" w:cs="Times New Roman"/>
          <w:spacing w:val="-15"/>
          <w:sz w:val="28"/>
          <w:szCs w:val="28"/>
        </w:rPr>
        <w:t xml:space="preserve"> </w:t>
      </w:r>
      <w:r>
        <w:rPr>
          <w:rFonts w:hint="default" w:ascii="Times New Roman" w:hAnsi="Times New Roman" w:cs="Times New Roman"/>
          <w:spacing w:val="-3"/>
          <w:sz w:val="28"/>
          <w:szCs w:val="28"/>
        </w:rPr>
        <w:t>unexpectedly.</w:t>
      </w:r>
      <w:r>
        <w:rPr>
          <w:rFonts w:hint="default" w:ascii="Times New Roman" w:hAnsi="Times New Roman" w:cs="Times New Roman"/>
          <w:spacing w:val="-16"/>
          <w:sz w:val="28"/>
          <w:szCs w:val="28"/>
        </w:rPr>
        <w:t xml:space="preserve"> </w:t>
      </w:r>
      <w:r>
        <w:rPr>
          <w:rFonts w:hint="default" w:ascii="Times New Roman" w:hAnsi="Times New Roman" w:cs="Times New Roman"/>
          <w:spacing w:val="-3"/>
          <w:sz w:val="28"/>
          <w:szCs w:val="28"/>
        </w:rPr>
        <w:t>Initially,</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5"/>
          <w:sz w:val="28"/>
          <w:szCs w:val="28"/>
        </w:rPr>
        <w:t xml:space="preserve"> </w:t>
      </w:r>
      <w:r>
        <w:rPr>
          <w:rFonts w:hint="default" w:ascii="Times New Roman" w:hAnsi="Times New Roman" w:cs="Times New Roman"/>
          <w:spacing w:val="-7"/>
          <w:sz w:val="28"/>
          <w:szCs w:val="28"/>
        </w:rPr>
        <w:t xml:space="preserve">SARS‐CoV‐2 </w:t>
      </w:r>
      <w:r>
        <w:rPr>
          <w:rFonts w:hint="default" w:ascii="Times New Roman" w:hAnsi="Times New Roman" w:cs="Times New Roman"/>
          <w:w w:val="100"/>
          <w:sz w:val="28"/>
          <w:szCs w:val="28"/>
        </w:rPr>
        <w:t>vi</w:t>
      </w:r>
      <w:r>
        <w:rPr>
          <w:rFonts w:hint="default" w:ascii="Times New Roman" w:hAnsi="Times New Roman" w:cs="Times New Roman"/>
          <w:spacing w:val="-3"/>
          <w:w w:val="100"/>
          <w:sz w:val="28"/>
          <w:szCs w:val="28"/>
        </w:rPr>
        <w:t>r</w:t>
      </w:r>
      <w:r>
        <w:rPr>
          <w:rFonts w:hint="default" w:ascii="Times New Roman" w:hAnsi="Times New Roman" w:cs="Times New Roman"/>
          <w:spacing w:val="-2"/>
          <w:w w:val="100"/>
          <w:sz w:val="28"/>
          <w:szCs w:val="28"/>
        </w:rPr>
        <w:t>u</w:t>
      </w:r>
      <w:r>
        <w:rPr>
          <w:rFonts w:hint="default" w:ascii="Times New Roman" w:hAnsi="Times New Roman" w:cs="Times New Roman"/>
          <w:w w:val="100"/>
          <w:sz w:val="28"/>
          <w:szCs w:val="28"/>
        </w:rPr>
        <w:t>s,</w:t>
      </w:r>
      <w:r>
        <w:rPr>
          <w:rFonts w:hint="default" w:ascii="Times New Roman" w:hAnsi="Times New Roman" w:cs="Times New Roman"/>
          <w:spacing w:val="3"/>
          <w:sz w:val="28"/>
          <w:szCs w:val="28"/>
        </w:rPr>
        <w:t xml:space="preserve"> </w:t>
      </w:r>
      <w:r>
        <w:rPr>
          <w:rFonts w:hint="default" w:ascii="Times New Roman" w:hAnsi="Times New Roman" w:cs="Times New Roman"/>
          <w:spacing w:val="-2"/>
          <w:w w:val="100"/>
          <w:sz w:val="28"/>
          <w:szCs w:val="28"/>
        </w:rPr>
        <w:t>w</w:t>
      </w:r>
      <w:r>
        <w:rPr>
          <w:rFonts w:hint="default" w:ascii="Times New Roman" w:hAnsi="Times New Roman" w:cs="Times New Roman"/>
          <w:w w:val="100"/>
          <w:sz w:val="28"/>
          <w:szCs w:val="28"/>
        </w:rPr>
        <w:t>hi</w:t>
      </w:r>
      <w:r>
        <w:rPr>
          <w:rFonts w:hint="default" w:ascii="Times New Roman" w:hAnsi="Times New Roman" w:cs="Times New Roman"/>
          <w:spacing w:val="-3"/>
          <w:w w:val="100"/>
          <w:sz w:val="28"/>
          <w:szCs w:val="28"/>
        </w:rPr>
        <w:t>c</w:t>
      </w:r>
      <w:r>
        <w:rPr>
          <w:rFonts w:hint="default" w:ascii="Times New Roman" w:hAnsi="Times New Roman" w:cs="Times New Roman"/>
          <w:w w:val="100"/>
          <w:sz w:val="28"/>
          <w:szCs w:val="28"/>
        </w:rPr>
        <w:t>h</w:t>
      </w:r>
      <w:r>
        <w:rPr>
          <w:rFonts w:hint="default" w:ascii="Times New Roman" w:hAnsi="Times New Roman" w:cs="Times New Roman"/>
          <w:spacing w:val="4"/>
          <w:sz w:val="28"/>
          <w:szCs w:val="28"/>
        </w:rPr>
        <w:t xml:space="preserve"> </w:t>
      </w:r>
      <w:r>
        <w:rPr>
          <w:rFonts w:hint="default" w:ascii="Times New Roman" w:hAnsi="Times New Roman" w:cs="Times New Roman"/>
          <w:w w:val="100"/>
          <w:sz w:val="28"/>
          <w:szCs w:val="28"/>
        </w:rPr>
        <w:t>c</w:t>
      </w:r>
      <w:r>
        <w:rPr>
          <w:rFonts w:hint="default" w:ascii="Times New Roman" w:hAnsi="Times New Roman" w:cs="Times New Roman"/>
          <w:spacing w:val="-3"/>
          <w:w w:val="100"/>
          <w:sz w:val="28"/>
          <w:szCs w:val="28"/>
        </w:rPr>
        <w:t>a</w:t>
      </w:r>
      <w:r>
        <w:rPr>
          <w:rFonts w:hint="default" w:ascii="Times New Roman" w:hAnsi="Times New Roman" w:cs="Times New Roman"/>
          <w:w w:val="100"/>
          <w:sz w:val="28"/>
          <w:szCs w:val="28"/>
        </w:rPr>
        <w:t>u</w:t>
      </w:r>
      <w:r>
        <w:rPr>
          <w:rFonts w:hint="default" w:ascii="Times New Roman" w:hAnsi="Times New Roman" w:cs="Times New Roman"/>
          <w:spacing w:val="-2"/>
          <w:w w:val="100"/>
          <w:sz w:val="28"/>
          <w:szCs w:val="28"/>
        </w:rPr>
        <w:t>s</w:t>
      </w:r>
      <w:r>
        <w:rPr>
          <w:rFonts w:hint="default" w:ascii="Times New Roman" w:hAnsi="Times New Roman" w:cs="Times New Roman"/>
          <w:w w:val="100"/>
          <w:sz w:val="28"/>
          <w:szCs w:val="28"/>
        </w:rPr>
        <w:t>ed</w:t>
      </w:r>
      <w:r>
        <w:rPr>
          <w:rFonts w:hint="default" w:ascii="Times New Roman" w:hAnsi="Times New Roman" w:cs="Times New Roman"/>
          <w:spacing w:val="2"/>
          <w:sz w:val="28"/>
          <w:szCs w:val="28"/>
        </w:rPr>
        <w:t xml:space="preserve"> </w:t>
      </w:r>
      <w:r>
        <w:rPr>
          <w:rFonts w:hint="default" w:ascii="Times New Roman" w:hAnsi="Times New Roman" w:cs="Times New Roman"/>
          <w:spacing w:val="-2"/>
          <w:w w:val="100"/>
          <w:sz w:val="28"/>
          <w:szCs w:val="28"/>
        </w:rPr>
        <w:t>t</w:t>
      </w:r>
      <w:r>
        <w:rPr>
          <w:rFonts w:hint="default" w:ascii="Times New Roman" w:hAnsi="Times New Roman" w:cs="Times New Roman"/>
          <w:w w:val="100"/>
          <w:sz w:val="28"/>
          <w:szCs w:val="28"/>
        </w:rPr>
        <w:t>he</w:t>
      </w:r>
      <w:r>
        <w:rPr>
          <w:rFonts w:hint="default" w:ascii="Times New Roman" w:hAnsi="Times New Roman" w:cs="Times New Roman"/>
          <w:spacing w:val="4"/>
          <w:sz w:val="28"/>
          <w:szCs w:val="28"/>
        </w:rPr>
        <w:t xml:space="preserve"> </w:t>
      </w:r>
      <w:r>
        <w:rPr>
          <w:rFonts w:hint="default" w:ascii="Times New Roman" w:hAnsi="Times New Roman" w:cs="Times New Roman"/>
          <w:w w:val="100"/>
          <w:sz w:val="28"/>
          <w:szCs w:val="28"/>
        </w:rPr>
        <w:t>C</w:t>
      </w:r>
      <w:r>
        <w:rPr>
          <w:rFonts w:hint="default" w:ascii="Times New Roman" w:hAnsi="Times New Roman" w:cs="Times New Roman"/>
          <w:spacing w:val="-2"/>
          <w:w w:val="100"/>
          <w:sz w:val="28"/>
          <w:szCs w:val="28"/>
        </w:rPr>
        <w:t>O</w:t>
      </w:r>
      <w:r>
        <w:rPr>
          <w:rFonts w:hint="default" w:ascii="Times New Roman" w:hAnsi="Times New Roman" w:cs="Times New Roman"/>
          <w:w w:val="100"/>
          <w:sz w:val="28"/>
          <w:szCs w:val="28"/>
        </w:rPr>
        <w:t>V</w:t>
      </w:r>
      <w:r>
        <w:rPr>
          <w:rFonts w:hint="default" w:ascii="Times New Roman" w:hAnsi="Times New Roman" w:cs="Times New Roman"/>
          <w:spacing w:val="-3"/>
          <w:w w:val="100"/>
          <w:sz w:val="28"/>
          <w:szCs w:val="28"/>
        </w:rPr>
        <w:t>I</w:t>
      </w:r>
      <w:r>
        <w:rPr>
          <w:rFonts w:hint="default" w:ascii="Times New Roman" w:hAnsi="Times New Roman" w:cs="Times New Roman"/>
          <w:w w:val="100"/>
          <w:sz w:val="28"/>
          <w:szCs w:val="28"/>
        </w:rPr>
        <w:t>D</w:t>
      </w:r>
      <w:r>
        <w:rPr>
          <w:rFonts w:hint="default" w:ascii="Times New Roman" w:hAnsi="Times New Roman" w:cs="Times New Roman"/>
          <w:spacing w:val="-3"/>
          <w:w w:val="42"/>
          <w:sz w:val="28"/>
          <w:szCs w:val="28"/>
        </w:rPr>
        <w:t>‐</w:t>
      </w:r>
      <w:r>
        <w:rPr>
          <w:rFonts w:hint="default" w:ascii="Times New Roman" w:hAnsi="Times New Roman" w:cs="Times New Roman"/>
          <w:spacing w:val="-2"/>
          <w:w w:val="100"/>
          <w:sz w:val="28"/>
          <w:szCs w:val="28"/>
        </w:rPr>
        <w:t>1</w:t>
      </w:r>
      <w:r>
        <w:rPr>
          <w:rFonts w:hint="default" w:ascii="Times New Roman" w:hAnsi="Times New Roman" w:cs="Times New Roman"/>
          <w:w w:val="100"/>
          <w:sz w:val="28"/>
          <w:szCs w:val="28"/>
        </w:rPr>
        <w:t>9</w:t>
      </w:r>
      <w:r>
        <w:rPr>
          <w:rFonts w:hint="default" w:ascii="Times New Roman" w:hAnsi="Times New Roman" w:cs="Times New Roman"/>
          <w:spacing w:val="4"/>
          <w:sz w:val="28"/>
          <w:szCs w:val="28"/>
        </w:rPr>
        <w:t xml:space="preserve"> </w:t>
      </w:r>
      <w:r>
        <w:rPr>
          <w:rFonts w:hint="default" w:ascii="Times New Roman" w:hAnsi="Times New Roman" w:cs="Times New Roman"/>
          <w:spacing w:val="-2"/>
          <w:w w:val="100"/>
          <w:sz w:val="28"/>
          <w:szCs w:val="28"/>
        </w:rPr>
        <w:t>o</w:t>
      </w:r>
      <w:r>
        <w:rPr>
          <w:rFonts w:hint="default" w:ascii="Times New Roman" w:hAnsi="Times New Roman" w:cs="Times New Roman"/>
          <w:w w:val="100"/>
          <w:sz w:val="28"/>
          <w:szCs w:val="28"/>
        </w:rPr>
        <w:t>u</w:t>
      </w:r>
      <w:r>
        <w:rPr>
          <w:rFonts w:hint="default" w:ascii="Times New Roman" w:hAnsi="Times New Roman" w:cs="Times New Roman"/>
          <w:spacing w:val="-2"/>
          <w:w w:val="100"/>
          <w:sz w:val="28"/>
          <w:szCs w:val="28"/>
        </w:rPr>
        <w:t>t</w:t>
      </w:r>
      <w:r>
        <w:rPr>
          <w:rFonts w:hint="default" w:ascii="Times New Roman" w:hAnsi="Times New Roman" w:cs="Times New Roman"/>
          <w:w w:val="100"/>
          <w:sz w:val="28"/>
          <w:szCs w:val="28"/>
        </w:rPr>
        <w:t>br</w:t>
      </w:r>
      <w:r>
        <w:rPr>
          <w:rFonts w:hint="default" w:ascii="Times New Roman" w:hAnsi="Times New Roman" w:cs="Times New Roman"/>
          <w:spacing w:val="-3"/>
          <w:w w:val="100"/>
          <w:sz w:val="28"/>
          <w:szCs w:val="28"/>
        </w:rPr>
        <w:t>e</w:t>
      </w:r>
      <w:r>
        <w:rPr>
          <w:rFonts w:hint="default" w:ascii="Times New Roman" w:hAnsi="Times New Roman" w:cs="Times New Roman"/>
          <w:w w:val="100"/>
          <w:sz w:val="28"/>
          <w:szCs w:val="28"/>
        </w:rPr>
        <w:t>ak</w:t>
      </w:r>
      <w:r>
        <w:rPr>
          <w:rFonts w:hint="default" w:ascii="Times New Roman" w:hAnsi="Times New Roman" w:cs="Times New Roman"/>
          <w:spacing w:val="5"/>
          <w:sz w:val="28"/>
          <w:szCs w:val="28"/>
        </w:rPr>
        <w:t xml:space="preserve"> </w:t>
      </w:r>
      <w:r>
        <w:rPr>
          <w:rFonts w:hint="default" w:ascii="Times New Roman" w:hAnsi="Times New Roman" w:cs="Times New Roman"/>
          <w:w w:val="100"/>
          <w:sz w:val="28"/>
          <w:szCs w:val="28"/>
        </w:rPr>
        <w:t>t</w:t>
      </w:r>
      <w:r>
        <w:rPr>
          <w:rFonts w:hint="default" w:ascii="Times New Roman" w:hAnsi="Times New Roman" w:cs="Times New Roman"/>
          <w:spacing w:val="-3"/>
          <w:w w:val="100"/>
          <w:sz w:val="28"/>
          <w:szCs w:val="28"/>
        </w:rPr>
        <w:t>r</w:t>
      </w:r>
      <w:r>
        <w:rPr>
          <w:rFonts w:hint="default" w:ascii="Times New Roman" w:hAnsi="Times New Roman" w:cs="Times New Roman"/>
          <w:spacing w:val="-2"/>
          <w:w w:val="100"/>
          <w:sz w:val="28"/>
          <w:szCs w:val="28"/>
        </w:rPr>
        <w:t>i</w:t>
      </w:r>
      <w:r>
        <w:rPr>
          <w:rFonts w:hint="default" w:ascii="Times New Roman" w:hAnsi="Times New Roman" w:cs="Times New Roman"/>
          <w:w w:val="100"/>
          <w:sz w:val="28"/>
          <w:szCs w:val="28"/>
        </w:rPr>
        <w:t>gg</w:t>
      </w:r>
      <w:r>
        <w:rPr>
          <w:rFonts w:hint="default" w:ascii="Times New Roman" w:hAnsi="Times New Roman" w:cs="Times New Roman"/>
          <w:spacing w:val="-3"/>
          <w:w w:val="100"/>
          <w:sz w:val="28"/>
          <w:szCs w:val="28"/>
        </w:rPr>
        <w:t>e</w:t>
      </w:r>
      <w:r>
        <w:rPr>
          <w:rFonts w:hint="default" w:ascii="Times New Roman" w:hAnsi="Times New Roman" w:cs="Times New Roman"/>
          <w:w w:val="100"/>
          <w:sz w:val="28"/>
          <w:szCs w:val="28"/>
        </w:rPr>
        <w:t>red</w:t>
      </w:r>
      <w:r>
        <w:rPr>
          <w:rFonts w:hint="default" w:ascii="Times New Roman" w:hAnsi="Times New Roman" w:cs="Times New Roman"/>
          <w:spacing w:val="2"/>
          <w:sz w:val="28"/>
          <w:szCs w:val="28"/>
        </w:rPr>
        <w:t xml:space="preserve"> </w:t>
      </w:r>
      <w:r>
        <w:rPr>
          <w:rFonts w:hint="default" w:ascii="Times New Roman" w:hAnsi="Times New Roman" w:cs="Times New Roman"/>
          <w:w w:val="100"/>
          <w:sz w:val="28"/>
          <w:szCs w:val="28"/>
        </w:rPr>
        <w:t>in</w:t>
      </w:r>
      <w:r>
        <w:rPr>
          <w:rFonts w:hint="default" w:ascii="Times New Roman" w:hAnsi="Times New Roman" w:cs="Times New Roman"/>
          <w:spacing w:val="1"/>
          <w:sz w:val="28"/>
          <w:szCs w:val="28"/>
        </w:rPr>
        <w:t xml:space="preserve"> </w:t>
      </w:r>
      <w:r>
        <w:rPr>
          <w:rFonts w:hint="default" w:ascii="Times New Roman" w:hAnsi="Times New Roman" w:cs="Times New Roman"/>
          <w:spacing w:val="-14"/>
          <w:w w:val="100"/>
          <w:sz w:val="28"/>
          <w:szCs w:val="28"/>
        </w:rPr>
        <w:t>W</w:t>
      </w:r>
      <w:r>
        <w:rPr>
          <w:rFonts w:hint="default" w:ascii="Times New Roman" w:hAnsi="Times New Roman" w:cs="Times New Roman"/>
          <w:spacing w:val="-2"/>
          <w:w w:val="100"/>
          <w:sz w:val="28"/>
          <w:szCs w:val="28"/>
        </w:rPr>
        <w:t>u</w:t>
      </w:r>
      <w:r>
        <w:rPr>
          <w:rFonts w:hint="default" w:ascii="Times New Roman" w:hAnsi="Times New Roman" w:cs="Times New Roman"/>
          <w:w w:val="100"/>
          <w:sz w:val="28"/>
          <w:szCs w:val="28"/>
        </w:rPr>
        <w:t>h</w:t>
      </w:r>
      <w:r>
        <w:rPr>
          <w:rFonts w:hint="default" w:ascii="Times New Roman" w:hAnsi="Times New Roman" w:cs="Times New Roman"/>
          <w:spacing w:val="-3"/>
          <w:w w:val="100"/>
          <w:sz w:val="28"/>
          <w:szCs w:val="28"/>
        </w:rPr>
        <w:t>a</w:t>
      </w:r>
      <w:r>
        <w:rPr>
          <w:rFonts w:hint="default" w:ascii="Times New Roman" w:hAnsi="Times New Roman" w:cs="Times New Roman"/>
          <w:w w:val="100"/>
          <w:sz w:val="28"/>
          <w:szCs w:val="28"/>
        </w:rPr>
        <w:t>n</w:t>
      </w:r>
      <w:r>
        <w:rPr>
          <w:rFonts w:hint="default" w:ascii="Times New Roman" w:hAnsi="Times New Roman" w:cs="Times New Roman"/>
          <w:spacing w:val="4"/>
          <w:sz w:val="28"/>
          <w:szCs w:val="28"/>
        </w:rPr>
        <w:t xml:space="preserve"> </w:t>
      </w:r>
      <w:r>
        <w:rPr>
          <w:rFonts w:hint="default" w:ascii="Times New Roman" w:hAnsi="Times New Roman" w:cs="Times New Roman"/>
          <w:w w:val="100"/>
          <w:sz w:val="28"/>
          <w:szCs w:val="28"/>
        </w:rPr>
        <w:t>c</w:t>
      </w:r>
      <w:r>
        <w:rPr>
          <w:rFonts w:hint="default" w:ascii="Times New Roman" w:hAnsi="Times New Roman" w:cs="Times New Roman"/>
          <w:spacing w:val="-2"/>
          <w:w w:val="100"/>
          <w:sz w:val="28"/>
          <w:szCs w:val="28"/>
        </w:rPr>
        <w:t>i</w:t>
      </w:r>
      <w:r>
        <w:rPr>
          <w:rFonts w:hint="default" w:ascii="Times New Roman" w:hAnsi="Times New Roman" w:cs="Times New Roman"/>
          <w:w w:val="100"/>
          <w:sz w:val="28"/>
          <w:szCs w:val="28"/>
        </w:rPr>
        <w:t>t</w:t>
      </w:r>
      <w:r>
        <w:rPr>
          <w:rFonts w:hint="default" w:ascii="Times New Roman" w:hAnsi="Times New Roman" w:cs="Times New Roman"/>
          <w:spacing w:val="-18"/>
          <w:w w:val="100"/>
          <w:sz w:val="28"/>
          <w:szCs w:val="28"/>
        </w:rPr>
        <w:t>y</w:t>
      </w:r>
      <w:r>
        <w:rPr>
          <w:rFonts w:hint="default" w:ascii="Times New Roman" w:hAnsi="Times New Roman" w:cs="Times New Roman"/>
          <w:w w:val="100"/>
          <w:sz w:val="28"/>
          <w:szCs w:val="28"/>
        </w:rPr>
        <w:t>,</w:t>
      </w:r>
      <w:r>
        <w:rPr>
          <w:rFonts w:hint="default" w:ascii="Times New Roman" w:hAnsi="Times New Roman" w:cs="Times New Roman"/>
          <w:spacing w:val="3"/>
          <w:sz w:val="28"/>
          <w:szCs w:val="28"/>
        </w:rPr>
        <w:t xml:space="preserve"> </w:t>
      </w:r>
      <w:r>
        <w:rPr>
          <w:rFonts w:hint="default" w:ascii="Times New Roman" w:hAnsi="Times New Roman" w:cs="Times New Roman"/>
          <w:spacing w:val="-2"/>
          <w:w w:val="100"/>
          <w:sz w:val="28"/>
          <w:szCs w:val="28"/>
        </w:rPr>
        <w:t>Hu</w:t>
      </w:r>
      <w:r>
        <w:rPr>
          <w:rFonts w:hint="default" w:ascii="Times New Roman" w:hAnsi="Times New Roman" w:cs="Times New Roman"/>
          <w:w w:val="100"/>
          <w:sz w:val="28"/>
          <w:szCs w:val="28"/>
        </w:rPr>
        <w:t>bei</w:t>
      </w:r>
      <w:r>
        <w:rPr>
          <w:rFonts w:hint="default" w:ascii="Times New Roman" w:hAnsi="Times New Roman" w:cs="Times New Roman"/>
          <w:spacing w:val="2"/>
          <w:sz w:val="28"/>
          <w:szCs w:val="28"/>
        </w:rPr>
        <w:t xml:space="preserve"> </w:t>
      </w:r>
      <w:r>
        <w:rPr>
          <w:rFonts w:hint="default" w:ascii="Times New Roman" w:hAnsi="Times New Roman" w:cs="Times New Roman"/>
          <w:w w:val="100"/>
          <w:sz w:val="28"/>
          <w:szCs w:val="28"/>
        </w:rPr>
        <w:t>p</w:t>
      </w:r>
      <w:r>
        <w:rPr>
          <w:rFonts w:hint="default" w:ascii="Times New Roman" w:hAnsi="Times New Roman" w:cs="Times New Roman"/>
          <w:spacing w:val="-3"/>
          <w:w w:val="100"/>
          <w:sz w:val="28"/>
          <w:szCs w:val="28"/>
        </w:rPr>
        <w:t>r</w:t>
      </w:r>
      <w:r>
        <w:rPr>
          <w:rFonts w:hint="default" w:ascii="Times New Roman" w:hAnsi="Times New Roman" w:cs="Times New Roman"/>
          <w:w w:val="100"/>
          <w:sz w:val="28"/>
          <w:szCs w:val="28"/>
        </w:rPr>
        <w:t>o</w:t>
      </w:r>
      <w:r>
        <w:rPr>
          <w:rFonts w:hint="default" w:ascii="Times New Roman" w:hAnsi="Times New Roman" w:cs="Times New Roman"/>
          <w:spacing w:val="-2"/>
          <w:w w:val="100"/>
          <w:sz w:val="28"/>
          <w:szCs w:val="28"/>
        </w:rPr>
        <w:t>v</w:t>
      </w:r>
      <w:r>
        <w:rPr>
          <w:rFonts w:hint="default" w:ascii="Times New Roman" w:hAnsi="Times New Roman" w:cs="Times New Roman"/>
          <w:w w:val="100"/>
          <w:sz w:val="28"/>
          <w:szCs w:val="28"/>
        </w:rPr>
        <w:t>i</w:t>
      </w:r>
      <w:r>
        <w:rPr>
          <w:rFonts w:hint="default" w:ascii="Times New Roman" w:hAnsi="Times New Roman" w:cs="Times New Roman"/>
          <w:spacing w:val="-2"/>
          <w:w w:val="100"/>
          <w:sz w:val="28"/>
          <w:szCs w:val="28"/>
        </w:rPr>
        <w:t>n</w:t>
      </w:r>
      <w:r>
        <w:rPr>
          <w:rFonts w:hint="default" w:ascii="Times New Roman" w:hAnsi="Times New Roman" w:cs="Times New Roman"/>
          <w:spacing w:val="-3"/>
          <w:w w:val="100"/>
          <w:sz w:val="28"/>
          <w:szCs w:val="28"/>
        </w:rPr>
        <w:t>c</w:t>
      </w:r>
      <w:r>
        <w:rPr>
          <w:rFonts w:hint="default" w:ascii="Times New Roman" w:hAnsi="Times New Roman" w:cs="Times New Roman"/>
          <w:w w:val="100"/>
          <w:sz w:val="28"/>
          <w:szCs w:val="28"/>
        </w:rPr>
        <w:t xml:space="preserve">e </w:t>
      </w:r>
      <w:r>
        <w:rPr>
          <w:rFonts w:hint="default" w:ascii="Times New Roman" w:hAnsi="Times New Roman" w:cs="Times New Roman"/>
          <w:sz w:val="28"/>
          <w:szCs w:val="28"/>
        </w:rPr>
        <w:t>of China in December 2019, and with time it spread all over the globe. This pandemic is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not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only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global</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health</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emergency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but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also</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significant</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global</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economic</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 xml:space="preserve">downturn too. As many countries adopt strict quarantine policies to fight the unseen pandemic, their economic activities are suddenly shut down. Transports being limited and even restricted among countries have slowed down global economic activities. Most </w:t>
      </w:r>
      <w:r>
        <w:rPr>
          <w:rFonts w:hint="default" w:ascii="Times New Roman" w:hAnsi="Times New Roman" w:cs="Times New Roman"/>
          <w:spacing w:val="-3"/>
          <w:sz w:val="28"/>
          <w:szCs w:val="28"/>
        </w:rPr>
        <w:t>importantly,</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consumers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firms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have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prevented</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their</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usual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consumption</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patterns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 xml:space="preserve">due to the creation of panic among them and created market </w:t>
      </w:r>
      <w:r>
        <w:rPr>
          <w:rFonts w:hint="default" w:ascii="Times New Roman" w:hAnsi="Times New Roman" w:cs="Times New Roman"/>
          <w:spacing w:val="-3"/>
          <w:sz w:val="28"/>
          <w:szCs w:val="28"/>
        </w:rPr>
        <w:t xml:space="preserve">abnormality. </w:t>
      </w:r>
      <w:r>
        <w:rPr>
          <w:rFonts w:hint="default" w:ascii="Times New Roman" w:hAnsi="Times New Roman" w:cs="Times New Roman"/>
          <w:sz w:val="28"/>
          <w:szCs w:val="28"/>
        </w:rPr>
        <w:t xml:space="preserve">Uncertainty and risk created due to this pandemic, causing significant economic impact all over the globe affecting both advanced and emerging economies such as the United States, Spain, </w:t>
      </w:r>
      <w:r>
        <w:rPr>
          <w:rFonts w:hint="default" w:ascii="Times New Roman" w:hAnsi="Times New Roman" w:cs="Times New Roman"/>
          <w:spacing w:val="-4"/>
          <w:sz w:val="28"/>
          <w:szCs w:val="28"/>
        </w:rPr>
        <w:t xml:space="preserve">Italy, </w:t>
      </w:r>
      <w:r>
        <w:rPr>
          <w:rFonts w:hint="default" w:ascii="Times New Roman" w:hAnsi="Times New Roman" w:cs="Times New Roman"/>
          <w:sz w:val="28"/>
          <w:szCs w:val="28"/>
        </w:rPr>
        <w:t xml:space="preserve">Brazil, and India. In this context, the financial market has responded with dramatic movement and adversely affected. Economic turmoil associated with COVID‐19 has affected the financial market severely which includes both stock and bond markets. Due to this pandemic, there </w:t>
      </w:r>
      <w:r>
        <w:rPr>
          <w:rFonts w:hint="default" w:ascii="Times New Roman" w:hAnsi="Times New Roman" w:cs="Times New Roman"/>
          <w:spacing w:val="4"/>
          <w:sz w:val="28"/>
          <w:szCs w:val="28"/>
        </w:rPr>
        <w:t xml:space="preserve">is </w:t>
      </w:r>
      <w:r>
        <w:rPr>
          <w:rFonts w:hint="default" w:ascii="Times New Roman" w:hAnsi="Times New Roman" w:cs="Times New Roman"/>
          <w:sz w:val="28"/>
          <w:szCs w:val="28"/>
        </w:rPr>
        <w:t>a large fall in the price of oil and a large increase in the price of gold. Firzli (2020), refers to this pandemic as “the greater financial crisis.” In many countries, businesses are highly indebted, weak companies are further destabilized, and corporate debt stands at a very high level. The global financial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market</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risk</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has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increased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substantially</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response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pandemic</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(Zhang</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 xml:space="preserve">et al., 2020). Investors are suffering sufficient losses due to fear and </w:t>
      </w:r>
      <w:r>
        <w:rPr>
          <w:rFonts w:hint="default" w:ascii="Times New Roman" w:hAnsi="Times New Roman" w:cs="Times New Roman"/>
          <w:spacing w:val="-3"/>
          <w:sz w:val="28"/>
          <w:szCs w:val="28"/>
        </w:rPr>
        <w:t xml:space="preserve">uncertainty. </w:t>
      </w:r>
      <w:r>
        <w:rPr>
          <w:rFonts w:hint="default" w:ascii="Times New Roman" w:hAnsi="Times New Roman" w:cs="Times New Roman"/>
          <w:sz w:val="28"/>
          <w:szCs w:val="28"/>
        </w:rPr>
        <w:t>For example,</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due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impact</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22"/>
          <w:sz w:val="28"/>
          <w:szCs w:val="28"/>
        </w:rPr>
        <w:t xml:space="preserve"> </w:t>
      </w:r>
      <w:r>
        <w:rPr>
          <w:rFonts w:hint="default" w:ascii="Times New Roman" w:hAnsi="Times New Roman" w:cs="Times New Roman"/>
          <w:sz w:val="28"/>
          <w:szCs w:val="28"/>
        </w:rPr>
        <w:t>pandemic,</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global</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stock</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market</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has</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struck</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out</w:t>
      </w:r>
    </w:p>
    <w:p>
      <w:pPr>
        <w:spacing w:after="0"/>
        <w:jc w:val="both"/>
        <w:rPr>
          <w:rFonts w:hint="default" w:ascii="Times New Roman" w:hAnsi="Times New Roman" w:cs="Times New Roman"/>
          <w:sz w:val="28"/>
          <w:szCs w:val="28"/>
        </w:rPr>
        <w:sectPr>
          <w:pgSz w:w="11910" w:h="16840"/>
          <w:pgMar w:top="1060" w:right="840" w:bottom="280" w:left="500" w:header="720" w:footer="720" w:gutter="0"/>
          <w:cols w:space="720" w:num="1"/>
        </w:sectPr>
      </w:pPr>
    </w:p>
    <w:p>
      <w:pPr>
        <w:pStyle w:val="8"/>
        <w:spacing w:before="59"/>
        <w:ind w:left="632" w:right="297"/>
        <w:jc w:val="both"/>
        <w:rPr>
          <w:rFonts w:hint="default" w:ascii="Times New Roman" w:hAnsi="Times New Roman" w:cs="Times New Roman"/>
          <w:sz w:val="28"/>
          <w:szCs w:val="28"/>
        </w:rPr>
      </w:pPr>
      <w:r>
        <w:rPr>
          <w:rFonts w:hint="default" w:ascii="Times New Roman" w:hAnsi="Times New Roman" w:cs="Times New Roman"/>
        </w:rPr>
        <w:t>a</w:t>
      </w:r>
      <w:r>
        <w:rPr>
          <w:rFonts w:hint="default" w:ascii="Times New Roman" w:hAnsi="Times New Roman" w:cs="Times New Roman"/>
          <w:sz w:val="28"/>
          <w:szCs w:val="28"/>
        </w:rPr>
        <w:t>bout</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US$6</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trillion</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1</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week</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from</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24</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28</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February</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(Ozili</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&amp;</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Arun,</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2020).</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market value of standard &amp; poor (S&amp;P) 500 indexes declined to 30% since the COVID‐19 outbreak. According to Azimili (2020) increased uncertainty affects the required rate of return and thus the current market value of</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stocks.</w:t>
      </w:r>
    </w:p>
    <w:p>
      <w:pPr>
        <w:pStyle w:val="8"/>
        <w:spacing w:before="1"/>
        <w:ind w:left="632" w:right="289"/>
        <w:jc w:val="both"/>
        <w:rPr>
          <w:rFonts w:hint="default" w:ascii="Times New Roman" w:hAnsi="Times New Roman" w:cs="Times New Roman"/>
          <w:sz w:val="28"/>
          <w:szCs w:val="28"/>
        </w:rPr>
      </w:pPr>
      <w:r>
        <w:rPr>
          <w:rFonts w:hint="default" w:ascii="Times New Roman" w:hAnsi="Times New Roman" w:cs="Times New Roman"/>
          <w:spacing w:val="-3"/>
          <w:sz w:val="28"/>
          <w:szCs w:val="28"/>
        </w:rPr>
        <w:t>Russia’s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invasion</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Ukraine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has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rattled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markets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around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world.</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Russia</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 xml:space="preserve">Ukraine constitute less than 2% of global trade, but in many commodities, they have a sizable share — 37% of global palladium </w:t>
      </w:r>
      <w:r>
        <w:rPr>
          <w:rFonts w:hint="default" w:ascii="Times New Roman" w:hAnsi="Times New Roman" w:cs="Times New Roman"/>
          <w:spacing w:val="-4"/>
          <w:sz w:val="28"/>
          <w:szCs w:val="28"/>
        </w:rPr>
        <w:t xml:space="preserve">supply, </w:t>
      </w:r>
      <w:r>
        <w:rPr>
          <w:rFonts w:hint="default" w:ascii="Times New Roman" w:hAnsi="Times New Roman" w:cs="Times New Roman"/>
          <w:sz w:val="28"/>
          <w:szCs w:val="28"/>
        </w:rPr>
        <w:t>17% of natural gas, 13% of wheat, 12% of oil, and 9% of nickel is from the region. The barrage of sanctions imposed on Russia along</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with</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supply</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chain</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inter</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linkages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bound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impact</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global</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trade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finance.</w:t>
      </w:r>
    </w:p>
    <w:p>
      <w:pPr>
        <w:pStyle w:val="8"/>
        <w:spacing w:before="1"/>
        <w:rPr>
          <w:rFonts w:hint="default" w:ascii="Times New Roman" w:hAnsi="Times New Roman" w:cs="Times New Roman"/>
          <w:sz w:val="28"/>
          <w:szCs w:val="28"/>
        </w:rPr>
      </w:pPr>
    </w:p>
    <w:p>
      <w:pPr>
        <w:pStyle w:val="8"/>
        <w:ind w:left="632" w:right="296" w:firstLine="708"/>
        <w:jc w:val="both"/>
        <w:rPr>
          <w:rFonts w:hint="default" w:ascii="Times New Roman" w:hAnsi="Times New Roman" w:cs="Times New Roman"/>
          <w:sz w:val="28"/>
          <w:szCs w:val="28"/>
        </w:rPr>
      </w:pPr>
      <w:r>
        <w:rPr>
          <w:rFonts w:hint="default" w:ascii="Times New Roman" w:hAnsi="Times New Roman" w:cs="Times New Roman"/>
          <w:sz w:val="28"/>
          <w:szCs w:val="28"/>
        </w:rPr>
        <w:t>This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steep</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fall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global</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economy</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comes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unprecedented</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any</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shareholder, would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interest</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they</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would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update</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them</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with</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stock</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values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at</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any</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given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point in a day and this where this program comes into</w:t>
      </w:r>
      <w:r>
        <w:rPr>
          <w:rFonts w:hint="default" w:ascii="Times New Roman" w:hAnsi="Times New Roman" w:cs="Times New Roman"/>
          <w:spacing w:val="-4"/>
          <w:sz w:val="28"/>
          <w:szCs w:val="28"/>
        </w:rPr>
        <w:t xml:space="preserve"> play.</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4"/>
        </w:rPr>
      </w:pPr>
    </w:p>
    <w:p>
      <w:pPr>
        <w:pStyle w:val="3"/>
        <w:jc w:val="both"/>
        <w:rPr>
          <w:rFonts w:hint="default" w:ascii="Times New Roman" w:hAnsi="Times New Roman" w:cs="Times New Roman"/>
        </w:rPr>
      </w:pPr>
      <w:r>
        <w:rPr>
          <w:rFonts w:hint="default" w:ascii="Times New Roman" w:hAnsi="Times New Roman" w:cs="Times New Roman"/>
        </w:rPr>
        <w:t>The Stock Market and Investment:</w:t>
      </w:r>
    </w:p>
    <w:p>
      <w:pPr>
        <w:pStyle w:val="8"/>
        <w:rPr>
          <w:rFonts w:hint="default" w:ascii="Times New Roman" w:hAnsi="Times New Roman" w:cs="Times New Roman"/>
          <w:b/>
        </w:rPr>
      </w:pPr>
    </w:p>
    <w:p>
      <w:pPr>
        <w:pStyle w:val="8"/>
        <w:ind w:left="632" w:right="299" w:firstLine="708"/>
        <w:jc w:val="both"/>
        <w:rPr>
          <w:rFonts w:hint="default" w:ascii="Times New Roman" w:hAnsi="Times New Roman" w:cs="Times New Roman"/>
        </w:rPr>
      </w:pPr>
      <w:r>
        <w:rPr>
          <w:rFonts w:hint="default" w:ascii="Times New Roman" w:hAnsi="Times New Roman" w:cs="Times New Roman"/>
        </w:rPr>
        <w:t xml:space="preserve">The research work done by Manh Ha Duong Boriss Siliverstovs. Investigating the relation between equity prices and aggregate investment in major European countries including France, </w:t>
      </w:r>
      <w:r>
        <w:rPr>
          <w:rFonts w:hint="default" w:ascii="Times New Roman" w:hAnsi="Times New Roman" w:cs="Times New Roman"/>
          <w:spacing w:val="-3"/>
        </w:rPr>
        <w:t xml:space="preserve">Germany, </w:t>
      </w:r>
      <w:r>
        <w:rPr>
          <w:rFonts w:hint="default" w:ascii="Times New Roman" w:hAnsi="Times New Roman" w:cs="Times New Roman"/>
          <w:spacing w:val="-4"/>
        </w:rPr>
        <w:t xml:space="preserve">Italy, </w:t>
      </w:r>
      <w:r>
        <w:rPr>
          <w:rFonts w:hint="default" w:ascii="Times New Roman" w:hAnsi="Times New Roman" w:cs="Times New Roman"/>
        </w:rPr>
        <w:t>the Netherlands and the United Kingdom. Increasing</w:t>
      </w:r>
      <w:r>
        <w:rPr>
          <w:rFonts w:hint="default" w:ascii="Times New Roman" w:hAnsi="Times New Roman" w:cs="Times New Roman"/>
          <w:spacing w:val="-11"/>
        </w:rPr>
        <w:t xml:space="preserve"> </w:t>
      </w:r>
      <w:r>
        <w:rPr>
          <w:rFonts w:hint="default" w:ascii="Times New Roman" w:hAnsi="Times New Roman" w:cs="Times New Roman"/>
        </w:rPr>
        <w:t>integration</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European</w:t>
      </w:r>
      <w:r>
        <w:rPr>
          <w:rFonts w:hint="default" w:ascii="Times New Roman" w:hAnsi="Times New Roman" w:cs="Times New Roman"/>
          <w:spacing w:val="-10"/>
        </w:rPr>
        <w:t xml:space="preserve"> </w:t>
      </w:r>
      <w:r>
        <w:rPr>
          <w:rFonts w:hint="default" w:ascii="Times New Roman" w:hAnsi="Times New Roman" w:cs="Times New Roman"/>
        </w:rPr>
        <w:t>financial</w:t>
      </w:r>
      <w:r>
        <w:rPr>
          <w:rFonts w:hint="default" w:ascii="Times New Roman" w:hAnsi="Times New Roman" w:cs="Times New Roman"/>
          <w:spacing w:val="-10"/>
        </w:rPr>
        <w:t xml:space="preserve"> </w:t>
      </w:r>
      <w:r>
        <w:rPr>
          <w:rFonts w:hint="default" w:ascii="Times New Roman" w:hAnsi="Times New Roman" w:cs="Times New Roman"/>
        </w:rPr>
        <w:t>markets</w:t>
      </w:r>
      <w:r>
        <w:rPr>
          <w:rFonts w:hint="default" w:ascii="Times New Roman" w:hAnsi="Times New Roman" w:cs="Times New Roman"/>
          <w:spacing w:val="-10"/>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likely</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result</w:t>
      </w:r>
      <w:r>
        <w:rPr>
          <w:rFonts w:hint="default" w:ascii="Times New Roman" w:hAnsi="Times New Roman" w:cs="Times New Roman"/>
          <w:spacing w:val="-10"/>
        </w:rPr>
        <w:t xml:space="preserve"> </w:t>
      </w:r>
      <w:r>
        <w:rPr>
          <w:rFonts w:hint="default" w:ascii="Times New Roman" w:hAnsi="Times New Roman" w:cs="Times New Roman"/>
        </w:rPr>
        <w:t>in</w:t>
      </w:r>
      <w:r>
        <w:rPr>
          <w:rFonts w:hint="default" w:ascii="Times New Roman" w:hAnsi="Times New Roman" w:cs="Times New Roman"/>
          <w:spacing w:val="-10"/>
        </w:rPr>
        <w:t xml:space="preserve"> </w:t>
      </w:r>
      <w:r>
        <w:rPr>
          <w:rFonts w:hint="default" w:ascii="Times New Roman" w:hAnsi="Times New Roman" w:cs="Times New Roman"/>
        </w:rPr>
        <w:t>even</w:t>
      </w:r>
      <w:r>
        <w:rPr>
          <w:rFonts w:hint="default" w:ascii="Times New Roman" w:hAnsi="Times New Roman" w:cs="Times New Roman"/>
          <w:spacing w:val="-10"/>
        </w:rPr>
        <w:t xml:space="preserve"> </w:t>
      </w:r>
      <w:r>
        <w:rPr>
          <w:rFonts w:hint="default" w:ascii="Times New Roman" w:hAnsi="Times New Roman" w:cs="Times New Roman"/>
        </w:rPr>
        <w:t>stronger correlation</w:t>
      </w:r>
      <w:r>
        <w:rPr>
          <w:rFonts w:hint="default" w:ascii="Times New Roman" w:hAnsi="Times New Roman" w:cs="Times New Roman"/>
          <w:spacing w:val="-19"/>
        </w:rPr>
        <w:t xml:space="preserve"> </w:t>
      </w:r>
      <w:r>
        <w:rPr>
          <w:rFonts w:hint="default" w:ascii="Times New Roman" w:hAnsi="Times New Roman" w:cs="Times New Roman"/>
        </w:rPr>
        <w:t>between</w:t>
      </w:r>
      <w:r>
        <w:rPr>
          <w:rFonts w:hint="default" w:ascii="Times New Roman" w:hAnsi="Times New Roman" w:cs="Times New Roman"/>
          <w:spacing w:val="-18"/>
        </w:rPr>
        <w:t xml:space="preserve"> </w:t>
      </w:r>
      <w:r>
        <w:rPr>
          <w:rFonts w:hint="default" w:ascii="Times New Roman" w:hAnsi="Times New Roman" w:cs="Times New Roman"/>
        </w:rPr>
        <w:t>equity</w:t>
      </w:r>
      <w:r>
        <w:rPr>
          <w:rFonts w:hint="default" w:ascii="Times New Roman" w:hAnsi="Times New Roman" w:cs="Times New Roman"/>
          <w:spacing w:val="-21"/>
        </w:rPr>
        <w:t xml:space="preserve"> </w:t>
      </w:r>
      <w:r>
        <w:rPr>
          <w:rFonts w:hint="default" w:ascii="Times New Roman" w:hAnsi="Times New Roman" w:cs="Times New Roman"/>
        </w:rPr>
        <w:t>prices</w:t>
      </w:r>
      <w:r>
        <w:rPr>
          <w:rFonts w:hint="default" w:ascii="Times New Roman" w:hAnsi="Times New Roman" w:cs="Times New Roman"/>
          <w:spacing w:val="-18"/>
        </w:rPr>
        <w:t xml:space="preserve"> </w:t>
      </w:r>
      <w:r>
        <w:rPr>
          <w:rFonts w:hint="default" w:ascii="Times New Roman" w:hAnsi="Times New Roman" w:cs="Times New Roman"/>
        </w:rPr>
        <w:t>in</w:t>
      </w:r>
      <w:r>
        <w:rPr>
          <w:rFonts w:hint="default" w:ascii="Times New Roman" w:hAnsi="Times New Roman" w:cs="Times New Roman"/>
          <w:spacing w:val="-21"/>
        </w:rPr>
        <w:t xml:space="preserve"> </w:t>
      </w:r>
      <w:r>
        <w:rPr>
          <w:rFonts w:hint="default" w:ascii="Times New Roman" w:hAnsi="Times New Roman" w:cs="Times New Roman"/>
        </w:rPr>
        <w:t>different</w:t>
      </w:r>
      <w:r>
        <w:rPr>
          <w:rFonts w:hint="default" w:ascii="Times New Roman" w:hAnsi="Times New Roman" w:cs="Times New Roman"/>
          <w:spacing w:val="-21"/>
        </w:rPr>
        <w:t xml:space="preserve"> </w:t>
      </w:r>
      <w:r>
        <w:rPr>
          <w:rFonts w:hint="default" w:ascii="Times New Roman" w:hAnsi="Times New Roman" w:cs="Times New Roman"/>
        </w:rPr>
        <w:t>European</w:t>
      </w:r>
      <w:r>
        <w:rPr>
          <w:rFonts w:hint="default" w:ascii="Times New Roman" w:hAnsi="Times New Roman" w:cs="Times New Roman"/>
          <w:spacing w:val="-21"/>
        </w:rPr>
        <w:t xml:space="preserve"> </w:t>
      </w:r>
      <w:r>
        <w:rPr>
          <w:rFonts w:hint="default" w:ascii="Times New Roman" w:hAnsi="Times New Roman" w:cs="Times New Roman"/>
        </w:rPr>
        <w:t>countries.</w:t>
      </w:r>
      <w:r>
        <w:rPr>
          <w:rFonts w:hint="default" w:ascii="Times New Roman" w:hAnsi="Times New Roman" w:cs="Times New Roman"/>
          <w:spacing w:val="-22"/>
        </w:rPr>
        <w:t xml:space="preserve"> </w:t>
      </w:r>
      <w:r>
        <w:rPr>
          <w:rFonts w:hint="default" w:ascii="Times New Roman" w:hAnsi="Times New Roman" w:cs="Times New Roman"/>
        </w:rPr>
        <w:t>This</w:t>
      </w:r>
      <w:r>
        <w:rPr>
          <w:rFonts w:hint="default" w:ascii="Times New Roman" w:hAnsi="Times New Roman" w:cs="Times New Roman"/>
          <w:spacing w:val="-21"/>
        </w:rPr>
        <w:t xml:space="preserve"> </w:t>
      </w:r>
      <w:r>
        <w:rPr>
          <w:rFonts w:hint="default" w:ascii="Times New Roman" w:hAnsi="Times New Roman" w:cs="Times New Roman"/>
        </w:rPr>
        <w:t>process</w:t>
      </w:r>
      <w:r>
        <w:rPr>
          <w:rFonts w:hint="default" w:ascii="Times New Roman" w:hAnsi="Times New Roman" w:cs="Times New Roman"/>
          <w:spacing w:val="-18"/>
        </w:rPr>
        <w:t xml:space="preserve"> </w:t>
      </w:r>
      <w:r>
        <w:rPr>
          <w:rFonts w:hint="default" w:ascii="Times New Roman" w:hAnsi="Times New Roman" w:cs="Times New Roman"/>
        </w:rPr>
        <w:t>can</w:t>
      </w:r>
      <w:r>
        <w:rPr>
          <w:rFonts w:hint="default" w:ascii="Times New Roman" w:hAnsi="Times New Roman" w:cs="Times New Roman"/>
          <w:spacing w:val="-18"/>
        </w:rPr>
        <w:t xml:space="preserve"> </w:t>
      </w:r>
      <w:r>
        <w:rPr>
          <w:rFonts w:hint="default" w:ascii="Times New Roman" w:hAnsi="Times New Roman" w:cs="Times New Roman"/>
        </w:rPr>
        <w:t>also lead to convergence in economic development across European countries if developments in stock markets influence real economic components, such as investment and consumption. Indeed, our vector auto regressive models suggest that the positive correlation between changes equity prices and investment is, in general, significant. Hence, monetary authorities should monitor reactions of share prices to monetary policy and their effects on the business</w:t>
      </w:r>
      <w:r>
        <w:rPr>
          <w:rFonts w:hint="default" w:ascii="Times New Roman" w:hAnsi="Times New Roman" w:cs="Times New Roman"/>
          <w:spacing w:val="-4"/>
        </w:rPr>
        <w:t xml:space="preserve"> </w:t>
      </w:r>
      <w:r>
        <w:rPr>
          <w:rFonts w:hint="default" w:ascii="Times New Roman" w:hAnsi="Times New Roman" w:cs="Times New Roman"/>
        </w:rPr>
        <w:t>cycle.</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p>
    <w:p>
      <w:pPr>
        <w:pStyle w:val="3"/>
        <w:spacing w:before="195"/>
        <w:jc w:val="both"/>
        <w:rPr>
          <w:rFonts w:hint="default" w:ascii="Times New Roman" w:hAnsi="Times New Roman" w:cs="Times New Roman"/>
        </w:rPr>
      </w:pPr>
      <w:r>
        <w:rPr>
          <w:rFonts w:hint="default" w:ascii="Times New Roman" w:hAnsi="Times New Roman" w:cs="Times New Roman"/>
        </w:rPr>
        <w:t>What is stock market volatility?</w:t>
      </w:r>
    </w:p>
    <w:p>
      <w:pPr>
        <w:pStyle w:val="8"/>
        <w:spacing w:before="1"/>
        <w:rPr>
          <w:rFonts w:hint="default" w:ascii="Times New Roman" w:hAnsi="Times New Roman" w:cs="Times New Roman"/>
          <w:b/>
          <w:sz w:val="49"/>
        </w:rPr>
      </w:pPr>
    </w:p>
    <w:p>
      <w:pPr>
        <w:pStyle w:val="8"/>
        <w:spacing w:before="1" w:line="276" w:lineRule="auto"/>
        <w:ind w:left="632" w:right="298" w:firstLine="708"/>
        <w:jc w:val="both"/>
        <w:rPr>
          <w:rFonts w:hint="default" w:ascii="Times New Roman" w:hAnsi="Times New Roman" w:cs="Times New Roman"/>
          <w:sz w:val="28"/>
          <w:szCs w:val="28"/>
        </w:rPr>
      </w:pPr>
      <w:r>
        <w:rPr>
          <w:rFonts w:hint="default" w:ascii="Times New Roman" w:hAnsi="Times New Roman" w:cs="Times New Roman"/>
          <w:sz w:val="28"/>
          <w:szCs w:val="28"/>
        </w:rPr>
        <w:t>Stock market volatility is a measure of how much the stock market's overall value fluctuates up and down. Beyond the market as a whole, individual stocks can</w:t>
      </w:r>
      <w:r>
        <w:rPr>
          <w:rFonts w:hint="default" w:ascii="Times New Roman" w:hAnsi="Times New Roman" w:cs="Times New Roman"/>
          <w:spacing w:val="-39"/>
          <w:sz w:val="28"/>
          <w:szCs w:val="28"/>
        </w:rPr>
        <w:t xml:space="preserve"> </w:t>
      </w:r>
      <w:r>
        <w:rPr>
          <w:rFonts w:hint="default" w:ascii="Times New Roman" w:hAnsi="Times New Roman" w:cs="Times New Roman"/>
          <w:sz w:val="28"/>
          <w:szCs w:val="28"/>
        </w:rPr>
        <w:t>be</w:t>
      </w:r>
      <w:r>
        <w:rPr>
          <w:rFonts w:hint="default" w:cs="Times New Roman"/>
          <w:sz w:val="28"/>
          <w:szCs w:val="28"/>
          <w:lang w:val="en-US"/>
        </w:rPr>
        <w:t xml:space="preserve"> </w:t>
      </w:r>
      <w:r>
        <w:rPr>
          <w:rFonts w:hint="default" w:ascii="Times New Roman" w:hAnsi="Times New Roman" w:cs="Times New Roman"/>
          <w:sz w:val="28"/>
          <w:szCs w:val="28"/>
        </w:rPr>
        <w:t>considered volatile as well. More specifically, you can calculate volatility by looking at how much an asset's price varies from its average price. Standard deviation is the statistical measure commonly used to represent volatility.</w:t>
      </w:r>
    </w:p>
    <w:p>
      <w:pPr>
        <w:pStyle w:val="8"/>
        <w:spacing w:before="133" w:line="276" w:lineRule="auto"/>
        <w:ind w:left="632" w:right="295" w:firstLine="708"/>
        <w:jc w:val="both"/>
        <w:rPr>
          <w:rFonts w:hint="default" w:ascii="Times New Roman" w:hAnsi="Times New Roman" w:cs="Times New Roman"/>
          <w:sz w:val="28"/>
          <w:szCs w:val="28"/>
        </w:rPr>
      </w:pPr>
      <w:r>
        <w:rPr>
          <w:rFonts w:hint="default" w:ascii="Times New Roman" w:hAnsi="Times New Roman" w:cs="Times New Roman"/>
          <w:sz w:val="28"/>
          <w:szCs w:val="28"/>
        </w:rPr>
        <w:t xml:space="preserve">Stock market volatility can pick up when external events create </w:t>
      </w:r>
      <w:r>
        <w:rPr>
          <w:rFonts w:hint="default" w:ascii="Times New Roman" w:hAnsi="Times New Roman" w:cs="Times New Roman"/>
          <w:spacing w:val="-3"/>
          <w:sz w:val="28"/>
          <w:szCs w:val="28"/>
        </w:rPr>
        <w:t xml:space="preserve">uncertainty. </w:t>
      </w:r>
      <w:r>
        <w:rPr>
          <w:rFonts w:hint="default" w:ascii="Times New Roman" w:hAnsi="Times New Roman" w:cs="Times New Roman"/>
          <w:sz w:val="28"/>
          <w:szCs w:val="28"/>
        </w:rPr>
        <w:t xml:space="preserve">For example, while the major stock market typically don't move by more than 1% in a single </w:t>
      </w:r>
      <w:r>
        <w:rPr>
          <w:rFonts w:hint="default" w:ascii="Times New Roman" w:hAnsi="Times New Roman" w:cs="Times New Roman"/>
          <w:spacing w:val="-6"/>
          <w:sz w:val="28"/>
          <w:szCs w:val="28"/>
        </w:rPr>
        <w:t xml:space="preserve">day, </w:t>
      </w:r>
      <w:r>
        <w:rPr>
          <w:rFonts w:hint="default" w:ascii="Times New Roman" w:hAnsi="Times New Roman" w:cs="Times New Roman"/>
          <w:sz w:val="28"/>
          <w:szCs w:val="28"/>
        </w:rPr>
        <w:t>those indices routinely rose and fell by more than 5% each day during the beginning of the COVID-19 pandemic. No one knew what was going to happen, and that uncertainty led to frantic buying and selling.</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3"/>
        <w:rPr>
          <w:rFonts w:hint="default" w:ascii="Times New Roman" w:hAnsi="Times New Roman" w:cs="Times New Roman"/>
          <w:sz w:val="25"/>
        </w:rPr>
      </w:pPr>
    </w:p>
    <w:p>
      <w:pPr>
        <w:pStyle w:val="3"/>
        <w:spacing w:before="1"/>
        <w:rPr>
          <w:rFonts w:hint="default" w:ascii="Times New Roman" w:hAnsi="Times New Roman" w:cs="Times New Roman"/>
        </w:rPr>
      </w:pPr>
      <w:r>
        <w:rPr>
          <w:rFonts w:hint="default" w:ascii="Times New Roman" w:hAnsi="Times New Roman" w:cs="Times New Roman"/>
        </w:rPr>
        <w:t>Insights on Volatility:</w:t>
      </w:r>
    </w:p>
    <w:p>
      <w:pPr>
        <w:pStyle w:val="8"/>
        <w:rPr>
          <w:rFonts w:hint="default" w:ascii="Times New Roman" w:hAnsi="Times New Roman" w:cs="Times New Roman"/>
          <w:b/>
          <w:sz w:val="34"/>
        </w:rPr>
      </w:pPr>
    </w:p>
    <w:p>
      <w:pPr>
        <w:pStyle w:val="8"/>
        <w:spacing w:before="260" w:line="276" w:lineRule="auto"/>
        <w:ind w:left="632" w:right="296" w:firstLine="708"/>
        <w:jc w:val="both"/>
        <w:rPr>
          <w:rFonts w:hint="default" w:ascii="Times New Roman" w:hAnsi="Times New Roman" w:cs="Times New Roman"/>
        </w:rPr>
      </w:pPr>
      <w:r>
        <w:rPr>
          <w:rFonts w:hint="default" w:ascii="Times New Roman" w:hAnsi="Times New Roman" w:cs="Times New Roman"/>
        </w:rPr>
        <w:t>Some stocks are more volatile than others. Shares of a blue chip company may not make very big price swings, while shares of a high flying tech stock may do so often. That blue-chip stock is considered to have low volatility, while the tech stock has high volatility. Medium volatility is somewhere in between. An individual stock can also become more volatile around key events like quarterly earnings reports.</w:t>
      </w:r>
    </w:p>
    <w:p>
      <w:pPr>
        <w:pStyle w:val="8"/>
        <w:spacing w:before="141" w:line="276" w:lineRule="auto"/>
        <w:ind w:left="632" w:right="293" w:firstLine="708"/>
        <w:jc w:val="both"/>
        <w:rPr>
          <w:rFonts w:hint="default" w:ascii="Times New Roman" w:hAnsi="Times New Roman" w:cs="Times New Roman"/>
        </w:rPr>
      </w:pPr>
      <w:r>
        <w:rPr>
          <w:rFonts w:hint="default" w:ascii="Times New Roman" w:hAnsi="Times New Roman" w:cs="Times New Roman"/>
          <w:spacing w:val="-5"/>
        </w:rPr>
        <w:t xml:space="preserve">Volatility </w:t>
      </w:r>
      <w:r>
        <w:rPr>
          <w:rFonts w:hint="default" w:ascii="Times New Roman" w:hAnsi="Times New Roman" w:cs="Times New Roman"/>
        </w:rPr>
        <w:t xml:space="preserve">is often associated with </w:t>
      </w:r>
      <w:r>
        <w:rPr>
          <w:rFonts w:hint="default" w:ascii="Times New Roman" w:hAnsi="Times New Roman" w:cs="Times New Roman"/>
          <w:spacing w:val="-3"/>
        </w:rPr>
        <w:t xml:space="preserve">fear, </w:t>
      </w:r>
      <w:r>
        <w:rPr>
          <w:rFonts w:hint="default" w:ascii="Times New Roman" w:hAnsi="Times New Roman" w:cs="Times New Roman"/>
        </w:rPr>
        <w:t xml:space="preserve">which tends to rise during bear markets, stock market crashes, and other big downward moves. </w:t>
      </w:r>
      <w:r>
        <w:rPr>
          <w:rFonts w:hint="default" w:ascii="Times New Roman" w:hAnsi="Times New Roman" w:cs="Times New Roman"/>
          <w:spacing w:val="-3"/>
        </w:rPr>
        <w:t xml:space="preserve">However, </w:t>
      </w:r>
      <w:r>
        <w:rPr>
          <w:rFonts w:hint="default" w:ascii="Times New Roman" w:hAnsi="Times New Roman" w:cs="Times New Roman"/>
        </w:rPr>
        <w:t>volatility doesn't measure</w:t>
      </w:r>
      <w:r>
        <w:rPr>
          <w:rFonts w:hint="default" w:ascii="Times New Roman" w:hAnsi="Times New Roman" w:cs="Times New Roman"/>
          <w:spacing w:val="-15"/>
        </w:rPr>
        <w:t xml:space="preserve"> </w:t>
      </w:r>
      <w:r>
        <w:rPr>
          <w:rFonts w:hint="default" w:ascii="Times New Roman" w:hAnsi="Times New Roman" w:cs="Times New Roman"/>
        </w:rPr>
        <w:t>direction.</w:t>
      </w:r>
      <w:r>
        <w:rPr>
          <w:rFonts w:hint="default" w:ascii="Times New Roman" w:hAnsi="Times New Roman" w:cs="Times New Roman"/>
          <w:spacing w:val="-12"/>
        </w:rPr>
        <w:t xml:space="preserve"> </w:t>
      </w:r>
      <w:r>
        <w:rPr>
          <w:rFonts w:hint="default" w:ascii="Times New Roman" w:hAnsi="Times New Roman" w:cs="Times New Roman"/>
        </w:rPr>
        <w:t>It's</w:t>
      </w:r>
      <w:r>
        <w:rPr>
          <w:rFonts w:hint="default" w:ascii="Times New Roman" w:hAnsi="Times New Roman" w:cs="Times New Roman"/>
          <w:spacing w:val="-14"/>
        </w:rPr>
        <w:t xml:space="preserve"> </w:t>
      </w:r>
      <w:r>
        <w:rPr>
          <w:rFonts w:hint="default" w:ascii="Times New Roman" w:hAnsi="Times New Roman" w:cs="Times New Roman"/>
        </w:rPr>
        <w:t>simply</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12"/>
        </w:rPr>
        <w:t xml:space="preserve"> </w:t>
      </w:r>
      <w:r>
        <w:rPr>
          <w:rFonts w:hint="default" w:ascii="Times New Roman" w:hAnsi="Times New Roman" w:cs="Times New Roman"/>
        </w:rPr>
        <w:t>measure</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how</w:t>
      </w:r>
      <w:r>
        <w:rPr>
          <w:rFonts w:hint="default" w:ascii="Times New Roman" w:hAnsi="Times New Roman" w:cs="Times New Roman"/>
          <w:spacing w:val="-12"/>
        </w:rPr>
        <w:t xml:space="preserve"> </w:t>
      </w:r>
      <w:r>
        <w:rPr>
          <w:rFonts w:hint="default" w:ascii="Times New Roman" w:hAnsi="Times New Roman" w:cs="Times New Roman"/>
        </w:rPr>
        <w:t>big</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price</w:t>
      </w:r>
      <w:r>
        <w:rPr>
          <w:rFonts w:hint="default" w:ascii="Times New Roman" w:hAnsi="Times New Roman" w:cs="Times New Roman"/>
          <w:spacing w:val="-11"/>
        </w:rPr>
        <w:t xml:space="preserve"> </w:t>
      </w:r>
      <w:r>
        <w:rPr>
          <w:rFonts w:hint="default" w:ascii="Times New Roman" w:hAnsi="Times New Roman" w:cs="Times New Roman"/>
        </w:rPr>
        <w:t>swings</w:t>
      </w:r>
      <w:r>
        <w:rPr>
          <w:rFonts w:hint="default" w:ascii="Times New Roman" w:hAnsi="Times New Roman" w:cs="Times New Roman"/>
          <w:spacing w:val="-11"/>
        </w:rPr>
        <w:t xml:space="preserve"> </w:t>
      </w:r>
      <w:r>
        <w:rPr>
          <w:rFonts w:hint="default" w:ascii="Times New Roman" w:hAnsi="Times New Roman" w:cs="Times New Roman"/>
        </w:rPr>
        <w:t>are.</w:t>
      </w:r>
      <w:r>
        <w:rPr>
          <w:rFonts w:hint="default" w:ascii="Times New Roman" w:hAnsi="Times New Roman" w:cs="Times New Roman"/>
          <w:spacing w:val="-17"/>
        </w:rPr>
        <w:t xml:space="preserve"> </w:t>
      </w:r>
      <w:r>
        <w:rPr>
          <w:rFonts w:hint="default" w:ascii="Times New Roman" w:hAnsi="Times New Roman" w:cs="Times New Roman"/>
          <w:spacing w:val="-11"/>
        </w:rPr>
        <w:t xml:space="preserve">You </w:t>
      </w:r>
      <w:r>
        <w:rPr>
          <w:rFonts w:hint="default" w:ascii="Times New Roman" w:hAnsi="Times New Roman" w:cs="Times New Roman"/>
        </w:rPr>
        <w:t>can</w:t>
      </w:r>
      <w:r>
        <w:rPr>
          <w:rFonts w:hint="default" w:ascii="Times New Roman" w:hAnsi="Times New Roman" w:cs="Times New Roman"/>
          <w:spacing w:val="-12"/>
        </w:rPr>
        <w:t xml:space="preserve"> </w:t>
      </w:r>
      <w:r>
        <w:rPr>
          <w:rFonts w:hint="default" w:ascii="Times New Roman" w:hAnsi="Times New Roman" w:cs="Times New Roman"/>
        </w:rPr>
        <w:t>think of volatility as a measure of short-term</w:t>
      </w:r>
      <w:r>
        <w:rPr>
          <w:rFonts w:hint="default" w:ascii="Times New Roman" w:hAnsi="Times New Roman" w:cs="Times New Roman"/>
          <w:spacing w:val="-6"/>
        </w:rPr>
        <w:t xml:space="preserve"> </w:t>
      </w:r>
      <w:r>
        <w:rPr>
          <w:rFonts w:hint="default" w:ascii="Times New Roman" w:hAnsi="Times New Roman" w:cs="Times New Roman"/>
          <w:spacing w:val="-2"/>
        </w:rPr>
        <w:t>uncertainty.</w:t>
      </w:r>
    </w:p>
    <w:p>
      <w:pPr>
        <w:pStyle w:val="8"/>
        <w:spacing w:before="141" w:line="276" w:lineRule="auto"/>
        <w:ind w:left="632" w:right="301" w:firstLine="708"/>
        <w:jc w:val="both"/>
        <w:rPr>
          <w:rFonts w:hint="default" w:ascii="Times New Roman" w:hAnsi="Times New Roman" w:cs="Times New Roman"/>
        </w:rPr>
      </w:pPr>
      <w:r>
        <w:rPr>
          <w:rFonts w:hint="default" w:ascii="Times New Roman" w:hAnsi="Times New Roman" w:cs="Times New Roman"/>
        </w:rPr>
        <w:t>Historical volatility is a measure of how volatile an asset was in the past, while implied volatility is a metric that represents how volatile investors expect an asset to be in the future. Implied volatility can be calculated from the prices of pull and call options.</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5"/>
        <w:rPr>
          <w:rFonts w:hint="default" w:ascii="Times New Roman" w:hAnsi="Times New Roman" w:cs="Times New Roman"/>
          <w:sz w:val="37"/>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rPr>
          <w:rFonts w:hint="default" w:ascii="Times New Roman" w:hAnsi="Times New Roman" w:cs="Times New Roman"/>
        </w:rPr>
      </w:pPr>
    </w:p>
    <w:p>
      <w:pPr>
        <w:pStyle w:val="3"/>
        <w:jc w:val="both"/>
        <w:rPr>
          <w:rFonts w:hint="default" w:ascii="Times New Roman" w:hAnsi="Times New Roman" w:cs="Times New Roman"/>
        </w:rPr>
      </w:pPr>
      <w:r>
        <w:rPr>
          <w:rFonts w:hint="default" w:ascii="Times New Roman" w:hAnsi="Times New Roman" w:cs="Times New Roman"/>
        </w:rPr>
        <w:t>Measuring stock market volatility:</w:t>
      </w:r>
    </w:p>
    <w:p>
      <w:pPr>
        <w:pStyle w:val="8"/>
        <w:spacing w:before="277"/>
        <w:ind w:left="1350"/>
        <w:jc w:val="both"/>
        <w:rPr>
          <w:rFonts w:hint="default" w:ascii="Times New Roman" w:hAnsi="Times New Roman" w:cs="Times New Roman"/>
        </w:rPr>
      </w:pPr>
      <w:r>
        <w:rPr>
          <w:rFonts w:hint="default" w:ascii="Times New Roman" w:hAnsi="Times New Roman" w:cs="Times New Roman"/>
        </w:rPr>
        <w:t>For individual stocks, volatility is often encapsulated in a metric called beta.</w:t>
      </w:r>
    </w:p>
    <w:p>
      <w:pPr>
        <w:pStyle w:val="8"/>
        <w:spacing w:before="50"/>
        <w:ind w:firstLine="720" w:firstLineChars="0"/>
        <w:jc w:val="both"/>
        <w:rPr>
          <w:rFonts w:hint="default" w:ascii="Times New Roman" w:hAnsi="Times New Roman" w:cs="Times New Roman"/>
        </w:rPr>
      </w:pPr>
      <w:r>
        <w:rPr>
          <w:rFonts w:hint="default" w:ascii="Times New Roman" w:hAnsi="Times New Roman" w:cs="Times New Roman"/>
        </w:rPr>
        <w:t xml:space="preserve">Beta measures a stock's historical volatility relative to the </w:t>
      </w:r>
      <w:r>
        <w:rPr>
          <w:rFonts w:hint="default" w:ascii="Times New Roman" w:hAnsi="Times New Roman" w:cs="Times New Roman"/>
          <w:b/>
        </w:rPr>
        <w:t>S&amp;P 500 index</w:t>
      </w:r>
      <w:r>
        <w:rPr>
          <w:rFonts w:hint="default" w:ascii="Times New Roman" w:hAnsi="Times New Roman" w:cs="Times New Roman"/>
        </w:rPr>
        <w:t>.</w:t>
      </w:r>
    </w:p>
    <w:p>
      <w:pPr>
        <w:pStyle w:val="8"/>
        <w:spacing w:before="50"/>
        <w:ind w:firstLine="720" w:firstLineChars="0"/>
        <w:jc w:val="both"/>
        <w:rPr>
          <w:rFonts w:hint="default" w:ascii="Times New Roman" w:hAnsi="Times New Roman" w:cs="Times New Roman"/>
        </w:rPr>
      </w:pPr>
    </w:p>
    <w:p>
      <w:pPr>
        <w:pStyle w:val="8"/>
        <w:spacing w:before="59" w:line="276" w:lineRule="auto"/>
        <w:ind w:left="632" w:right="296" w:firstLine="708"/>
        <w:jc w:val="both"/>
        <w:rPr>
          <w:rFonts w:hint="default" w:ascii="Times New Roman" w:hAnsi="Times New Roman" w:cs="Times New Roman"/>
        </w:rPr>
      </w:pPr>
      <w:r>
        <w:rPr>
          <w:rFonts w:hint="default" w:ascii="Times New Roman" w:hAnsi="Times New Roman" w:cs="Times New Roman"/>
        </w:rPr>
        <w:t>A beta of more than one indicates that a stock has historically moved more than the</w:t>
      </w:r>
      <w:r>
        <w:rPr>
          <w:rFonts w:hint="default" w:ascii="Times New Roman" w:hAnsi="Times New Roman" w:cs="Times New Roman"/>
          <w:spacing w:val="-10"/>
        </w:rPr>
        <w:t xml:space="preserve"> </w:t>
      </w:r>
      <w:r>
        <w:rPr>
          <w:rFonts w:hint="default" w:ascii="Times New Roman" w:hAnsi="Times New Roman" w:cs="Times New Roman"/>
        </w:rPr>
        <w:t>S&amp;P</w:t>
      </w:r>
      <w:r>
        <w:rPr>
          <w:rFonts w:hint="default" w:ascii="Times New Roman" w:hAnsi="Times New Roman" w:cs="Times New Roman"/>
          <w:spacing w:val="-21"/>
        </w:rPr>
        <w:t xml:space="preserve"> </w:t>
      </w:r>
      <w:r>
        <w:rPr>
          <w:rFonts w:hint="default" w:ascii="Times New Roman" w:hAnsi="Times New Roman" w:cs="Times New Roman"/>
        </w:rPr>
        <w:t>500.</w:t>
      </w:r>
      <w:r>
        <w:rPr>
          <w:rFonts w:hint="default" w:ascii="Times New Roman" w:hAnsi="Times New Roman" w:cs="Times New Roman"/>
          <w:spacing w:val="-10"/>
        </w:rPr>
        <w:t xml:space="preserve"> </w:t>
      </w:r>
      <w:r>
        <w:rPr>
          <w:rFonts w:hint="default" w:ascii="Times New Roman" w:hAnsi="Times New Roman" w:cs="Times New Roman"/>
        </w:rPr>
        <w:t>For</w:t>
      </w:r>
      <w:r>
        <w:rPr>
          <w:rFonts w:hint="default" w:ascii="Times New Roman" w:hAnsi="Times New Roman" w:cs="Times New Roman"/>
          <w:spacing w:val="-10"/>
        </w:rPr>
        <w:t xml:space="preserve"> </w:t>
      </w:r>
      <w:r>
        <w:rPr>
          <w:rFonts w:hint="default" w:ascii="Times New Roman" w:hAnsi="Times New Roman" w:cs="Times New Roman"/>
        </w:rPr>
        <w:t>example,</w:t>
      </w:r>
      <w:r>
        <w:rPr>
          <w:rFonts w:hint="default" w:ascii="Times New Roman" w:hAnsi="Times New Roman" w:cs="Times New Roman"/>
          <w:spacing w:val="-9"/>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stock</w:t>
      </w:r>
      <w:r>
        <w:rPr>
          <w:rFonts w:hint="default" w:ascii="Times New Roman" w:hAnsi="Times New Roman" w:cs="Times New Roman"/>
          <w:spacing w:val="-11"/>
        </w:rPr>
        <w:t xml:space="preserve"> </w:t>
      </w:r>
      <w:r>
        <w:rPr>
          <w:rFonts w:hint="default" w:ascii="Times New Roman" w:hAnsi="Times New Roman" w:cs="Times New Roman"/>
        </w:rPr>
        <w:t>with</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beta</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1.2</w:t>
      </w:r>
      <w:r>
        <w:rPr>
          <w:rFonts w:hint="default" w:ascii="Times New Roman" w:hAnsi="Times New Roman" w:cs="Times New Roman"/>
          <w:spacing w:val="-8"/>
        </w:rPr>
        <w:t xml:space="preserve"> </w:t>
      </w:r>
      <w:r>
        <w:rPr>
          <w:rFonts w:hint="default" w:ascii="Times New Roman" w:hAnsi="Times New Roman" w:cs="Times New Roman"/>
        </w:rPr>
        <w:t>could</w:t>
      </w:r>
      <w:r>
        <w:rPr>
          <w:rFonts w:hint="default" w:ascii="Times New Roman" w:hAnsi="Times New Roman" w:cs="Times New Roman"/>
          <w:spacing w:val="-12"/>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expected</w:t>
      </w:r>
      <w:r>
        <w:rPr>
          <w:rFonts w:hint="default" w:ascii="Times New Roman" w:hAnsi="Times New Roman" w:cs="Times New Roman"/>
          <w:spacing w:val="-8"/>
        </w:rPr>
        <w:t xml:space="preserve"> </w:t>
      </w: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rise</w:t>
      </w:r>
      <w:r>
        <w:rPr>
          <w:rFonts w:hint="default" w:ascii="Times New Roman" w:hAnsi="Times New Roman" w:cs="Times New Roman"/>
          <w:spacing w:val="-11"/>
        </w:rPr>
        <w:t xml:space="preserve"> </w:t>
      </w:r>
      <w:r>
        <w:rPr>
          <w:rFonts w:hint="default" w:ascii="Times New Roman" w:hAnsi="Times New Roman" w:cs="Times New Roman"/>
        </w:rPr>
        <w:t>by</w:t>
      </w:r>
      <w:r>
        <w:rPr>
          <w:rFonts w:hint="default" w:ascii="Times New Roman" w:hAnsi="Times New Roman" w:cs="Times New Roman"/>
          <w:spacing w:val="-11"/>
        </w:rPr>
        <w:t xml:space="preserve"> </w:t>
      </w:r>
      <w:r>
        <w:rPr>
          <w:rFonts w:hint="default" w:ascii="Times New Roman" w:hAnsi="Times New Roman" w:cs="Times New Roman"/>
        </w:rPr>
        <w:t>1.2% on</w:t>
      </w:r>
      <w:r>
        <w:rPr>
          <w:rFonts w:hint="default" w:ascii="Times New Roman" w:hAnsi="Times New Roman" w:cs="Times New Roman"/>
          <w:spacing w:val="-6"/>
        </w:rPr>
        <w:t xml:space="preserve"> </w:t>
      </w:r>
      <w:r>
        <w:rPr>
          <w:rFonts w:hint="default" w:ascii="Times New Roman" w:hAnsi="Times New Roman" w:cs="Times New Roman"/>
        </w:rPr>
        <w:t>average</w:t>
      </w:r>
      <w:r>
        <w:rPr>
          <w:rFonts w:hint="default" w:ascii="Times New Roman" w:hAnsi="Times New Roman" w:cs="Times New Roman"/>
          <w:spacing w:val="-7"/>
        </w:rPr>
        <w:t xml:space="preserve"> </w:t>
      </w:r>
      <w:r>
        <w:rPr>
          <w:rFonts w:hint="default" w:ascii="Times New Roman" w:hAnsi="Times New Roman" w:cs="Times New Roman"/>
        </w:rPr>
        <w:t>if</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S&amp;P</w:t>
      </w:r>
      <w:r>
        <w:rPr>
          <w:rFonts w:hint="default" w:ascii="Times New Roman" w:hAnsi="Times New Roman" w:cs="Times New Roman"/>
          <w:spacing w:val="-17"/>
        </w:rPr>
        <w:t xml:space="preserve"> </w:t>
      </w:r>
      <w:r>
        <w:rPr>
          <w:rFonts w:hint="default" w:ascii="Times New Roman" w:hAnsi="Times New Roman" w:cs="Times New Roman"/>
        </w:rPr>
        <w:t>rises</w:t>
      </w:r>
      <w:r>
        <w:rPr>
          <w:rFonts w:hint="default" w:ascii="Times New Roman" w:hAnsi="Times New Roman" w:cs="Times New Roman"/>
          <w:spacing w:val="-4"/>
        </w:rPr>
        <w:t xml:space="preserve"> </w:t>
      </w:r>
      <w:r>
        <w:rPr>
          <w:rFonts w:hint="default" w:ascii="Times New Roman" w:hAnsi="Times New Roman" w:cs="Times New Roman"/>
        </w:rPr>
        <w:t>by</w:t>
      </w:r>
      <w:r>
        <w:rPr>
          <w:rFonts w:hint="default" w:ascii="Times New Roman" w:hAnsi="Times New Roman" w:cs="Times New Roman"/>
          <w:spacing w:val="-6"/>
        </w:rPr>
        <w:t xml:space="preserve"> </w:t>
      </w:r>
      <w:r>
        <w:rPr>
          <w:rFonts w:hint="default" w:ascii="Times New Roman" w:hAnsi="Times New Roman" w:cs="Times New Roman"/>
        </w:rPr>
        <w:t>1%.</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other</w:t>
      </w:r>
      <w:r>
        <w:rPr>
          <w:rFonts w:hint="default" w:ascii="Times New Roman" w:hAnsi="Times New Roman" w:cs="Times New Roman"/>
          <w:spacing w:val="-5"/>
        </w:rPr>
        <w:t xml:space="preserve"> </w:t>
      </w:r>
      <w:r>
        <w:rPr>
          <w:rFonts w:hint="default" w:ascii="Times New Roman" w:hAnsi="Times New Roman" w:cs="Times New Roman"/>
        </w:rPr>
        <w:t>hand,</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7"/>
        </w:rPr>
        <w:t xml:space="preserve"> </w:t>
      </w:r>
      <w:r>
        <w:rPr>
          <w:rFonts w:hint="default" w:ascii="Times New Roman" w:hAnsi="Times New Roman" w:cs="Times New Roman"/>
        </w:rPr>
        <w:t>beta</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less</w:t>
      </w:r>
      <w:r>
        <w:rPr>
          <w:rFonts w:hint="default" w:ascii="Times New Roman" w:hAnsi="Times New Roman" w:cs="Times New Roman"/>
          <w:spacing w:val="-6"/>
        </w:rPr>
        <w:t xml:space="preserve"> </w:t>
      </w:r>
      <w:r>
        <w:rPr>
          <w:rFonts w:hint="default" w:ascii="Times New Roman" w:hAnsi="Times New Roman" w:cs="Times New Roman"/>
        </w:rPr>
        <w:t>than</w:t>
      </w:r>
      <w:r>
        <w:rPr>
          <w:rFonts w:hint="default" w:ascii="Times New Roman" w:hAnsi="Times New Roman" w:cs="Times New Roman"/>
          <w:spacing w:val="-5"/>
        </w:rPr>
        <w:t xml:space="preserve"> </w:t>
      </w:r>
      <w:r>
        <w:rPr>
          <w:rFonts w:hint="default" w:ascii="Times New Roman" w:hAnsi="Times New Roman" w:cs="Times New Roman"/>
        </w:rPr>
        <w:t>one</w:t>
      </w:r>
      <w:r>
        <w:rPr>
          <w:rFonts w:hint="default" w:ascii="Times New Roman" w:hAnsi="Times New Roman" w:cs="Times New Roman"/>
          <w:spacing w:val="-7"/>
        </w:rPr>
        <w:t xml:space="preserve"> </w:t>
      </w:r>
      <w:r>
        <w:rPr>
          <w:rFonts w:hint="default" w:ascii="Times New Roman" w:hAnsi="Times New Roman" w:cs="Times New Roman"/>
        </w:rPr>
        <w:t>implies</w:t>
      </w:r>
      <w:r>
        <w:rPr>
          <w:rFonts w:hint="default" w:ascii="Times New Roman" w:hAnsi="Times New Roman" w:cs="Times New Roman"/>
          <w:spacing w:val="-3"/>
        </w:rPr>
        <w:t xml:space="preserve"> </w:t>
      </w:r>
      <w:r>
        <w:rPr>
          <w:rFonts w:hint="default" w:ascii="Times New Roman" w:hAnsi="Times New Roman" w:cs="Times New Roman"/>
        </w:rPr>
        <w:t>a stock</w:t>
      </w:r>
      <w:r>
        <w:rPr>
          <w:rFonts w:hint="default" w:ascii="Times New Roman" w:hAnsi="Times New Roman" w:cs="Times New Roman"/>
          <w:spacing w:val="-7"/>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is</w:t>
      </w:r>
      <w:r>
        <w:rPr>
          <w:rFonts w:hint="default" w:ascii="Times New Roman" w:hAnsi="Times New Roman" w:cs="Times New Roman"/>
          <w:spacing w:val="-6"/>
        </w:rPr>
        <w:t xml:space="preserve"> </w:t>
      </w:r>
      <w:r>
        <w:rPr>
          <w:rFonts w:hint="default" w:ascii="Times New Roman" w:hAnsi="Times New Roman" w:cs="Times New Roman"/>
        </w:rPr>
        <w:t>less</w:t>
      </w:r>
      <w:r>
        <w:rPr>
          <w:rFonts w:hint="default" w:ascii="Times New Roman" w:hAnsi="Times New Roman" w:cs="Times New Roman"/>
          <w:spacing w:val="-7"/>
        </w:rPr>
        <w:t xml:space="preserve"> </w:t>
      </w:r>
      <w:r>
        <w:rPr>
          <w:rFonts w:hint="default" w:ascii="Times New Roman" w:hAnsi="Times New Roman" w:cs="Times New Roman"/>
        </w:rPr>
        <w:t>reactive</w:t>
      </w:r>
      <w:r>
        <w:rPr>
          <w:rFonts w:hint="default" w:ascii="Times New Roman" w:hAnsi="Times New Roman" w:cs="Times New Roman"/>
          <w:spacing w:val="-9"/>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overall</w:t>
      </w:r>
      <w:r>
        <w:rPr>
          <w:rFonts w:hint="default" w:ascii="Times New Roman" w:hAnsi="Times New Roman" w:cs="Times New Roman"/>
          <w:spacing w:val="-6"/>
        </w:rPr>
        <w:t xml:space="preserve"> </w:t>
      </w:r>
      <w:r>
        <w:rPr>
          <w:rFonts w:hint="default" w:ascii="Times New Roman" w:hAnsi="Times New Roman" w:cs="Times New Roman"/>
        </w:rPr>
        <w:t>market</w:t>
      </w:r>
      <w:r>
        <w:rPr>
          <w:rFonts w:hint="default" w:ascii="Times New Roman" w:hAnsi="Times New Roman" w:cs="Times New Roman"/>
          <w:spacing w:val="-9"/>
        </w:rPr>
        <w:t xml:space="preserve"> </w:t>
      </w:r>
      <w:r>
        <w:rPr>
          <w:rFonts w:hint="default" w:ascii="Times New Roman" w:hAnsi="Times New Roman" w:cs="Times New Roman"/>
        </w:rPr>
        <w:t>moves.</w:t>
      </w:r>
      <w:r>
        <w:rPr>
          <w:rFonts w:hint="default" w:ascii="Times New Roman" w:hAnsi="Times New Roman" w:cs="Times New Roman"/>
          <w:spacing w:val="-19"/>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spacing w:val="-3"/>
        </w:rPr>
        <w:t>finally,</w:t>
      </w:r>
      <w:r>
        <w:rPr>
          <w:rFonts w:hint="default" w:ascii="Times New Roman" w:hAnsi="Times New Roman" w:cs="Times New Roman"/>
          <w:spacing w:val="-7"/>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negative</w:t>
      </w:r>
      <w:r>
        <w:rPr>
          <w:rFonts w:hint="default" w:ascii="Times New Roman" w:hAnsi="Times New Roman" w:cs="Times New Roman"/>
          <w:spacing w:val="-8"/>
        </w:rPr>
        <w:t xml:space="preserve"> </w:t>
      </w:r>
      <w:r>
        <w:rPr>
          <w:rFonts w:hint="default" w:ascii="Times New Roman" w:hAnsi="Times New Roman" w:cs="Times New Roman"/>
        </w:rPr>
        <w:t>beta</w:t>
      </w:r>
      <w:r>
        <w:rPr>
          <w:rFonts w:hint="default" w:ascii="Times New Roman" w:hAnsi="Times New Roman" w:cs="Times New Roman"/>
          <w:spacing w:val="-7"/>
        </w:rPr>
        <w:t xml:space="preserve"> </w:t>
      </w:r>
      <w:r>
        <w:rPr>
          <w:rFonts w:hint="default" w:ascii="Times New Roman" w:hAnsi="Times New Roman" w:cs="Times New Roman"/>
        </w:rPr>
        <w:t>(which is quite rare) tells investors that a stock tends to move in the opposite direction from the S&amp;P</w:t>
      </w:r>
      <w:r>
        <w:rPr>
          <w:rFonts w:hint="default" w:ascii="Times New Roman" w:hAnsi="Times New Roman" w:cs="Times New Roman"/>
          <w:spacing w:val="-14"/>
        </w:rPr>
        <w:t xml:space="preserve"> </w:t>
      </w:r>
      <w:r>
        <w:rPr>
          <w:rFonts w:hint="default" w:ascii="Times New Roman" w:hAnsi="Times New Roman" w:cs="Times New Roman"/>
        </w:rPr>
        <w:t>500.</w:t>
      </w:r>
    </w:p>
    <w:p>
      <w:pPr>
        <w:pStyle w:val="8"/>
        <w:spacing w:before="143" w:line="276" w:lineRule="auto"/>
        <w:ind w:left="632" w:right="299" w:firstLine="708"/>
        <w:jc w:val="both"/>
        <w:rPr>
          <w:rFonts w:hint="default" w:ascii="Times New Roman" w:hAnsi="Times New Roman" w:cs="Times New Roman"/>
        </w:rPr>
      </w:pPr>
      <w:r>
        <w:rPr>
          <w:rFonts w:hint="default" w:ascii="Times New Roman" w:hAnsi="Times New Roman" w:cs="Times New Roman"/>
        </w:rPr>
        <w:t xml:space="preserve">For the entire stock amrket, the Chicago Board Options Exchange (CBOE) </w:t>
      </w:r>
      <w:r>
        <w:rPr>
          <w:rFonts w:hint="default" w:ascii="Times New Roman" w:hAnsi="Times New Roman" w:cs="Times New Roman"/>
          <w:spacing w:val="-5"/>
        </w:rPr>
        <w:t xml:space="preserve">Volatility </w:t>
      </w:r>
      <w:r>
        <w:rPr>
          <w:rFonts w:hint="default" w:ascii="Times New Roman" w:hAnsi="Times New Roman" w:cs="Times New Roman"/>
        </w:rPr>
        <w:t>Index, known as the VIX, is a measure of the expected volatility over the next 30 days. The number itself isn't terribly important, and the actual calculation of the VIX is quite complex. However, it's important for investors to know that the VIX is</w:t>
      </w:r>
      <w:r>
        <w:rPr>
          <w:rFonts w:hint="default" w:ascii="Times New Roman" w:hAnsi="Times New Roman" w:cs="Times New Roman"/>
          <w:spacing w:val="-11"/>
        </w:rPr>
        <w:t xml:space="preserve"> </w:t>
      </w:r>
      <w:r>
        <w:rPr>
          <w:rFonts w:hint="default" w:ascii="Times New Roman" w:hAnsi="Times New Roman" w:cs="Times New Roman"/>
        </w:rPr>
        <w:t>often</w:t>
      </w:r>
      <w:r>
        <w:rPr>
          <w:rFonts w:hint="default" w:ascii="Times New Roman" w:hAnsi="Times New Roman" w:cs="Times New Roman"/>
          <w:spacing w:val="-10"/>
        </w:rPr>
        <w:t xml:space="preserve"> </w:t>
      </w:r>
      <w:r>
        <w:rPr>
          <w:rFonts w:hint="default" w:ascii="Times New Roman" w:hAnsi="Times New Roman" w:cs="Times New Roman"/>
        </w:rPr>
        <w:t>referred</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as</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market's</w:t>
      </w:r>
      <w:r>
        <w:rPr>
          <w:rFonts w:hint="default" w:ascii="Times New Roman" w:hAnsi="Times New Roman" w:cs="Times New Roman"/>
          <w:spacing w:val="-11"/>
        </w:rPr>
        <w:t xml:space="preserve"> </w:t>
      </w:r>
      <w:r>
        <w:rPr>
          <w:rFonts w:hint="default" w:ascii="Times New Roman" w:hAnsi="Times New Roman" w:cs="Times New Roman"/>
        </w:rPr>
        <w:t>"fear</w:t>
      </w:r>
      <w:r>
        <w:rPr>
          <w:rFonts w:hint="default" w:ascii="Times New Roman" w:hAnsi="Times New Roman" w:cs="Times New Roman"/>
          <w:spacing w:val="-10"/>
        </w:rPr>
        <w:t xml:space="preserve"> </w:t>
      </w:r>
      <w:r>
        <w:rPr>
          <w:rFonts w:hint="default" w:ascii="Times New Roman" w:hAnsi="Times New Roman" w:cs="Times New Roman"/>
        </w:rPr>
        <w:t>gauge."</w:t>
      </w:r>
      <w:r>
        <w:rPr>
          <w:rFonts w:hint="default" w:ascii="Times New Roman" w:hAnsi="Times New Roman" w:cs="Times New Roman"/>
          <w:spacing w:val="-10"/>
        </w:rPr>
        <w:t xml:space="preserve"> </w:t>
      </w:r>
      <w:r>
        <w:rPr>
          <w:rFonts w:hint="default" w:ascii="Times New Roman" w:hAnsi="Times New Roman" w:cs="Times New Roman"/>
        </w:rPr>
        <w:t>If</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VIX</w:t>
      </w:r>
      <w:r>
        <w:rPr>
          <w:rFonts w:hint="default" w:ascii="Times New Roman" w:hAnsi="Times New Roman" w:cs="Times New Roman"/>
          <w:spacing w:val="-10"/>
        </w:rPr>
        <w:t xml:space="preserve"> </w:t>
      </w:r>
      <w:r>
        <w:rPr>
          <w:rFonts w:hint="default" w:ascii="Times New Roman" w:hAnsi="Times New Roman" w:cs="Times New Roman"/>
        </w:rPr>
        <w:t>rises</w:t>
      </w:r>
      <w:r>
        <w:rPr>
          <w:rFonts w:hint="default" w:ascii="Times New Roman" w:hAnsi="Times New Roman" w:cs="Times New Roman"/>
          <w:spacing w:val="-9"/>
        </w:rPr>
        <w:t xml:space="preserve"> </w:t>
      </w:r>
      <w:r>
        <w:rPr>
          <w:rFonts w:hint="default" w:ascii="Times New Roman" w:hAnsi="Times New Roman" w:cs="Times New Roman"/>
          <w:spacing w:val="-3"/>
        </w:rPr>
        <w:t>significantly,</w:t>
      </w:r>
      <w:r>
        <w:rPr>
          <w:rFonts w:hint="default" w:ascii="Times New Roman" w:hAnsi="Times New Roman" w:cs="Times New Roman"/>
          <w:spacing w:val="-12"/>
        </w:rPr>
        <w:t xml:space="preserve"> </w:t>
      </w:r>
      <w:r>
        <w:rPr>
          <w:rFonts w:hint="default" w:ascii="Times New Roman" w:hAnsi="Times New Roman" w:cs="Times New Roman"/>
        </w:rPr>
        <w:t>investors could be worried about massive stock price movements in the days and weeks</w:t>
      </w:r>
      <w:r>
        <w:rPr>
          <w:rFonts w:hint="default" w:ascii="Times New Roman" w:hAnsi="Times New Roman" w:cs="Times New Roman"/>
          <w:spacing w:val="-38"/>
        </w:rPr>
        <w:t xml:space="preserve"> </w:t>
      </w:r>
      <w:r>
        <w:rPr>
          <w:rFonts w:hint="default" w:ascii="Times New Roman" w:hAnsi="Times New Roman" w:cs="Times New Roman"/>
        </w:rPr>
        <w:t>ahead.</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2"/>
        <w:rPr>
          <w:rFonts w:hint="default" w:ascii="Times New Roman" w:hAnsi="Times New Roman" w:cs="Times New Roman"/>
          <w:sz w:val="42"/>
        </w:rPr>
      </w:pPr>
    </w:p>
    <w:p>
      <w:pPr>
        <w:pStyle w:val="8"/>
        <w:spacing w:before="2"/>
        <w:rPr>
          <w:rFonts w:hint="default" w:ascii="Times New Roman" w:hAnsi="Times New Roman" w:cs="Times New Roman"/>
          <w:sz w:val="42"/>
        </w:rPr>
      </w:pPr>
    </w:p>
    <w:p>
      <w:pPr>
        <w:pStyle w:val="8"/>
        <w:spacing w:before="2"/>
        <w:rPr>
          <w:rFonts w:hint="default" w:ascii="Times New Roman" w:hAnsi="Times New Roman" w:cs="Times New Roman"/>
          <w:sz w:val="42"/>
        </w:rPr>
      </w:pPr>
    </w:p>
    <w:p>
      <w:pPr>
        <w:pStyle w:val="5"/>
        <w:numPr>
          <w:ilvl w:val="1"/>
          <w:numId w:val="1"/>
        </w:numPr>
        <w:tabs>
          <w:tab w:val="left" w:pos="1084"/>
        </w:tabs>
        <w:spacing w:before="0" w:after="0" w:line="240" w:lineRule="auto"/>
        <w:ind w:left="1083" w:right="0" w:hanging="452"/>
        <w:jc w:val="left"/>
        <w:rPr>
          <w:rFonts w:hint="default" w:ascii="Times New Roman" w:hAnsi="Times New Roman" w:cs="Times New Roman"/>
        </w:rPr>
      </w:pPr>
      <w:r>
        <w:rPr>
          <w:rFonts w:hint="default" w:ascii="Times New Roman" w:hAnsi="Times New Roman" w:cs="Times New Roman"/>
        </w:rPr>
        <w:t>PROBLEM</w:t>
      </w:r>
      <w:r>
        <w:rPr>
          <w:rFonts w:hint="default" w:ascii="Times New Roman" w:hAnsi="Times New Roman" w:cs="Times New Roman"/>
          <w:spacing w:val="-1"/>
        </w:rPr>
        <w:t xml:space="preserve"> </w:t>
      </w:r>
      <w:r>
        <w:rPr>
          <w:rFonts w:hint="default" w:ascii="Times New Roman" w:hAnsi="Times New Roman" w:cs="Times New Roman"/>
          <w:spacing w:val="-7"/>
        </w:rPr>
        <w:t>STATEMENT:</w:t>
      </w:r>
    </w:p>
    <w:p>
      <w:pPr>
        <w:pStyle w:val="8"/>
        <w:spacing w:before="1"/>
        <w:rPr>
          <w:rFonts w:hint="default" w:ascii="Times New Roman" w:hAnsi="Times New Roman" w:cs="Times New Roman"/>
          <w:b/>
          <w:sz w:val="30"/>
        </w:rPr>
      </w:pPr>
    </w:p>
    <w:p>
      <w:pPr>
        <w:pStyle w:val="8"/>
        <w:ind w:left="632" w:right="291" w:firstLine="708"/>
        <w:jc w:val="both"/>
        <w:rPr>
          <w:rFonts w:hint="default" w:ascii="Times New Roman" w:hAnsi="Times New Roman" w:cs="Times New Roman"/>
        </w:rPr>
      </w:pPr>
      <w:r>
        <w:rPr>
          <w:rFonts w:hint="default" w:ascii="Times New Roman" w:hAnsi="Times New Roman" w:cs="Times New Roman"/>
        </w:rPr>
        <w:t>The stock market is influenced in many ways and there are various weak areas that are easily manipulated and this led to fluctuation in the stock movements which the investor may not be aware of or the investor may not take into consideration of</w:t>
      </w:r>
    </w:p>
    <w:p>
      <w:pPr>
        <w:pStyle w:val="8"/>
        <w:spacing w:before="59"/>
        <w:ind w:left="632" w:right="290"/>
        <w:jc w:val="both"/>
        <w:rPr>
          <w:rFonts w:hint="default" w:ascii="Times New Roman" w:hAnsi="Times New Roman" w:cs="Times New Roman"/>
        </w:rPr>
      </w:pPr>
      <w:r>
        <w:rPr>
          <w:rFonts w:hint="default" w:ascii="Times New Roman" w:hAnsi="Times New Roman" w:cs="Times New Roman"/>
        </w:rPr>
        <w:t>small</w:t>
      </w:r>
      <w:r>
        <w:rPr>
          <w:rFonts w:hint="default" w:ascii="Times New Roman" w:hAnsi="Times New Roman" w:cs="Times New Roman"/>
          <w:spacing w:val="-6"/>
        </w:rPr>
        <w:t xml:space="preserve"> </w:t>
      </w:r>
      <w:r>
        <w:rPr>
          <w:rFonts w:hint="default" w:ascii="Times New Roman" w:hAnsi="Times New Roman" w:cs="Times New Roman"/>
        </w:rPr>
        <w:t>changes</w:t>
      </w:r>
      <w:r>
        <w:rPr>
          <w:rFonts w:hint="default" w:ascii="Times New Roman" w:hAnsi="Times New Roman" w:cs="Times New Roman"/>
          <w:spacing w:val="-4"/>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may</w:t>
      </w:r>
      <w:r>
        <w:rPr>
          <w:rFonts w:hint="default" w:ascii="Times New Roman" w:hAnsi="Times New Roman" w:cs="Times New Roman"/>
          <w:spacing w:val="-4"/>
        </w:rPr>
        <w:t xml:space="preserve"> </w:t>
      </w:r>
      <w:r>
        <w:rPr>
          <w:rFonts w:hint="default" w:ascii="Times New Roman" w:hAnsi="Times New Roman" w:cs="Times New Roman"/>
        </w:rPr>
        <w:t>be</w:t>
      </w:r>
      <w:r>
        <w:rPr>
          <w:rFonts w:hint="default" w:ascii="Times New Roman" w:hAnsi="Times New Roman" w:cs="Times New Roman"/>
          <w:spacing w:val="-6"/>
        </w:rPr>
        <w:t xml:space="preserve"> </w:t>
      </w:r>
      <w:r>
        <w:rPr>
          <w:rFonts w:hint="default" w:ascii="Times New Roman" w:hAnsi="Times New Roman" w:cs="Times New Roman"/>
        </w:rPr>
        <w:t>crucial</w:t>
      </w:r>
      <w:r>
        <w:rPr>
          <w:rFonts w:hint="default" w:ascii="Times New Roman" w:hAnsi="Times New Roman" w:cs="Times New Roman"/>
          <w:spacing w:val="-5"/>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future.</w:t>
      </w:r>
      <w:r>
        <w:rPr>
          <w:rFonts w:hint="default" w:ascii="Times New Roman" w:hAnsi="Times New Roman" w:cs="Times New Roman"/>
          <w:spacing w:val="-7"/>
        </w:rPr>
        <w:t xml:space="preserve"> </w:t>
      </w:r>
      <w:r>
        <w:rPr>
          <w:rFonts w:hint="default" w:ascii="Times New Roman" w:hAnsi="Times New Roman" w:cs="Times New Roman"/>
        </w:rPr>
        <w:t>Many</w:t>
      </w:r>
      <w:r>
        <w:rPr>
          <w:rFonts w:hint="default" w:ascii="Times New Roman" w:hAnsi="Times New Roman" w:cs="Times New Roman"/>
          <w:spacing w:val="-7"/>
        </w:rPr>
        <w:t xml:space="preserve"> </w:t>
      </w:r>
      <w:r>
        <w:rPr>
          <w:rFonts w:hint="default" w:ascii="Times New Roman" w:hAnsi="Times New Roman" w:cs="Times New Roman"/>
        </w:rPr>
        <w:t>unethical</w:t>
      </w:r>
      <w:r>
        <w:rPr>
          <w:rFonts w:hint="default" w:ascii="Times New Roman" w:hAnsi="Times New Roman" w:cs="Times New Roman"/>
          <w:spacing w:val="-7"/>
        </w:rPr>
        <w:t xml:space="preserve"> </w:t>
      </w:r>
      <w:r>
        <w:rPr>
          <w:rFonts w:hint="default" w:ascii="Times New Roman" w:hAnsi="Times New Roman" w:cs="Times New Roman"/>
        </w:rPr>
        <w:t>practices</w:t>
      </w:r>
      <w:r>
        <w:rPr>
          <w:rFonts w:hint="default" w:ascii="Times New Roman" w:hAnsi="Times New Roman" w:cs="Times New Roman"/>
          <w:spacing w:val="-6"/>
        </w:rPr>
        <w:t xml:space="preserve"> </w:t>
      </w:r>
      <w:r>
        <w:rPr>
          <w:rFonts w:hint="default" w:ascii="Times New Roman" w:hAnsi="Times New Roman" w:cs="Times New Roman"/>
        </w:rPr>
        <w:t>prevalent</w:t>
      </w:r>
      <w:r>
        <w:rPr>
          <w:rFonts w:hint="default" w:ascii="Times New Roman" w:hAnsi="Times New Roman" w:cs="Times New Roman"/>
          <w:spacing w:val="-5"/>
        </w:rPr>
        <w:t xml:space="preserve"> </w:t>
      </w:r>
      <w:r>
        <w:rPr>
          <w:rFonts w:hint="default" w:ascii="Times New Roman" w:hAnsi="Times New Roman" w:cs="Times New Roman"/>
        </w:rPr>
        <w:t>in</w:t>
      </w:r>
      <w:r>
        <w:rPr>
          <w:rFonts w:hint="default" w:ascii="Times New Roman" w:hAnsi="Times New Roman" w:cs="Times New Roman"/>
          <w:spacing w:val="-10"/>
        </w:rPr>
        <w:t xml:space="preserve"> </w:t>
      </w:r>
      <w:r>
        <w:rPr>
          <w:rFonts w:hint="default" w:ascii="Times New Roman" w:hAnsi="Times New Roman" w:cs="Times New Roman"/>
        </w:rPr>
        <w:t xml:space="preserve">The weak areas in Indian stock markets in India are many more than what we have tried to briefly touch upon </w:t>
      </w:r>
      <w:r>
        <w:rPr>
          <w:rFonts w:hint="default" w:ascii="Times New Roman" w:hAnsi="Times New Roman" w:cs="Times New Roman"/>
          <w:spacing w:val="-4"/>
        </w:rPr>
        <w:t xml:space="preserve">below. </w:t>
      </w:r>
      <w:r>
        <w:rPr>
          <w:rFonts w:hint="default" w:ascii="Times New Roman" w:hAnsi="Times New Roman" w:cs="Times New Roman"/>
        </w:rPr>
        <w:t>Many unethical practices are prevalent in Indian stock markets and are not uncommon even in far more complex markets of USA &amp; Europe. Prices of shares are artificially increased by circular trading may change numerous times</w:t>
      </w:r>
      <w:r>
        <w:rPr>
          <w:rFonts w:hint="default" w:ascii="Times New Roman" w:hAnsi="Times New Roman" w:cs="Times New Roman"/>
          <w:spacing w:val="-12"/>
        </w:rPr>
        <w:t xml:space="preserve"> </w:t>
      </w:r>
      <w:r>
        <w:rPr>
          <w:rFonts w:hint="default" w:ascii="Times New Roman" w:hAnsi="Times New Roman" w:cs="Times New Roman"/>
        </w:rPr>
        <w:t>a</w:t>
      </w:r>
      <w:r>
        <w:rPr>
          <w:rFonts w:hint="default" w:ascii="Times New Roman" w:hAnsi="Times New Roman" w:cs="Times New Roman"/>
          <w:spacing w:val="-10"/>
        </w:rPr>
        <w:t xml:space="preserve"> </w:t>
      </w:r>
      <w:r>
        <w:rPr>
          <w:rFonts w:hint="default" w:ascii="Times New Roman" w:hAnsi="Times New Roman" w:cs="Times New Roman"/>
          <w:spacing w:val="-5"/>
        </w:rPr>
        <w:t>day.</w:t>
      </w:r>
      <w:r>
        <w:rPr>
          <w:rFonts w:hint="default" w:ascii="Times New Roman" w:hAnsi="Times New Roman" w:cs="Times New Roman"/>
          <w:spacing w:val="-15"/>
        </w:rPr>
        <w:t xml:space="preserve"> </w:t>
      </w:r>
      <w:r>
        <w:rPr>
          <w:rFonts w:hint="default" w:ascii="Times New Roman" w:hAnsi="Times New Roman" w:cs="Times New Roman"/>
        </w:rPr>
        <w:t>These</w:t>
      </w:r>
      <w:r>
        <w:rPr>
          <w:rFonts w:hint="default" w:ascii="Times New Roman" w:hAnsi="Times New Roman" w:cs="Times New Roman"/>
          <w:spacing w:val="-12"/>
        </w:rPr>
        <w:t xml:space="preserve"> </w:t>
      </w:r>
      <w:r>
        <w:rPr>
          <w:rFonts w:hint="default" w:ascii="Times New Roman" w:hAnsi="Times New Roman" w:cs="Times New Roman"/>
        </w:rPr>
        <w:t>manipulations</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2"/>
        </w:rPr>
        <w:t xml:space="preserve"> </w:t>
      </w:r>
      <w:r>
        <w:rPr>
          <w:rFonts w:hint="default" w:ascii="Times New Roman" w:hAnsi="Times New Roman" w:cs="Times New Roman"/>
        </w:rPr>
        <w:t>changes</w:t>
      </w:r>
      <w:r>
        <w:rPr>
          <w:rFonts w:hint="default" w:ascii="Times New Roman" w:hAnsi="Times New Roman" w:cs="Times New Roman"/>
          <w:spacing w:val="-11"/>
        </w:rPr>
        <w:t xml:space="preserve"> </w:t>
      </w:r>
      <w:r>
        <w:rPr>
          <w:rFonts w:hint="default" w:ascii="Times New Roman" w:hAnsi="Times New Roman" w:cs="Times New Roman"/>
        </w:rPr>
        <w:t>if</w:t>
      </w:r>
      <w:r>
        <w:rPr>
          <w:rFonts w:hint="default" w:ascii="Times New Roman" w:hAnsi="Times New Roman" w:cs="Times New Roman"/>
          <w:spacing w:val="-12"/>
        </w:rPr>
        <w:t xml:space="preserve"> </w:t>
      </w:r>
      <w:r>
        <w:rPr>
          <w:rFonts w:hint="default" w:ascii="Times New Roman" w:hAnsi="Times New Roman" w:cs="Times New Roman"/>
        </w:rPr>
        <w:t>gone</w:t>
      </w:r>
      <w:r>
        <w:rPr>
          <w:rFonts w:hint="default" w:ascii="Times New Roman" w:hAnsi="Times New Roman" w:cs="Times New Roman"/>
          <w:spacing w:val="-12"/>
        </w:rPr>
        <w:t xml:space="preserve"> </w:t>
      </w:r>
      <w:r>
        <w:rPr>
          <w:rFonts w:hint="default" w:ascii="Times New Roman" w:hAnsi="Times New Roman" w:cs="Times New Roman"/>
        </w:rPr>
        <w:t>unnoticed</w:t>
      </w:r>
      <w:r>
        <w:rPr>
          <w:rFonts w:hint="default" w:ascii="Times New Roman" w:hAnsi="Times New Roman" w:cs="Times New Roman"/>
          <w:spacing w:val="-12"/>
        </w:rPr>
        <w:t xml:space="preserve"> </w:t>
      </w:r>
      <w:r>
        <w:rPr>
          <w:rFonts w:hint="default" w:ascii="Times New Roman" w:hAnsi="Times New Roman" w:cs="Times New Roman"/>
        </w:rPr>
        <w:t>or</w:t>
      </w:r>
      <w:r>
        <w:rPr>
          <w:rFonts w:hint="default" w:ascii="Times New Roman" w:hAnsi="Times New Roman" w:cs="Times New Roman"/>
          <w:spacing w:val="-10"/>
        </w:rPr>
        <w:t xml:space="preserve"> </w:t>
      </w:r>
      <w:r>
        <w:rPr>
          <w:rFonts w:hint="default" w:ascii="Times New Roman" w:hAnsi="Times New Roman" w:cs="Times New Roman"/>
        </w:rPr>
        <w:t>not</w:t>
      </w:r>
      <w:r>
        <w:rPr>
          <w:rFonts w:hint="default" w:ascii="Times New Roman" w:hAnsi="Times New Roman" w:cs="Times New Roman"/>
          <w:spacing w:val="-12"/>
        </w:rPr>
        <w:t xml:space="preserve"> </w:t>
      </w:r>
      <w:r>
        <w:rPr>
          <w:rFonts w:hint="default" w:ascii="Times New Roman" w:hAnsi="Times New Roman" w:cs="Times New Roman"/>
        </w:rPr>
        <w:t>intervened</w:t>
      </w:r>
      <w:r>
        <w:rPr>
          <w:rFonts w:hint="default" w:ascii="Times New Roman" w:hAnsi="Times New Roman" w:cs="Times New Roman"/>
          <w:spacing w:val="-12"/>
        </w:rPr>
        <w:t xml:space="preserve"> </w:t>
      </w:r>
      <w:r>
        <w:rPr>
          <w:rFonts w:hint="default" w:ascii="Times New Roman" w:hAnsi="Times New Roman" w:cs="Times New Roman"/>
        </w:rPr>
        <w:t>with might lead to losses. Stock values of a company may undergo various changes from the</w:t>
      </w:r>
      <w:r>
        <w:rPr>
          <w:rFonts w:hint="default" w:ascii="Times New Roman" w:hAnsi="Times New Roman" w:cs="Times New Roman"/>
          <w:spacing w:val="-12"/>
        </w:rPr>
        <w:t xml:space="preserve"> </w:t>
      </w:r>
      <w:r>
        <w:rPr>
          <w:rFonts w:hint="default" w:ascii="Times New Roman" w:hAnsi="Times New Roman" w:cs="Times New Roman"/>
        </w:rPr>
        <w:t>time</w:t>
      </w:r>
      <w:r>
        <w:rPr>
          <w:rFonts w:hint="default" w:ascii="Times New Roman" w:hAnsi="Times New Roman" w:cs="Times New Roman"/>
          <w:spacing w:val="-11"/>
        </w:rPr>
        <w:t xml:space="preserve"> </w:t>
      </w:r>
      <w:r>
        <w:rPr>
          <w:rFonts w:hint="default" w:ascii="Times New Roman" w:hAnsi="Times New Roman" w:cs="Times New Roman"/>
        </w:rPr>
        <w:t>stock</w:t>
      </w:r>
      <w:r>
        <w:rPr>
          <w:rFonts w:hint="default" w:ascii="Times New Roman" w:hAnsi="Times New Roman" w:cs="Times New Roman"/>
          <w:spacing w:val="-11"/>
        </w:rPr>
        <w:t xml:space="preserve"> </w:t>
      </w:r>
      <w:r>
        <w:rPr>
          <w:rFonts w:hint="default" w:ascii="Times New Roman" w:hAnsi="Times New Roman" w:cs="Times New Roman"/>
        </w:rPr>
        <w:t>market</w:t>
      </w:r>
      <w:r>
        <w:rPr>
          <w:rFonts w:hint="default" w:ascii="Times New Roman" w:hAnsi="Times New Roman" w:cs="Times New Roman"/>
          <w:spacing w:val="-13"/>
        </w:rPr>
        <w:t xml:space="preserve"> </w:t>
      </w:r>
      <w:r>
        <w:rPr>
          <w:rFonts w:hint="default" w:ascii="Times New Roman" w:hAnsi="Times New Roman" w:cs="Times New Roman"/>
        </w:rPr>
        <w:t>open</w:t>
      </w:r>
      <w:r>
        <w:rPr>
          <w:rFonts w:hint="default" w:ascii="Times New Roman" w:hAnsi="Times New Roman" w:cs="Times New Roman"/>
          <w:spacing w:val="-10"/>
        </w:rPr>
        <w:t xml:space="preserve"> </w:t>
      </w:r>
      <w:r>
        <w:rPr>
          <w:rFonts w:hint="default" w:ascii="Times New Roman" w:hAnsi="Times New Roman" w:cs="Times New Roman"/>
        </w:rPr>
        <w:t>till</w:t>
      </w:r>
      <w:r>
        <w:rPr>
          <w:rFonts w:hint="default" w:ascii="Times New Roman" w:hAnsi="Times New Roman" w:cs="Times New Roman"/>
          <w:spacing w:val="-8"/>
        </w:rPr>
        <w:t xml:space="preserve"> </w:t>
      </w:r>
      <w:r>
        <w:rPr>
          <w:rFonts w:hint="default" w:ascii="Times New Roman" w:hAnsi="Times New Roman" w:cs="Times New Roman"/>
        </w:rPr>
        <w:t>it</w:t>
      </w:r>
      <w:r>
        <w:rPr>
          <w:rFonts w:hint="default" w:ascii="Times New Roman" w:hAnsi="Times New Roman" w:cs="Times New Roman"/>
          <w:spacing w:val="-9"/>
        </w:rPr>
        <w:t xml:space="preserve"> </w:t>
      </w:r>
      <w:r>
        <w:rPr>
          <w:rFonts w:hint="default" w:ascii="Times New Roman" w:hAnsi="Times New Roman" w:cs="Times New Roman"/>
        </w:rPr>
        <w:t>closes</w:t>
      </w:r>
      <w:r>
        <w:rPr>
          <w:rFonts w:hint="default" w:ascii="Times New Roman" w:hAnsi="Times New Roman" w:cs="Times New Roman"/>
          <w:spacing w:val="-11"/>
        </w:rPr>
        <w:t xml:space="preserve"> </w:t>
      </w:r>
      <w:r>
        <w:rPr>
          <w:rFonts w:hint="default" w:ascii="Times New Roman" w:hAnsi="Times New Roman" w:cs="Times New Roman"/>
        </w:rPr>
        <w:t>in</w:t>
      </w:r>
      <w:r>
        <w:rPr>
          <w:rFonts w:hint="default" w:ascii="Times New Roman" w:hAnsi="Times New Roman" w:cs="Times New Roman"/>
          <w:spacing w:val="-10"/>
        </w:rPr>
        <w:t xml:space="preserve"> </w:t>
      </w:r>
      <w:r>
        <w:rPr>
          <w:rFonts w:hint="default" w:ascii="Times New Roman" w:hAnsi="Times New Roman" w:cs="Times New Roman"/>
        </w:rPr>
        <w:t>a</w:t>
      </w:r>
      <w:r>
        <w:rPr>
          <w:rFonts w:hint="default" w:ascii="Times New Roman" w:hAnsi="Times New Roman" w:cs="Times New Roman"/>
          <w:spacing w:val="-11"/>
        </w:rPr>
        <w:t xml:space="preserve"> </w:t>
      </w:r>
      <w:r>
        <w:rPr>
          <w:rFonts w:hint="default" w:ascii="Times New Roman" w:hAnsi="Times New Roman" w:cs="Times New Roman"/>
        </w:rPr>
        <w:t>single</w:t>
      </w:r>
      <w:r>
        <w:rPr>
          <w:rFonts w:hint="default" w:ascii="Times New Roman" w:hAnsi="Times New Roman" w:cs="Times New Roman"/>
          <w:spacing w:val="-11"/>
        </w:rPr>
        <w:t xml:space="preserve"> </w:t>
      </w:r>
      <w:r>
        <w:rPr>
          <w:rFonts w:hint="default" w:ascii="Times New Roman" w:hAnsi="Times New Roman" w:cs="Times New Roman"/>
          <w:spacing w:val="-6"/>
        </w:rPr>
        <w:t>day.</w:t>
      </w:r>
      <w:r>
        <w:rPr>
          <w:rFonts w:hint="default" w:ascii="Times New Roman" w:hAnsi="Times New Roman" w:cs="Times New Roman"/>
          <w:spacing w:val="-12"/>
        </w:rPr>
        <w:t xml:space="preserve"> </w:t>
      </w:r>
      <w:r>
        <w:rPr>
          <w:rFonts w:hint="default" w:ascii="Times New Roman" w:hAnsi="Times New Roman" w:cs="Times New Roman"/>
        </w:rPr>
        <w:t>This</w:t>
      </w:r>
      <w:r>
        <w:rPr>
          <w:rFonts w:hint="default" w:ascii="Times New Roman" w:hAnsi="Times New Roman" w:cs="Times New Roman"/>
          <w:spacing w:val="-12"/>
        </w:rPr>
        <w:t xml:space="preserve"> </w:t>
      </w:r>
      <w:r>
        <w:rPr>
          <w:rFonts w:hint="default" w:ascii="Times New Roman" w:hAnsi="Times New Roman" w:cs="Times New Roman"/>
        </w:rPr>
        <w:t>depends</w:t>
      </w:r>
      <w:r>
        <w:rPr>
          <w:rFonts w:hint="default" w:ascii="Times New Roman" w:hAnsi="Times New Roman" w:cs="Times New Roman"/>
          <w:spacing w:val="-11"/>
        </w:rPr>
        <w:t xml:space="preserve"> </w:t>
      </w:r>
      <w:r>
        <w:rPr>
          <w:rFonts w:hint="default" w:ascii="Times New Roman" w:hAnsi="Times New Roman" w:cs="Times New Roman"/>
        </w:rPr>
        <w:t>on</w:t>
      </w:r>
      <w:r>
        <w:rPr>
          <w:rFonts w:hint="default" w:ascii="Times New Roman" w:hAnsi="Times New Roman" w:cs="Times New Roman"/>
          <w:spacing w:val="-10"/>
        </w:rPr>
        <w:t xml:space="preserve"> </w:t>
      </w:r>
      <w:r>
        <w:rPr>
          <w:rFonts w:hint="default" w:ascii="Times New Roman" w:hAnsi="Times New Roman" w:cs="Times New Roman"/>
        </w:rPr>
        <w:t>various</w:t>
      </w:r>
      <w:r>
        <w:rPr>
          <w:rFonts w:hint="default" w:ascii="Times New Roman" w:hAnsi="Times New Roman" w:cs="Times New Roman"/>
          <w:spacing w:val="-8"/>
        </w:rPr>
        <w:t xml:space="preserve"> </w:t>
      </w:r>
      <w:r>
        <w:rPr>
          <w:rFonts w:hint="default" w:ascii="Times New Roman" w:hAnsi="Times New Roman" w:cs="Times New Roman"/>
        </w:rPr>
        <w:t xml:space="preserve">factors like social, geopolitical, </w:t>
      </w:r>
      <w:r>
        <w:rPr>
          <w:rFonts w:hint="default" w:ascii="Times New Roman" w:hAnsi="Times New Roman" w:cs="Times New Roman"/>
          <w:spacing w:val="-3"/>
        </w:rPr>
        <w:t xml:space="preserve">war, </w:t>
      </w:r>
      <w:r>
        <w:rPr>
          <w:rFonts w:hint="default" w:ascii="Times New Roman" w:hAnsi="Times New Roman" w:cs="Times New Roman"/>
        </w:rPr>
        <w:t>amongst many others. These may affect the stock value drastically</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10"/>
        </w:rPr>
        <w:t xml:space="preserve"> </w:t>
      </w:r>
      <w:r>
        <w:rPr>
          <w:rFonts w:hint="default" w:ascii="Times New Roman" w:hAnsi="Times New Roman" w:cs="Times New Roman"/>
        </w:rPr>
        <w:t>having</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keep</w:t>
      </w:r>
      <w:r>
        <w:rPr>
          <w:rFonts w:hint="default" w:ascii="Times New Roman" w:hAnsi="Times New Roman" w:cs="Times New Roman"/>
          <w:spacing w:val="-12"/>
        </w:rPr>
        <w:t xml:space="preserve"> </w:t>
      </w:r>
      <w:r>
        <w:rPr>
          <w:rFonts w:hint="default" w:ascii="Times New Roman" w:hAnsi="Times New Roman" w:cs="Times New Roman"/>
        </w:rPr>
        <w:t>tabs</w:t>
      </w:r>
      <w:r>
        <w:rPr>
          <w:rFonts w:hint="default" w:ascii="Times New Roman" w:hAnsi="Times New Roman" w:cs="Times New Roman"/>
          <w:spacing w:val="-13"/>
        </w:rPr>
        <w:t xml:space="preserve"> </w:t>
      </w:r>
      <w:r>
        <w:rPr>
          <w:rFonts w:hint="default" w:ascii="Times New Roman" w:hAnsi="Times New Roman" w:cs="Times New Roman"/>
        </w:rPr>
        <w:t>on</w:t>
      </w:r>
      <w:r>
        <w:rPr>
          <w:rFonts w:hint="default" w:ascii="Times New Roman" w:hAnsi="Times New Roman" w:cs="Times New Roman"/>
          <w:spacing w:val="-12"/>
        </w:rPr>
        <w:t xml:space="preserve"> </w:t>
      </w:r>
      <w:r>
        <w:rPr>
          <w:rFonts w:hint="default" w:ascii="Times New Roman" w:hAnsi="Times New Roman" w:cs="Times New Roman"/>
        </w:rPr>
        <w:t>this</w:t>
      </w:r>
      <w:r>
        <w:rPr>
          <w:rFonts w:hint="default" w:ascii="Times New Roman" w:hAnsi="Times New Roman" w:cs="Times New Roman"/>
          <w:spacing w:val="-12"/>
        </w:rPr>
        <w:t xml:space="preserve"> </w:t>
      </w:r>
      <w:r>
        <w:rPr>
          <w:rFonts w:hint="default" w:ascii="Times New Roman" w:hAnsi="Times New Roman" w:cs="Times New Roman"/>
        </w:rPr>
        <w:t>various</w:t>
      </w:r>
      <w:r>
        <w:rPr>
          <w:rFonts w:hint="default" w:ascii="Times New Roman" w:hAnsi="Times New Roman" w:cs="Times New Roman"/>
          <w:spacing w:val="-10"/>
        </w:rPr>
        <w:t xml:space="preserve"> </w:t>
      </w:r>
      <w:r>
        <w:rPr>
          <w:rFonts w:hint="default" w:ascii="Times New Roman" w:hAnsi="Times New Roman" w:cs="Times New Roman"/>
        </w:rPr>
        <w:t>stock</w:t>
      </w:r>
      <w:r>
        <w:rPr>
          <w:rFonts w:hint="default" w:ascii="Times New Roman" w:hAnsi="Times New Roman" w:cs="Times New Roman"/>
          <w:spacing w:val="-12"/>
        </w:rPr>
        <w:t xml:space="preserve"> </w:t>
      </w:r>
      <w:r>
        <w:rPr>
          <w:rFonts w:hint="default" w:ascii="Times New Roman" w:hAnsi="Times New Roman" w:cs="Times New Roman"/>
        </w:rPr>
        <w:t>information</w:t>
      </w:r>
      <w:r>
        <w:rPr>
          <w:rFonts w:hint="default" w:ascii="Times New Roman" w:hAnsi="Times New Roman" w:cs="Times New Roman"/>
          <w:spacing w:val="-12"/>
        </w:rPr>
        <w:t xml:space="preserve"> </w:t>
      </w:r>
      <w:r>
        <w:rPr>
          <w:rFonts w:hint="default" w:ascii="Times New Roman" w:hAnsi="Times New Roman" w:cs="Times New Roman"/>
        </w:rPr>
        <w:t>might</w:t>
      </w:r>
      <w:r>
        <w:rPr>
          <w:rFonts w:hint="default" w:ascii="Times New Roman" w:hAnsi="Times New Roman" w:cs="Times New Roman"/>
          <w:spacing w:val="-12"/>
        </w:rPr>
        <w:t xml:space="preserve"> </w:t>
      </w:r>
      <w:r>
        <w:rPr>
          <w:rFonts w:hint="default" w:ascii="Times New Roman" w:hAnsi="Times New Roman" w:cs="Times New Roman"/>
        </w:rPr>
        <w:t>not</w:t>
      </w:r>
      <w:r>
        <w:rPr>
          <w:rFonts w:hint="default" w:ascii="Times New Roman" w:hAnsi="Times New Roman" w:cs="Times New Roman"/>
          <w:spacing w:val="-13"/>
        </w:rPr>
        <w:t xml:space="preserve"> </w:t>
      </w:r>
      <w:r>
        <w:rPr>
          <w:rFonts w:hint="default" w:ascii="Times New Roman" w:hAnsi="Times New Roman" w:cs="Times New Roman"/>
        </w:rPr>
        <w:t>be</w:t>
      </w:r>
      <w:r>
        <w:rPr>
          <w:rFonts w:hint="default" w:ascii="Times New Roman" w:hAnsi="Times New Roman" w:cs="Times New Roman"/>
          <w:spacing w:val="-13"/>
        </w:rPr>
        <w:t xml:space="preserve"> </w:t>
      </w:r>
      <w:r>
        <w:rPr>
          <w:rFonts w:hint="default" w:ascii="Times New Roman" w:hAnsi="Times New Roman" w:cs="Times New Roman"/>
        </w:rPr>
        <w:t>ideal for those who’ve invested in multiple companies and on their own</w:t>
      </w:r>
      <w:r>
        <w:rPr>
          <w:rFonts w:hint="default" w:ascii="Times New Roman" w:hAnsi="Times New Roman" w:cs="Times New Roman"/>
          <w:spacing w:val="-7"/>
        </w:rPr>
        <w:t xml:space="preserve"> </w:t>
      </w:r>
      <w:r>
        <w:rPr>
          <w:rFonts w:hint="default" w:ascii="Times New Roman" w:hAnsi="Times New Roman" w:cs="Times New Roman"/>
        </w:rPr>
        <w:t>clock.</w:t>
      </w:r>
    </w:p>
    <w:p>
      <w:pPr>
        <w:pStyle w:val="8"/>
        <w:rPr>
          <w:rFonts w:hint="default" w:ascii="Times New Roman" w:hAnsi="Times New Roman" w:cs="Times New Roman"/>
          <w:sz w:val="30"/>
        </w:rPr>
      </w:pPr>
    </w:p>
    <w:p>
      <w:pPr>
        <w:pStyle w:val="8"/>
        <w:spacing w:before="3"/>
        <w:jc w:val="both"/>
        <w:rPr>
          <w:rFonts w:hint="default" w:ascii="Times New Roman" w:hAnsi="Times New Roman" w:cs="Times New Roman"/>
          <w:sz w:val="30"/>
        </w:rPr>
      </w:pPr>
    </w:p>
    <w:p>
      <w:pPr>
        <w:pStyle w:val="8"/>
        <w:ind w:left="632" w:right="289" w:firstLine="708"/>
        <w:jc w:val="both"/>
        <w:rPr>
          <w:rFonts w:hint="default" w:ascii="Times New Roman" w:hAnsi="Times New Roman" w:cs="Times New Roman"/>
        </w:rPr>
      </w:pPr>
      <w:r>
        <w:rPr>
          <w:rFonts w:hint="default" w:ascii="Times New Roman" w:hAnsi="Times New Roman" w:cs="Times New Roman"/>
        </w:rPr>
        <w:t>Thus, to resolve this manual, time consuming process a system is developed to automate, scrape and mail the important stock information to the client or the said individual. This helps not only to reduce the time to go through the tedious process of opening</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14"/>
        </w:rPr>
        <w:t xml:space="preserve"> </w:t>
      </w:r>
      <w:r>
        <w:rPr>
          <w:rFonts w:hint="default" w:ascii="Times New Roman" w:hAnsi="Times New Roman" w:cs="Times New Roman"/>
        </w:rPr>
        <w:t>web-browser,</w:t>
      </w:r>
      <w:r>
        <w:rPr>
          <w:rFonts w:hint="default" w:ascii="Times New Roman" w:hAnsi="Times New Roman" w:cs="Times New Roman"/>
          <w:spacing w:val="-13"/>
        </w:rPr>
        <w:t xml:space="preserve"> </w:t>
      </w:r>
      <w:r>
        <w:rPr>
          <w:rFonts w:hint="default" w:ascii="Times New Roman" w:hAnsi="Times New Roman" w:cs="Times New Roman"/>
        </w:rPr>
        <w:t>visit</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rPr>
        <w:t>website</w:t>
      </w:r>
      <w:r>
        <w:rPr>
          <w:rFonts w:hint="default" w:ascii="Times New Roman" w:hAnsi="Times New Roman" w:cs="Times New Roman"/>
          <w:spacing w:val="-14"/>
        </w:rPr>
        <w:t xml:space="preserve"> </w:t>
      </w:r>
      <w:r>
        <w:rPr>
          <w:rFonts w:hint="default" w:ascii="Times New Roman" w:hAnsi="Times New Roman" w:cs="Times New Roman"/>
        </w:rPr>
        <w:t>on</w:t>
      </w:r>
      <w:r>
        <w:rPr>
          <w:rFonts w:hint="default" w:ascii="Times New Roman" w:hAnsi="Times New Roman" w:cs="Times New Roman"/>
          <w:spacing w:val="-11"/>
        </w:rPr>
        <w:t xml:space="preserve"> </w:t>
      </w:r>
      <w:r>
        <w:rPr>
          <w:rFonts w:hint="default" w:ascii="Times New Roman" w:hAnsi="Times New Roman" w:cs="Times New Roman"/>
        </w:rPr>
        <w:t>which</w:t>
      </w:r>
      <w:r>
        <w:rPr>
          <w:rFonts w:hint="default" w:ascii="Times New Roman" w:hAnsi="Times New Roman" w:cs="Times New Roman"/>
          <w:spacing w:val="-10"/>
        </w:rPr>
        <w:t xml:space="preserve"> </w:t>
      </w:r>
      <w:r>
        <w:rPr>
          <w:rFonts w:hint="default" w:ascii="Times New Roman" w:hAnsi="Times New Roman" w:cs="Times New Roman"/>
        </w:rPr>
        <w:t>stocks</w:t>
      </w:r>
      <w:r>
        <w:rPr>
          <w:rFonts w:hint="default" w:ascii="Times New Roman" w:hAnsi="Times New Roman" w:cs="Times New Roman"/>
          <w:spacing w:val="-11"/>
        </w:rPr>
        <w:t xml:space="preserve"> </w:t>
      </w:r>
      <w:r>
        <w:rPr>
          <w:rFonts w:hint="default" w:ascii="Times New Roman" w:hAnsi="Times New Roman" w:cs="Times New Roman"/>
        </w:rPr>
        <w:t>are</w:t>
      </w:r>
      <w:r>
        <w:rPr>
          <w:rFonts w:hint="default" w:ascii="Times New Roman" w:hAnsi="Times New Roman" w:cs="Times New Roman"/>
          <w:spacing w:val="-14"/>
        </w:rPr>
        <w:t xml:space="preserve"> </w:t>
      </w:r>
      <w:r>
        <w:rPr>
          <w:rFonts w:hint="default" w:ascii="Times New Roman" w:hAnsi="Times New Roman" w:cs="Times New Roman"/>
        </w:rPr>
        <w:t>monitored</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11"/>
        </w:rPr>
        <w:t xml:space="preserve"> </w:t>
      </w:r>
      <w:r>
        <w:rPr>
          <w:rFonts w:hint="default" w:ascii="Times New Roman" w:hAnsi="Times New Roman" w:cs="Times New Roman"/>
        </w:rPr>
        <w:t>search</w:t>
      </w:r>
      <w:r>
        <w:rPr>
          <w:rFonts w:hint="default" w:ascii="Times New Roman" w:hAnsi="Times New Roman" w:cs="Times New Roman"/>
          <w:spacing w:val="-11"/>
        </w:rPr>
        <w:t xml:space="preserve"> </w:t>
      </w:r>
      <w:r>
        <w:rPr>
          <w:rFonts w:hint="default" w:ascii="Times New Roman" w:hAnsi="Times New Roman" w:cs="Times New Roman"/>
        </w:rPr>
        <w:t>for the stock information on those the user is invested on, but also helps to keep track of important</w:t>
      </w:r>
      <w:r>
        <w:rPr>
          <w:rFonts w:hint="default" w:ascii="Times New Roman" w:hAnsi="Times New Roman" w:cs="Times New Roman"/>
          <w:spacing w:val="-12"/>
        </w:rPr>
        <w:t xml:space="preserve"> </w:t>
      </w:r>
      <w:r>
        <w:rPr>
          <w:rFonts w:hint="default" w:ascii="Times New Roman" w:hAnsi="Times New Roman" w:cs="Times New Roman"/>
        </w:rPr>
        <w:t>information</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stocks</w:t>
      </w:r>
      <w:r>
        <w:rPr>
          <w:rFonts w:hint="default" w:ascii="Times New Roman" w:hAnsi="Times New Roman" w:cs="Times New Roman"/>
          <w:spacing w:val="-14"/>
        </w:rPr>
        <w:t xml:space="preserve"> </w:t>
      </w:r>
      <w:r>
        <w:rPr>
          <w:rFonts w:hint="default" w:ascii="Times New Roman" w:hAnsi="Times New Roman" w:cs="Times New Roman"/>
        </w:rPr>
        <w:t>on</w:t>
      </w:r>
      <w:r>
        <w:rPr>
          <w:rFonts w:hint="default" w:ascii="Times New Roman" w:hAnsi="Times New Roman" w:cs="Times New Roman"/>
          <w:spacing w:val="-11"/>
        </w:rPr>
        <w:t xml:space="preserve"> </w:t>
      </w:r>
      <w:r>
        <w:rPr>
          <w:rFonts w:hint="default" w:ascii="Times New Roman" w:hAnsi="Times New Roman" w:cs="Times New Roman"/>
        </w:rPr>
        <w:t>daily</w:t>
      </w:r>
      <w:r>
        <w:rPr>
          <w:rFonts w:hint="default" w:ascii="Times New Roman" w:hAnsi="Times New Roman" w:cs="Times New Roman"/>
          <w:spacing w:val="-12"/>
        </w:rPr>
        <w:t xml:space="preserve"> </w:t>
      </w:r>
      <w:r>
        <w:rPr>
          <w:rFonts w:hint="default" w:ascii="Times New Roman" w:hAnsi="Times New Roman" w:cs="Times New Roman"/>
        </w:rPr>
        <w:t>basis</w:t>
      </w:r>
      <w:r>
        <w:rPr>
          <w:rFonts w:hint="default" w:ascii="Times New Roman" w:hAnsi="Times New Roman" w:cs="Times New Roman"/>
          <w:spacing w:val="-11"/>
        </w:rPr>
        <w:t xml:space="preserve"> </w:t>
      </w:r>
      <w:r>
        <w:rPr>
          <w:rFonts w:hint="default" w:ascii="Times New Roman" w:hAnsi="Times New Roman" w:cs="Times New Roman"/>
        </w:rPr>
        <w:t>from</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1"/>
        </w:rPr>
        <w:t xml:space="preserve"> </w:t>
      </w:r>
      <w:r>
        <w:rPr>
          <w:rFonts w:hint="default" w:ascii="Times New Roman" w:hAnsi="Times New Roman" w:cs="Times New Roman"/>
        </w:rPr>
        <w:t>time</w:t>
      </w:r>
      <w:r>
        <w:rPr>
          <w:rFonts w:hint="default" w:ascii="Times New Roman" w:hAnsi="Times New Roman" w:cs="Times New Roman"/>
          <w:spacing w:val="-12"/>
        </w:rPr>
        <w:t xml:space="preserve"> </w:t>
      </w:r>
      <w:r>
        <w:rPr>
          <w:rFonts w:hint="default" w:ascii="Times New Roman" w:hAnsi="Times New Roman" w:cs="Times New Roman"/>
        </w:rPr>
        <w:t>market</w:t>
      </w:r>
      <w:r>
        <w:rPr>
          <w:rFonts w:hint="default" w:ascii="Times New Roman" w:hAnsi="Times New Roman" w:cs="Times New Roman"/>
          <w:spacing w:val="-12"/>
        </w:rPr>
        <w:t xml:space="preserve"> </w:t>
      </w:r>
      <w:r>
        <w:rPr>
          <w:rFonts w:hint="default" w:ascii="Times New Roman" w:hAnsi="Times New Roman" w:cs="Times New Roman"/>
        </w:rPr>
        <w:t>opens</w:t>
      </w:r>
      <w:r>
        <w:rPr>
          <w:rFonts w:hint="default" w:ascii="Times New Roman" w:hAnsi="Times New Roman" w:cs="Times New Roman"/>
          <w:spacing w:val="-11"/>
        </w:rPr>
        <w:t xml:space="preserve"> </w:t>
      </w:r>
      <w:r>
        <w:rPr>
          <w:rFonts w:hint="default" w:ascii="Times New Roman" w:hAnsi="Times New Roman" w:cs="Times New Roman"/>
        </w:rPr>
        <w:t>till</w:t>
      </w:r>
      <w:r>
        <w:rPr>
          <w:rFonts w:hint="default" w:ascii="Times New Roman" w:hAnsi="Times New Roman" w:cs="Times New Roman"/>
          <w:spacing w:val="-12"/>
        </w:rPr>
        <w:t xml:space="preserve"> </w:t>
      </w:r>
      <w:r>
        <w:rPr>
          <w:rFonts w:hint="default" w:ascii="Times New Roman" w:hAnsi="Times New Roman" w:cs="Times New Roman"/>
        </w:rPr>
        <w:t>it</w:t>
      </w:r>
      <w:r>
        <w:rPr>
          <w:rFonts w:hint="default" w:ascii="Times New Roman" w:hAnsi="Times New Roman" w:cs="Times New Roman"/>
          <w:spacing w:val="-11"/>
        </w:rPr>
        <w:t xml:space="preserve"> </w:t>
      </w:r>
      <w:r>
        <w:rPr>
          <w:rFonts w:hint="default" w:ascii="Times New Roman" w:hAnsi="Times New Roman" w:cs="Times New Roman"/>
        </w:rPr>
        <w:t>closes.</w:t>
      </w:r>
    </w:p>
    <w:p>
      <w:pPr>
        <w:pStyle w:val="8"/>
        <w:jc w:val="both"/>
        <w:rPr>
          <w:rFonts w:hint="default" w:ascii="Times New Roman" w:hAnsi="Times New Roman" w:cs="Times New Roman"/>
          <w:sz w:val="30"/>
        </w:rPr>
      </w:pPr>
    </w:p>
    <w:p>
      <w:pPr>
        <w:pStyle w:val="8"/>
        <w:jc w:val="both"/>
        <w:rPr>
          <w:rFonts w:hint="default" w:ascii="Times New Roman" w:hAnsi="Times New Roman" w:cs="Times New Roman"/>
          <w:sz w:val="30"/>
        </w:rPr>
      </w:pPr>
    </w:p>
    <w:p>
      <w:pPr>
        <w:pStyle w:val="8"/>
        <w:jc w:val="both"/>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4"/>
        </w:rPr>
      </w:pPr>
    </w:p>
    <w:p>
      <w:pPr>
        <w:pStyle w:val="3"/>
        <w:spacing w:line="420" w:lineRule="auto"/>
        <w:ind w:left="3470" w:right="3422" w:firstLine="760"/>
        <w:rPr>
          <w:rFonts w:hint="default" w:ascii="Times New Roman" w:hAnsi="Times New Roman" w:cs="Times New Roman"/>
          <w:sz w:val="44"/>
          <w:szCs w:val="44"/>
        </w:rPr>
      </w:pPr>
      <w:r>
        <w:rPr>
          <w:rFonts w:hint="default" w:ascii="Times New Roman" w:hAnsi="Times New Roman" w:cs="Times New Roman"/>
          <w:sz w:val="44"/>
          <w:szCs w:val="44"/>
        </w:rPr>
        <w:t xml:space="preserve">CHAPTER 2 </w:t>
      </w:r>
    </w:p>
    <w:p>
      <w:pPr>
        <w:pStyle w:val="3"/>
        <w:spacing w:line="420" w:lineRule="auto"/>
        <w:ind w:left="3470" w:right="3422" w:firstLine="760"/>
        <w:rPr>
          <w:rFonts w:hint="default" w:ascii="Times New Roman" w:hAnsi="Times New Roman" w:cs="Times New Roman"/>
          <w:sz w:val="44"/>
          <w:szCs w:val="44"/>
        </w:rPr>
      </w:pPr>
    </w:p>
    <w:p>
      <w:pPr>
        <w:pStyle w:val="3"/>
        <w:spacing w:line="420" w:lineRule="auto"/>
        <w:ind w:left="3470" w:right="3422" w:firstLine="760"/>
        <w:rPr>
          <w:rFonts w:hint="default" w:ascii="Times New Roman" w:hAnsi="Times New Roman" w:cs="Times New Roman"/>
          <w:sz w:val="44"/>
          <w:szCs w:val="44"/>
        </w:rPr>
      </w:pPr>
    </w:p>
    <w:p>
      <w:pPr>
        <w:pStyle w:val="3"/>
        <w:spacing w:line="420" w:lineRule="auto"/>
        <w:ind w:left="3470" w:right="3422" w:firstLine="760"/>
        <w:rPr>
          <w:rFonts w:hint="default" w:ascii="Times New Roman" w:hAnsi="Times New Roman" w:cs="Times New Roman"/>
          <w:sz w:val="44"/>
          <w:szCs w:val="44"/>
        </w:rPr>
      </w:pPr>
    </w:p>
    <w:p>
      <w:pPr>
        <w:pStyle w:val="3"/>
        <w:spacing w:line="420" w:lineRule="auto"/>
        <w:ind w:left="3470" w:right="3422" w:firstLine="760"/>
        <w:rPr>
          <w:rFonts w:hint="default" w:ascii="Times New Roman" w:hAnsi="Times New Roman" w:cs="Times New Roman"/>
          <w:sz w:val="44"/>
          <w:szCs w:val="44"/>
        </w:rPr>
      </w:pPr>
    </w:p>
    <w:p>
      <w:pPr>
        <w:pStyle w:val="3"/>
        <w:spacing w:line="420" w:lineRule="auto"/>
        <w:ind w:left="3470" w:right="3422" w:firstLine="760"/>
        <w:rPr>
          <w:rFonts w:hint="default" w:ascii="Times New Roman" w:hAnsi="Times New Roman" w:cs="Times New Roman"/>
          <w:sz w:val="44"/>
          <w:szCs w:val="44"/>
        </w:rPr>
      </w:pPr>
    </w:p>
    <w:p>
      <w:pPr>
        <w:pStyle w:val="3"/>
        <w:spacing w:line="420" w:lineRule="auto"/>
        <w:ind w:left="3470" w:right="3422" w:firstLine="760"/>
        <w:rPr>
          <w:rFonts w:hint="default" w:ascii="Times New Roman" w:hAnsi="Times New Roman" w:cs="Times New Roman"/>
          <w:sz w:val="44"/>
          <w:szCs w:val="44"/>
        </w:rPr>
      </w:pPr>
    </w:p>
    <w:p>
      <w:pPr>
        <w:pStyle w:val="3"/>
        <w:spacing w:line="420" w:lineRule="auto"/>
        <w:ind w:left="3470" w:right="3422" w:firstLine="760"/>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pStyle w:val="3"/>
        <w:spacing w:line="420" w:lineRule="auto"/>
        <w:ind w:left="2880" w:leftChars="0" w:right="3422" w:firstLine="720" w:firstLineChars="0"/>
        <w:rPr>
          <w:rFonts w:hint="default" w:ascii="Times New Roman" w:hAnsi="Times New Roman" w:cs="Times New Roman"/>
        </w:rPr>
      </w:pPr>
      <w:r>
        <w:rPr>
          <w:rFonts w:hint="default" w:ascii="Times New Roman" w:hAnsi="Times New Roman" w:cs="Times New Roman"/>
        </w:rPr>
        <w:t>LITERATURE SURVEY</w:t>
      </w:r>
    </w:p>
    <w:p>
      <w:pPr>
        <w:spacing w:after="0" w:line="420" w:lineRule="auto"/>
        <w:rPr>
          <w:rFonts w:hint="default" w:ascii="Times New Roman" w:hAnsi="Times New Roman" w:cs="Times New Roman"/>
        </w:rPr>
      </w:pPr>
    </w:p>
    <w:p>
      <w:pPr>
        <w:pStyle w:val="10"/>
        <w:numPr>
          <w:ilvl w:val="1"/>
          <w:numId w:val="2"/>
        </w:numPr>
        <w:tabs>
          <w:tab w:val="left" w:pos="1113"/>
        </w:tabs>
        <w:spacing w:before="58" w:after="0" w:line="240" w:lineRule="auto"/>
        <w:ind w:left="1112" w:right="0" w:hanging="481"/>
        <w:jc w:val="left"/>
        <w:rPr>
          <w:rFonts w:hint="default" w:ascii="Times New Roman" w:hAnsi="Times New Roman" w:cs="Times New Roman"/>
          <w:b/>
          <w:sz w:val="32"/>
        </w:rPr>
      </w:pPr>
      <w:r>
        <w:rPr>
          <w:rFonts w:hint="default" w:ascii="Times New Roman" w:hAnsi="Times New Roman" w:cs="Times New Roman"/>
          <w:b/>
          <w:sz w:val="32"/>
        </w:rPr>
        <w:t>INTRODUCTION:</w:t>
      </w:r>
    </w:p>
    <w:p>
      <w:pPr>
        <w:pStyle w:val="8"/>
        <w:rPr>
          <w:rFonts w:hint="default" w:ascii="Times New Roman" w:hAnsi="Times New Roman" w:cs="Times New Roman"/>
          <w:b/>
          <w:sz w:val="34"/>
        </w:rPr>
      </w:pPr>
    </w:p>
    <w:p>
      <w:pPr>
        <w:pStyle w:val="8"/>
        <w:spacing w:before="1"/>
        <w:rPr>
          <w:rFonts w:hint="default" w:ascii="Times New Roman" w:hAnsi="Times New Roman" w:cs="Times New Roman"/>
          <w:b/>
          <w:sz w:val="28"/>
          <w:szCs w:val="28"/>
        </w:rPr>
      </w:pPr>
    </w:p>
    <w:p>
      <w:pPr>
        <w:pStyle w:val="8"/>
        <w:spacing w:before="1"/>
        <w:ind w:left="632" w:right="290" w:firstLine="708"/>
        <w:jc w:val="both"/>
        <w:rPr>
          <w:rFonts w:hint="default" w:ascii="Times New Roman" w:hAnsi="Times New Roman" w:cs="Times New Roman"/>
          <w:sz w:val="28"/>
          <w:szCs w:val="28"/>
        </w:rPr>
      </w:pPr>
      <w:r>
        <w:rPr>
          <w:rFonts w:hint="default" w:ascii="Times New Roman" w:hAnsi="Times New Roman" w:cs="Times New Roman"/>
          <w:spacing w:val="-12"/>
          <w:sz w:val="28"/>
          <w:szCs w:val="28"/>
        </w:rPr>
        <w:t>We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consider</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financial</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market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model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with</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large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number</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interacting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agents. Investors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heterogeneous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their</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expectations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about</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future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evolution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 xml:space="preserve">asset price process. Their current expectation is based on the previous states of their “neighbors” and on a random signal about the “mood of the market.” But, having to manually search and analyze the data of stock market to the previous one and to keep tabs on the difference between for every investment is not an easy task to hand. </w:t>
      </w:r>
      <w:r>
        <w:rPr>
          <w:rFonts w:hint="default" w:ascii="Times New Roman" w:hAnsi="Times New Roman" w:cs="Times New Roman"/>
          <w:spacing w:val="-12"/>
          <w:sz w:val="28"/>
          <w:szCs w:val="28"/>
        </w:rPr>
        <w:t xml:space="preserve">We </w:t>
      </w:r>
      <w:r>
        <w:rPr>
          <w:rFonts w:hint="default" w:ascii="Times New Roman" w:hAnsi="Times New Roman" w:cs="Times New Roman"/>
          <w:sz w:val="28"/>
          <w:szCs w:val="28"/>
        </w:rPr>
        <w:t xml:space="preserve">analyze the asymptotic of both previous prices and asset prices. </w:t>
      </w:r>
      <w:r>
        <w:rPr>
          <w:rFonts w:hint="default" w:ascii="Times New Roman" w:hAnsi="Times New Roman" w:cs="Times New Roman"/>
          <w:spacing w:val="-12"/>
          <w:sz w:val="28"/>
          <w:szCs w:val="28"/>
        </w:rPr>
        <w:t xml:space="preserve">We </w:t>
      </w:r>
      <w:r>
        <w:rPr>
          <w:rFonts w:hint="default" w:ascii="Times New Roman" w:hAnsi="Times New Roman" w:cs="Times New Roman"/>
          <w:spacing w:val="2"/>
          <w:sz w:val="28"/>
          <w:szCs w:val="28"/>
        </w:rPr>
        <w:t xml:space="preserve">give </w:t>
      </w:r>
      <w:r>
        <w:rPr>
          <w:rFonts w:hint="default" w:ascii="Times New Roman" w:hAnsi="Times New Roman" w:cs="Times New Roman"/>
          <w:sz w:val="28"/>
          <w:szCs w:val="28"/>
        </w:rPr>
        <w:t>sufficient information</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so</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as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keep</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track</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all</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important</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attributes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stock</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its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related values. This helps an average user to reduce the time drag and effort to extract the information from stock monitoring websites and a literature has to be planned before the start of the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project.</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2"/>
        </w:rPr>
      </w:pPr>
    </w:p>
    <w:p>
      <w:pPr>
        <w:pStyle w:val="3"/>
        <w:numPr>
          <w:ilvl w:val="1"/>
          <w:numId w:val="2"/>
        </w:numPr>
        <w:tabs>
          <w:tab w:val="left" w:pos="1113"/>
        </w:tabs>
        <w:spacing w:before="0" w:after="0" w:line="240" w:lineRule="auto"/>
        <w:ind w:left="1112" w:right="0" w:hanging="481"/>
        <w:jc w:val="left"/>
        <w:rPr>
          <w:rFonts w:hint="default" w:ascii="Times New Roman" w:hAnsi="Times New Roman" w:cs="Times New Roman"/>
        </w:rPr>
      </w:pPr>
      <w:r>
        <w:rPr>
          <w:rFonts w:hint="default" w:ascii="Times New Roman" w:hAnsi="Times New Roman" w:cs="Times New Roman"/>
        </w:rPr>
        <w:t xml:space="preserve">PURPOSE OF THE </w:t>
      </w:r>
      <w:r>
        <w:rPr>
          <w:rFonts w:hint="default" w:ascii="Times New Roman" w:hAnsi="Times New Roman" w:cs="Times New Roman"/>
          <w:spacing w:val="-3"/>
        </w:rPr>
        <w:t>LITERATURE</w:t>
      </w:r>
      <w:r>
        <w:rPr>
          <w:rFonts w:hint="default" w:ascii="Times New Roman" w:hAnsi="Times New Roman" w:cs="Times New Roman"/>
          <w:spacing w:val="-19"/>
        </w:rPr>
        <w:t xml:space="preserve"> </w:t>
      </w:r>
      <w:r>
        <w:rPr>
          <w:rFonts w:hint="default" w:ascii="Times New Roman" w:hAnsi="Times New Roman" w:cs="Times New Roman"/>
          <w:spacing w:val="-6"/>
        </w:rPr>
        <w:t>SURVEY:</w:t>
      </w:r>
    </w:p>
    <w:p>
      <w:pPr>
        <w:pStyle w:val="8"/>
        <w:spacing w:before="2"/>
        <w:rPr>
          <w:rFonts w:hint="default" w:ascii="Times New Roman" w:hAnsi="Times New Roman" w:cs="Times New Roman"/>
          <w:b/>
          <w:sz w:val="32"/>
        </w:rPr>
      </w:pPr>
    </w:p>
    <w:p>
      <w:pPr>
        <w:pStyle w:val="8"/>
        <w:spacing w:before="1"/>
        <w:ind w:left="632" w:right="288" w:firstLine="708"/>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literature review plays a very important role in the research process. It is a source from where research ideas are drawn and developed into concepts and finally theories. It also provides the researcher a </w:t>
      </w:r>
      <w:r>
        <w:rPr>
          <w:rFonts w:hint="default" w:ascii="Times New Roman" w:hAnsi="Times New Roman" w:cs="Times New Roman"/>
          <w:spacing w:val="-4"/>
          <w:sz w:val="28"/>
          <w:szCs w:val="28"/>
        </w:rPr>
        <w:t xml:space="preserve">bird’s </w:t>
      </w:r>
      <w:r>
        <w:rPr>
          <w:rFonts w:hint="default" w:ascii="Times New Roman" w:hAnsi="Times New Roman" w:cs="Times New Roman"/>
          <w:sz w:val="28"/>
          <w:szCs w:val="28"/>
        </w:rPr>
        <w:t xml:space="preserve">eye view about the research done in that area so </w:t>
      </w:r>
      <w:r>
        <w:rPr>
          <w:rFonts w:hint="default" w:ascii="Times New Roman" w:hAnsi="Times New Roman" w:cs="Times New Roman"/>
          <w:spacing w:val="-5"/>
          <w:sz w:val="28"/>
          <w:szCs w:val="28"/>
        </w:rPr>
        <w:t xml:space="preserve">far. </w:t>
      </w:r>
      <w:r>
        <w:rPr>
          <w:rFonts w:hint="default" w:ascii="Times New Roman" w:hAnsi="Times New Roman" w:cs="Times New Roman"/>
          <w:sz w:val="28"/>
          <w:szCs w:val="28"/>
        </w:rPr>
        <w:t xml:space="preserve">Depending on what is observed in the literature </w:t>
      </w:r>
      <w:r>
        <w:rPr>
          <w:rFonts w:hint="default" w:ascii="Times New Roman" w:hAnsi="Times New Roman" w:cs="Times New Roman"/>
          <w:spacing w:val="-3"/>
          <w:sz w:val="28"/>
          <w:szCs w:val="28"/>
        </w:rPr>
        <w:t xml:space="preserve">review, </w:t>
      </w:r>
      <w:r>
        <w:rPr>
          <w:rFonts w:hint="default" w:ascii="Times New Roman" w:hAnsi="Times New Roman" w:cs="Times New Roman"/>
          <w:sz w:val="28"/>
          <w:szCs w:val="28"/>
        </w:rPr>
        <w:t>a researcher will</w:t>
      </w:r>
      <w:r>
        <w:rPr>
          <w:rFonts w:hint="default" w:ascii="Times New Roman" w:hAnsi="Times New Roman" w:cs="Times New Roman"/>
          <w:spacing w:val="-22"/>
          <w:sz w:val="28"/>
          <w:szCs w:val="28"/>
        </w:rPr>
        <w:t xml:space="preserve"> </w:t>
      </w:r>
      <w:r>
        <w:rPr>
          <w:rFonts w:hint="default" w:ascii="Times New Roman" w:hAnsi="Times New Roman" w:cs="Times New Roman"/>
          <w:sz w:val="28"/>
          <w:szCs w:val="28"/>
        </w:rPr>
        <w:t>understand</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where</w:t>
      </w:r>
      <w:r>
        <w:rPr>
          <w:rFonts w:hint="default" w:ascii="Times New Roman" w:hAnsi="Times New Roman" w:cs="Times New Roman"/>
          <w:spacing w:val="-23"/>
          <w:sz w:val="28"/>
          <w:szCs w:val="28"/>
        </w:rPr>
        <w:t xml:space="preserve"> </w:t>
      </w:r>
      <w:r>
        <w:rPr>
          <w:rFonts w:hint="default" w:ascii="Times New Roman" w:hAnsi="Times New Roman" w:cs="Times New Roman"/>
          <w:sz w:val="28"/>
          <w:szCs w:val="28"/>
        </w:rPr>
        <w:t>his/her</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research</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stands.</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Here</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22"/>
          <w:sz w:val="28"/>
          <w:szCs w:val="28"/>
        </w:rPr>
        <w:t xml:space="preserve"> </w:t>
      </w:r>
      <w:r>
        <w:rPr>
          <w:rFonts w:hint="default" w:ascii="Times New Roman" w:hAnsi="Times New Roman" w:cs="Times New Roman"/>
          <w:sz w:val="28"/>
          <w:szCs w:val="28"/>
        </w:rPr>
        <w:t>literature</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survey,</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all</w:t>
      </w:r>
      <w:r>
        <w:rPr>
          <w:rFonts w:hint="default" w:ascii="Times New Roman" w:hAnsi="Times New Roman" w:cs="Times New Roman"/>
          <w:spacing w:val="-19"/>
          <w:sz w:val="28"/>
          <w:szCs w:val="28"/>
        </w:rPr>
        <w:t xml:space="preserve"> </w:t>
      </w:r>
      <w:r>
        <w:rPr>
          <w:rFonts w:hint="default" w:ascii="Times New Roman" w:hAnsi="Times New Roman" w:cs="Times New Roman"/>
          <w:spacing w:val="-4"/>
          <w:sz w:val="28"/>
          <w:szCs w:val="28"/>
        </w:rPr>
        <w:t xml:space="preserve">primary, </w:t>
      </w:r>
      <w:r>
        <w:rPr>
          <w:rFonts w:hint="default" w:ascii="Times New Roman" w:hAnsi="Times New Roman" w:cs="Times New Roman"/>
          <w:sz w:val="28"/>
          <w:szCs w:val="28"/>
        </w:rPr>
        <w:t>secondary and tertiary sources of information were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searched.</w:t>
      </w:r>
    </w:p>
    <w:p>
      <w:pPr>
        <w:pStyle w:val="8"/>
        <w:spacing w:before="11"/>
        <w:rPr>
          <w:rFonts w:hint="default" w:ascii="Times New Roman" w:hAnsi="Times New Roman" w:cs="Times New Roman"/>
          <w:sz w:val="28"/>
          <w:szCs w:val="28"/>
        </w:rPr>
      </w:pPr>
    </w:p>
    <w:p>
      <w:pPr>
        <w:pStyle w:val="8"/>
        <w:ind w:left="632" w:right="297" w:firstLine="708"/>
        <w:jc w:val="both"/>
        <w:rPr>
          <w:rFonts w:hint="default" w:ascii="Times New Roman" w:hAnsi="Times New Roman" w:cs="Times New Roman"/>
          <w:sz w:val="28"/>
          <w:szCs w:val="28"/>
        </w:rPr>
      </w:pPr>
      <w:r>
        <w:rPr>
          <w:rFonts w:hint="default" w:ascii="Times New Roman" w:hAnsi="Times New Roman" w:cs="Times New Roman"/>
          <w:sz w:val="28"/>
          <w:szCs w:val="28"/>
        </w:rPr>
        <w:t>The study of literature on “Automation of Daily Stock Movements with Selenium” in general and in the field of library and information science particularly revealed</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several</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efforts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made</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scholars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different</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discipline.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purpose</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the literature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survey</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collect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plethora</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9"/>
          <w:sz w:val="28"/>
          <w:szCs w:val="28"/>
        </w:rPr>
        <w:t xml:space="preserve"> </w:t>
      </w:r>
      <w:r>
        <w:rPr>
          <w:rFonts w:hint="default" w:ascii="Times New Roman" w:hAnsi="Times New Roman" w:cs="Times New Roman"/>
          <w:spacing w:val="-3"/>
          <w:sz w:val="28"/>
          <w:szCs w:val="28"/>
        </w:rPr>
        <w:t>journal’s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article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about</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stock</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movements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and stock volatility on “Automation of Daily Stock Movements with Selenium” with abstract.</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main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aim</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collection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provide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guideline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brief</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information of</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researcher,</w:t>
      </w:r>
      <w:r>
        <w:rPr>
          <w:rFonts w:hint="default" w:ascii="Times New Roman" w:hAnsi="Times New Roman" w:cs="Times New Roman"/>
          <w:spacing w:val="-22"/>
          <w:sz w:val="28"/>
          <w:szCs w:val="28"/>
        </w:rPr>
        <w:t xml:space="preserve"> </w:t>
      </w:r>
      <w:r>
        <w:rPr>
          <w:rFonts w:hint="default" w:ascii="Times New Roman" w:hAnsi="Times New Roman" w:cs="Times New Roman"/>
          <w:sz w:val="28"/>
          <w:szCs w:val="28"/>
        </w:rPr>
        <w:t>user</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other</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individuals</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who</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want</w:t>
      </w:r>
      <w:r>
        <w:rPr>
          <w:rFonts w:hint="default" w:ascii="Times New Roman" w:hAnsi="Times New Roman" w:cs="Times New Roman"/>
          <w:spacing w:val="-21"/>
          <w:sz w:val="28"/>
          <w:szCs w:val="28"/>
        </w:rPr>
        <w:t xml:space="preserve"> </w:t>
      </w:r>
      <w:r>
        <w:rPr>
          <w:rFonts w:hint="default" w:ascii="Times New Roman" w:hAnsi="Times New Roman" w:cs="Times New Roman"/>
          <w:sz w:val="28"/>
          <w:szCs w:val="28"/>
        </w:rPr>
        <w:t>information</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about</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stock</w:t>
      </w:r>
      <w:r>
        <w:rPr>
          <w:rFonts w:hint="default" w:ascii="Times New Roman" w:hAnsi="Times New Roman" w:cs="Times New Roman"/>
          <w:spacing w:val="-22"/>
          <w:sz w:val="28"/>
          <w:szCs w:val="28"/>
        </w:rPr>
        <w:t xml:space="preserve"> </w:t>
      </w:r>
      <w:r>
        <w:rPr>
          <w:rFonts w:hint="default" w:ascii="Times New Roman" w:hAnsi="Times New Roman" w:cs="Times New Roman"/>
          <w:sz w:val="28"/>
          <w:szCs w:val="28"/>
        </w:rPr>
        <w:t>investments</w:t>
      </w:r>
    </w:p>
    <w:p>
      <w:pPr>
        <w:pStyle w:val="8"/>
        <w:rPr>
          <w:rFonts w:hint="default" w:ascii="Times New Roman" w:hAnsi="Times New Roman" w:cs="Times New Roman"/>
          <w:sz w:val="28"/>
          <w:szCs w:val="28"/>
        </w:rPr>
      </w:pPr>
    </w:p>
    <w:p>
      <w:pPr>
        <w:pStyle w:val="8"/>
        <w:rPr>
          <w:rFonts w:hint="default" w:ascii="Times New Roman" w:hAnsi="Times New Roman" w:cs="Times New Roman"/>
          <w:sz w:val="28"/>
          <w:szCs w:val="28"/>
        </w:rPr>
      </w:pPr>
    </w:p>
    <w:p>
      <w:pPr>
        <w:pStyle w:val="10"/>
        <w:numPr>
          <w:ilvl w:val="0"/>
          <w:numId w:val="3"/>
        </w:numPr>
        <w:tabs>
          <w:tab w:val="left" w:pos="969"/>
        </w:tabs>
        <w:spacing w:before="0" w:after="0" w:line="242" w:lineRule="auto"/>
        <w:ind w:left="981" w:right="1834" w:hanging="349"/>
        <w:jc w:val="left"/>
        <w:rPr>
          <w:rFonts w:hint="default" w:ascii="Times New Roman" w:hAnsi="Times New Roman" w:cs="Times New Roman"/>
          <w:sz w:val="28"/>
          <w:szCs w:val="28"/>
        </w:rPr>
      </w:pPr>
      <w:r>
        <w:rPr>
          <w:rFonts w:hint="default" w:ascii="Times New Roman" w:hAnsi="Times New Roman" w:cs="Times New Roman"/>
          <w:sz w:val="28"/>
          <w:szCs w:val="28"/>
        </w:rPr>
        <w:t>know who writes, what and where about “Automation of Daily</w:t>
      </w:r>
      <w:r>
        <w:rPr>
          <w:rFonts w:hint="default" w:ascii="Times New Roman" w:hAnsi="Times New Roman" w:cs="Times New Roman"/>
          <w:spacing w:val="-36"/>
          <w:sz w:val="28"/>
          <w:szCs w:val="28"/>
        </w:rPr>
        <w:t xml:space="preserve"> </w:t>
      </w:r>
      <w:r>
        <w:rPr>
          <w:rFonts w:hint="default" w:ascii="Times New Roman" w:hAnsi="Times New Roman" w:cs="Times New Roman"/>
          <w:sz w:val="28"/>
          <w:szCs w:val="28"/>
        </w:rPr>
        <w:t>Stock Movements with</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Selenium”;</w:t>
      </w:r>
    </w:p>
    <w:p>
      <w:pPr>
        <w:pStyle w:val="10"/>
        <w:numPr>
          <w:ilvl w:val="0"/>
          <w:numId w:val="3"/>
        </w:numPr>
        <w:tabs>
          <w:tab w:val="left" w:pos="1045"/>
        </w:tabs>
        <w:spacing w:before="0" w:after="0" w:line="240" w:lineRule="auto"/>
        <w:ind w:left="1050" w:right="2706" w:hanging="419"/>
        <w:jc w:val="left"/>
        <w:rPr>
          <w:rFonts w:hint="default" w:ascii="Times New Roman" w:hAnsi="Times New Roman" w:cs="Times New Roman"/>
          <w:sz w:val="28"/>
          <w:szCs w:val="28"/>
        </w:rPr>
      </w:pPr>
      <w:r>
        <w:rPr>
          <w:rFonts w:hint="default" w:ascii="Times New Roman" w:hAnsi="Times New Roman" w:cs="Times New Roman"/>
          <w:sz w:val="28"/>
          <w:szCs w:val="28"/>
        </w:rPr>
        <w:t>identify the tools and sources of “Automation of Daily</w:t>
      </w:r>
      <w:r>
        <w:rPr>
          <w:rFonts w:hint="default" w:ascii="Times New Roman" w:hAnsi="Times New Roman" w:cs="Times New Roman"/>
          <w:spacing w:val="-32"/>
          <w:sz w:val="28"/>
          <w:szCs w:val="28"/>
        </w:rPr>
        <w:t xml:space="preserve"> </w:t>
      </w:r>
      <w:r>
        <w:rPr>
          <w:rFonts w:hint="default" w:ascii="Times New Roman" w:hAnsi="Times New Roman" w:cs="Times New Roman"/>
          <w:sz w:val="28"/>
          <w:szCs w:val="28"/>
        </w:rPr>
        <w:t>Stock Movements with Selenium”,</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and</w:t>
      </w:r>
    </w:p>
    <w:p>
      <w:pPr>
        <w:pStyle w:val="10"/>
        <w:numPr>
          <w:ilvl w:val="0"/>
          <w:numId w:val="3"/>
        </w:numPr>
        <w:tabs>
          <w:tab w:val="left" w:pos="1122"/>
        </w:tabs>
        <w:spacing w:before="0" w:after="0" w:line="240" w:lineRule="auto"/>
        <w:ind w:left="1120" w:right="1793" w:hanging="488"/>
        <w:jc w:val="left"/>
        <w:rPr>
          <w:rFonts w:hint="default" w:ascii="Times New Roman" w:hAnsi="Times New Roman" w:cs="Times New Roman"/>
          <w:sz w:val="28"/>
          <w:szCs w:val="28"/>
        </w:rPr>
      </w:pPr>
      <w:r>
        <w:rPr>
          <w:rFonts w:hint="default" w:ascii="Times New Roman" w:hAnsi="Times New Roman" w:cs="Times New Roman"/>
          <w:sz w:val="28"/>
          <w:szCs w:val="28"/>
        </w:rPr>
        <w:t>prepare the relevant bibliographic entries with abstract of the</w:t>
      </w:r>
      <w:r>
        <w:rPr>
          <w:rFonts w:hint="default" w:ascii="Times New Roman" w:hAnsi="Times New Roman" w:cs="Times New Roman"/>
          <w:spacing w:val="-39"/>
          <w:sz w:val="28"/>
          <w:szCs w:val="28"/>
        </w:rPr>
        <w:t xml:space="preserve"> </w:t>
      </w:r>
      <w:r>
        <w:rPr>
          <w:rFonts w:hint="default" w:ascii="Times New Roman" w:hAnsi="Times New Roman" w:cs="Times New Roman"/>
          <w:sz w:val="28"/>
          <w:szCs w:val="28"/>
        </w:rPr>
        <w:t>related topic.</w:t>
      </w: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spacing w:after="0" w:line="240" w:lineRule="auto"/>
        <w:jc w:val="left"/>
        <w:rPr>
          <w:rFonts w:hint="default" w:ascii="Times New Roman" w:hAnsi="Times New Roman" w:cs="Times New Roman"/>
          <w:sz w:val="28"/>
          <w:szCs w:val="28"/>
        </w:rPr>
      </w:pPr>
    </w:p>
    <w:p>
      <w:pPr>
        <w:pStyle w:val="3"/>
        <w:numPr>
          <w:ilvl w:val="1"/>
          <w:numId w:val="2"/>
        </w:numPr>
        <w:tabs>
          <w:tab w:val="left" w:pos="1113"/>
        </w:tabs>
        <w:spacing w:before="228" w:after="0" w:line="240" w:lineRule="auto"/>
        <w:ind w:left="1112" w:right="0" w:hanging="481"/>
        <w:jc w:val="left"/>
        <w:rPr>
          <w:rFonts w:hint="default" w:ascii="Times New Roman" w:hAnsi="Times New Roman" w:cs="Times New Roman"/>
        </w:rPr>
      </w:pPr>
      <w:r>
        <w:rPr>
          <w:rFonts w:hint="default" w:cs="Times New Roman"/>
          <w:lang w:val="en-US"/>
        </w:rPr>
        <w:t>S</w:t>
      </w:r>
      <w:r>
        <w:rPr>
          <w:rFonts w:hint="default" w:ascii="Times New Roman" w:hAnsi="Times New Roman" w:cs="Times New Roman"/>
        </w:rPr>
        <w:t>COPE OF THE</w:t>
      </w:r>
      <w:r>
        <w:rPr>
          <w:rFonts w:hint="default" w:ascii="Times New Roman" w:hAnsi="Times New Roman" w:cs="Times New Roman"/>
          <w:spacing w:val="-20"/>
        </w:rPr>
        <w:t xml:space="preserve"> </w:t>
      </w:r>
      <w:r>
        <w:rPr>
          <w:rFonts w:hint="default" w:ascii="Times New Roman" w:hAnsi="Times New Roman" w:cs="Times New Roman"/>
          <w:spacing w:val="-5"/>
        </w:rPr>
        <w:t>STUDY:</w:t>
      </w:r>
    </w:p>
    <w:p>
      <w:pPr>
        <w:pStyle w:val="8"/>
        <w:spacing w:before="2"/>
        <w:rPr>
          <w:rFonts w:hint="default" w:ascii="Times New Roman" w:hAnsi="Times New Roman" w:cs="Times New Roman"/>
          <w:b/>
          <w:sz w:val="32"/>
        </w:rPr>
      </w:pPr>
    </w:p>
    <w:p>
      <w:pPr>
        <w:pStyle w:val="8"/>
        <w:ind w:left="632" w:right="297" w:firstLine="708"/>
        <w:jc w:val="both"/>
        <w:rPr>
          <w:rFonts w:hint="default" w:ascii="Times New Roman" w:hAnsi="Times New Roman" w:cs="Times New Roman"/>
        </w:rPr>
      </w:pPr>
      <w:r>
        <w:rPr>
          <w:rFonts w:hint="default" w:ascii="Times New Roman" w:hAnsi="Times New Roman" w:cs="Times New Roman"/>
        </w:rPr>
        <w:t xml:space="preserve">The survey is a recognized and accepted part of the modern </w:t>
      </w:r>
      <w:r>
        <w:rPr>
          <w:rFonts w:hint="default" w:ascii="Times New Roman" w:hAnsi="Times New Roman" w:cs="Times New Roman"/>
          <w:spacing w:val="-4"/>
        </w:rPr>
        <w:t xml:space="preserve">society. </w:t>
      </w:r>
      <w:r>
        <w:rPr>
          <w:rFonts w:hint="default" w:ascii="Times New Roman" w:hAnsi="Times New Roman" w:cs="Times New Roman"/>
        </w:rPr>
        <w:t>It is one of the</w:t>
      </w:r>
      <w:r>
        <w:rPr>
          <w:rFonts w:hint="default" w:ascii="Times New Roman" w:hAnsi="Times New Roman" w:cs="Times New Roman"/>
          <w:spacing w:val="-23"/>
        </w:rPr>
        <w:t xml:space="preserve"> </w:t>
      </w:r>
      <w:r>
        <w:rPr>
          <w:rFonts w:hint="default" w:ascii="Times New Roman" w:hAnsi="Times New Roman" w:cs="Times New Roman"/>
        </w:rPr>
        <w:t>means</w:t>
      </w:r>
      <w:r>
        <w:rPr>
          <w:rFonts w:hint="default" w:ascii="Times New Roman" w:hAnsi="Times New Roman" w:cs="Times New Roman"/>
          <w:spacing w:val="-21"/>
        </w:rPr>
        <w:t xml:space="preserve"> </w:t>
      </w:r>
      <w:r>
        <w:rPr>
          <w:rFonts w:hint="default" w:ascii="Times New Roman" w:hAnsi="Times New Roman" w:cs="Times New Roman"/>
        </w:rPr>
        <w:t>by</w:t>
      </w:r>
      <w:r>
        <w:rPr>
          <w:rFonts w:hint="default" w:ascii="Times New Roman" w:hAnsi="Times New Roman" w:cs="Times New Roman"/>
          <w:spacing w:val="-21"/>
        </w:rPr>
        <w:t xml:space="preserve"> </w:t>
      </w:r>
      <w:r>
        <w:rPr>
          <w:rFonts w:hint="default" w:ascii="Times New Roman" w:hAnsi="Times New Roman" w:cs="Times New Roman"/>
        </w:rPr>
        <w:t>which</w:t>
      </w:r>
      <w:r>
        <w:rPr>
          <w:rFonts w:hint="default" w:ascii="Times New Roman" w:hAnsi="Times New Roman" w:cs="Times New Roman"/>
          <w:spacing w:val="-21"/>
        </w:rPr>
        <w:t xml:space="preserve"> </w:t>
      </w:r>
      <w:r>
        <w:rPr>
          <w:rFonts w:hint="default" w:ascii="Times New Roman" w:hAnsi="Times New Roman" w:cs="Times New Roman"/>
        </w:rPr>
        <w:t>society</w:t>
      </w:r>
      <w:r>
        <w:rPr>
          <w:rFonts w:hint="default" w:ascii="Times New Roman" w:hAnsi="Times New Roman" w:cs="Times New Roman"/>
          <w:spacing w:val="-19"/>
        </w:rPr>
        <w:t xml:space="preserve"> </w:t>
      </w:r>
      <w:r>
        <w:rPr>
          <w:rFonts w:hint="default" w:ascii="Times New Roman" w:hAnsi="Times New Roman" w:cs="Times New Roman"/>
        </w:rPr>
        <w:t>keeps</w:t>
      </w:r>
      <w:r>
        <w:rPr>
          <w:rFonts w:hint="default" w:ascii="Times New Roman" w:hAnsi="Times New Roman" w:cs="Times New Roman"/>
          <w:spacing w:val="-21"/>
        </w:rPr>
        <w:t xml:space="preserve"> </w:t>
      </w:r>
      <w:r>
        <w:rPr>
          <w:rFonts w:hint="default" w:ascii="Times New Roman" w:hAnsi="Times New Roman" w:cs="Times New Roman"/>
        </w:rPr>
        <w:t>it</w:t>
      </w:r>
      <w:r>
        <w:rPr>
          <w:rFonts w:hint="default" w:ascii="Times New Roman" w:hAnsi="Times New Roman" w:cs="Times New Roman"/>
          <w:spacing w:val="-21"/>
        </w:rPr>
        <w:t xml:space="preserve"> </w:t>
      </w:r>
      <w:r>
        <w:rPr>
          <w:rFonts w:hint="default" w:ascii="Times New Roman" w:hAnsi="Times New Roman" w:cs="Times New Roman"/>
        </w:rPr>
        <w:t>informed,</w:t>
      </w:r>
      <w:r>
        <w:rPr>
          <w:rFonts w:hint="default" w:ascii="Times New Roman" w:hAnsi="Times New Roman" w:cs="Times New Roman"/>
          <w:spacing w:val="-20"/>
        </w:rPr>
        <w:t xml:space="preserve"> </w:t>
      </w:r>
      <w:r>
        <w:rPr>
          <w:rFonts w:hint="default" w:ascii="Times New Roman" w:hAnsi="Times New Roman" w:cs="Times New Roman"/>
        </w:rPr>
        <w:t>away</w:t>
      </w:r>
      <w:r>
        <w:rPr>
          <w:rFonts w:hint="default" w:ascii="Times New Roman" w:hAnsi="Times New Roman" w:cs="Times New Roman"/>
          <w:spacing w:val="-21"/>
        </w:rPr>
        <w:t xml:space="preserve"> </w:t>
      </w:r>
      <w:r>
        <w:rPr>
          <w:rFonts w:hint="default" w:ascii="Times New Roman" w:hAnsi="Times New Roman" w:cs="Times New Roman"/>
        </w:rPr>
        <w:t>of</w:t>
      </w:r>
      <w:r>
        <w:rPr>
          <w:rFonts w:hint="default" w:ascii="Times New Roman" w:hAnsi="Times New Roman" w:cs="Times New Roman"/>
          <w:spacing w:val="-23"/>
        </w:rPr>
        <w:t xml:space="preserve"> </w:t>
      </w:r>
      <w:r>
        <w:rPr>
          <w:rFonts w:hint="default" w:ascii="Times New Roman" w:hAnsi="Times New Roman" w:cs="Times New Roman"/>
        </w:rPr>
        <w:t>bringing</w:t>
      </w:r>
      <w:r>
        <w:rPr>
          <w:rFonts w:hint="default" w:ascii="Times New Roman" w:hAnsi="Times New Roman" w:cs="Times New Roman"/>
          <w:spacing w:val="-21"/>
        </w:rPr>
        <w:t xml:space="preserve"> </w:t>
      </w:r>
      <w:r>
        <w:rPr>
          <w:rFonts w:hint="default" w:ascii="Times New Roman" w:hAnsi="Times New Roman" w:cs="Times New Roman"/>
        </w:rPr>
        <w:t>under</w:t>
      </w:r>
      <w:r>
        <w:rPr>
          <w:rFonts w:hint="default" w:ascii="Times New Roman" w:hAnsi="Times New Roman" w:cs="Times New Roman"/>
          <w:spacing w:val="-19"/>
        </w:rPr>
        <w:t xml:space="preserve"> </w:t>
      </w:r>
      <w:r>
        <w:rPr>
          <w:rFonts w:hint="default" w:ascii="Times New Roman" w:hAnsi="Times New Roman" w:cs="Times New Roman"/>
        </w:rPr>
        <w:t>central</w:t>
      </w:r>
      <w:r>
        <w:rPr>
          <w:rFonts w:hint="default" w:ascii="Times New Roman" w:hAnsi="Times New Roman" w:cs="Times New Roman"/>
          <w:spacing w:val="-19"/>
        </w:rPr>
        <w:t xml:space="preserve"> </w:t>
      </w:r>
      <w:r>
        <w:rPr>
          <w:rFonts w:hint="default" w:ascii="Times New Roman" w:hAnsi="Times New Roman" w:cs="Times New Roman"/>
        </w:rPr>
        <w:t>situations of</w:t>
      </w:r>
      <w:r>
        <w:rPr>
          <w:rFonts w:hint="default" w:ascii="Times New Roman" w:hAnsi="Times New Roman" w:cs="Times New Roman"/>
          <w:spacing w:val="-13"/>
        </w:rPr>
        <w:t xml:space="preserve"> </w:t>
      </w:r>
      <w:r>
        <w:rPr>
          <w:rFonts w:hint="default" w:ascii="Times New Roman" w:hAnsi="Times New Roman" w:cs="Times New Roman"/>
        </w:rPr>
        <w:t>increasing</w:t>
      </w:r>
      <w:r>
        <w:rPr>
          <w:rFonts w:hint="default" w:ascii="Times New Roman" w:hAnsi="Times New Roman" w:cs="Times New Roman"/>
          <w:spacing w:val="-12"/>
        </w:rPr>
        <w:t xml:space="preserve"> </w:t>
      </w:r>
      <w:r>
        <w:rPr>
          <w:rFonts w:hint="default" w:ascii="Times New Roman" w:hAnsi="Times New Roman" w:cs="Times New Roman"/>
        </w:rPr>
        <w:t>size</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4"/>
        </w:rPr>
        <w:t xml:space="preserve"> </w:t>
      </w:r>
      <w:r>
        <w:rPr>
          <w:rFonts w:hint="default" w:ascii="Times New Roman" w:hAnsi="Times New Roman" w:cs="Times New Roman"/>
        </w:rPr>
        <w:t>complexity</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rPr>
        <w:t>obtaining</w:t>
      </w:r>
      <w:r>
        <w:rPr>
          <w:rFonts w:hint="default" w:ascii="Times New Roman" w:hAnsi="Times New Roman" w:cs="Times New Roman"/>
          <w:spacing w:val="-13"/>
        </w:rPr>
        <w:t xml:space="preserve"> </w:t>
      </w:r>
      <w:r>
        <w:rPr>
          <w:rFonts w:hint="default" w:ascii="Times New Roman" w:hAnsi="Times New Roman" w:cs="Times New Roman"/>
        </w:rPr>
        <w:t>perceptive</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2"/>
        </w:rPr>
        <w:t xml:space="preserve"> </w:t>
      </w:r>
      <w:r>
        <w:rPr>
          <w:rFonts w:hint="default" w:ascii="Times New Roman" w:hAnsi="Times New Roman" w:cs="Times New Roman"/>
        </w:rPr>
        <w:t>standard</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rPr>
        <w:t>com</w:t>
      </w:r>
      <w:r>
        <w:rPr>
          <w:rFonts w:hint="default" w:ascii="Times New Roman" w:hAnsi="Times New Roman" w:cs="Times New Roman"/>
          <w:spacing w:val="-13"/>
        </w:rPr>
        <w:t xml:space="preserve"> </w:t>
      </w:r>
      <w:r>
        <w:rPr>
          <w:rFonts w:hint="default" w:ascii="Times New Roman" w:hAnsi="Times New Roman" w:cs="Times New Roman"/>
        </w:rPr>
        <w:t>parison. A survey gives an oversight of a field and is thus distinguishing from a sort of study which</w:t>
      </w:r>
      <w:r>
        <w:rPr>
          <w:rFonts w:hint="default" w:ascii="Times New Roman" w:hAnsi="Times New Roman" w:cs="Times New Roman"/>
          <w:spacing w:val="-15"/>
        </w:rPr>
        <w:t xml:space="preserve"> </w:t>
      </w:r>
      <w:r>
        <w:rPr>
          <w:rFonts w:hint="default" w:ascii="Times New Roman" w:hAnsi="Times New Roman" w:cs="Times New Roman"/>
        </w:rPr>
        <w:t>consists</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a</w:t>
      </w:r>
      <w:r>
        <w:rPr>
          <w:rFonts w:hint="default" w:ascii="Times New Roman" w:hAnsi="Times New Roman" w:cs="Times New Roman"/>
          <w:spacing w:val="-17"/>
        </w:rPr>
        <w:t xml:space="preserve"> </w:t>
      </w:r>
      <w:r>
        <w:rPr>
          <w:rFonts w:hint="default" w:ascii="Times New Roman" w:hAnsi="Times New Roman" w:cs="Times New Roman"/>
        </w:rPr>
        <w:t>microscopic</w:t>
      </w:r>
      <w:r>
        <w:rPr>
          <w:rFonts w:hint="default" w:ascii="Times New Roman" w:hAnsi="Times New Roman" w:cs="Times New Roman"/>
          <w:spacing w:val="-15"/>
        </w:rPr>
        <w:t xml:space="preserve"> </w:t>
      </w:r>
      <w:r>
        <w:rPr>
          <w:rFonts w:hint="default" w:ascii="Times New Roman" w:hAnsi="Times New Roman" w:cs="Times New Roman"/>
        </w:rPr>
        <w:t>examination</w:t>
      </w:r>
      <w:r>
        <w:rPr>
          <w:rFonts w:hint="default" w:ascii="Times New Roman" w:hAnsi="Times New Roman" w:cs="Times New Roman"/>
          <w:spacing w:val="-16"/>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a</w:t>
      </w:r>
      <w:r>
        <w:rPr>
          <w:rFonts w:hint="default" w:ascii="Times New Roman" w:hAnsi="Times New Roman" w:cs="Times New Roman"/>
          <w:spacing w:val="-17"/>
        </w:rPr>
        <w:t xml:space="preserve"> </w:t>
      </w:r>
      <w:r>
        <w:rPr>
          <w:rFonts w:hint="default" w:ascii="Times New Roman" w:hAnsi="Times New Roman" w:cs="Times New Roman"/>
        </w:rPr>
        <w:t>turf</w:t>
      </w:r>
      <w:r>
        <w:rPr>
          <w:rFonts w:hint="default" w:ascii="Times New Roman" w:hAnsi="Times New Roman" w:cs="Times New Roman"/>
          <w:spacing w:val="-17"/>
        </w:rPr>
        <w:t xml:space="preserve"> </w:t>
      </w:r>
      <w:r>
        <w:rPr>
          <w:rFonts w:hint="default" w:ascii="Times New Roman" w:hAnsi="Times New Roman" w:cs="Times New Roman"/>
        </w:rPr>
        <w:t>;</w:t>
      </w:r>
      <w:r>
        <w:rPr>
          <w:rFonts w:hint="default" w:ascii="Times New Roman" w:hAnsi="Times New Roman" w:cs="Times New Roman"/>
          <w:spacing w:val="-16"/>
        </w:rPr>
        <w:t xml:space="preserve"> </w:t>
      </w:r>
      <w:r>
        <w:rPr>
          <w:rFonts w:hint="default" w:ascii="Times New Roman" w:hAnsi="Times New Roman" w:cs="Times New Roman"/>
        </w:rPr>
        <w:t>it</w:t>
      </w:r>
      <w:r>
        <w:rPr>
          <w:rFonts w:hint="default" w:ascii="Times New Roman" w:hAnsi="Times New Roman" w:cs="Times New Roman"/>
          <w:spacing w:val="-16"/>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a</w:t>
      </w:r>
      <w:r>
        <w:rPr>
          <w:rFonts w:hint="default" w:ascii="Times New Roman" w:hAnsi="Times New Roman" w:cs="Times New Roman"/>
          <w:spacing w:val="-17"/>
        </w:rPr>
        <w:t xml:space="preserve"> </w:t>
      </w:r>
      <w:r>
        <w:rPr>
          <w:rFonts w:hint="default" w:ascii="Times New Roman" w:hAnsi="Times New Roman" w:cs="Times New Roman"/>
        </w:rPr>
        <w:t>m</w:t>
      </w:r>
      <w:r>
        <w:rPr>
          <w:rFonts w:hint="default" w:ascii="Times New Roman" w:hAnsi="Times New Roman" w:cs="Times New Roman"/>
          <w:spacing w:val="-15"/>
        </w:rPr>
        <w:t xml:space="preserve"> </w:t>
      </w:r>
      <w:r>
        <w:rPr>
          <w:rFonts w:hint="default" w:ascii="Times New Roman" w:hAnsi="Times New Roman" w:cs="Times New Roman"/>
        </w:rPr>
        <w:t>ap</w:t>
      </w:r>
      <w:r>
        <w:rPr>
          <w:rFonts w:hint="default" w:ascii="Times New Roman" w:hAnsi="Times New Roman" w:cs="Times New Roman"/>
          <w:spacing w:val="-16"/>
        </w:rPr>
        <w:t xml:space="preserve"> </w:t>
      </w:r>
      <w:r>
        <w:rPr>
          <w:rFonts w:hint="default" w:ascii="Times New Roman" w:hAnsi="Times New Roman" w:cs="Times New Roman"/>
        </w:rPr>
        <w:t>rather</w:t>
      </w:r>
      <w:r>
        <w:rPr>
          <w:rFonts w:hint="default" w:ascii="Times New Roman" w:hAnsi="Times New Roman" w:cs="Times New Roman"/>
          <w:spacing w:val="-17"/>
        </w:rPr>
        <w:t xml:space="preserve"> </w:t>
      </w:r>
      <w:r>
        <w:rPr>
          <w:rFonts w:hint="default" w:ascii="Times New Roman" w:hAnsi="Times New Roman" w:cs="Times New Roman"/>
        </w:rPr>
        <w:t>than</w:t>
      </w:r>
      <w:r>
        <w:rPr>
          <w:rFonts w:hint="default" w:ascii="Times New Roman" w:hAnsi="Times New Roman" w:cs="Times New Roman"/>
          <w:spacing w:val="-14"/>
        </w:rPr>
        <w:t xml:space="preserve"> </w:t>
      </w:r>
      <w:r>
        <w:rPr>
          <w:rFonts w:hint="default" w:ascii="Times New Roman" w:hAnsi="Times New Roman" w:cs="Times New Roman"/>
        </w:rPr>
        <w:t>a</w:t>
      </w:r>
      <w:r>
        <w:rPr>
          <w:rFonts w:hint="default" w:ascii="Times New Roman" w:hAnsi="Times New Roman" w:cs="Times New Roman"/>
          <w:spacing w:val="-17"/>
        </w:rPr>
        <w:t xml:space="preserve"> </w:t>
      </w:r>
      <w:r>
        <w:rPr>
          <w:rFonts w:hint="default" w:ascii="Times New Roman" w:hAnsi="Times New Roman" w:cs="Times New Roman"/>
        </w:rPr>
        <w:t>detailed plan. The survey must be planned before a start is</w:t>
      </w:r>
      <w:r>
        <w:rPr>
          <w:rFonts w:hint="default" w:ascii="Times New Roman" w:hAnsi="Times New Roman" w:cs="Times New Roman"/>
          <w:spacing w:val="-21"/>
        </w:rPr>
        <w:t xml:space="preserve"> </w:t>
      </w:r>
      <w:r>
        <w:rPr>
          <w:rFonts w:hint="default" w:ascii="Times New Roman" w:hAnsi="Times New Roman" w:cs="Times New Roman"/>
        </w:rPr>
        <w:t>made.</w:t>
      </w:r>
    </w:p>
    <w:p>
      <w:pPr>
        <w:pStyle w:val="8"/>
        <w:spacing w:before="1"/>
        <w:rPr>
          <w:rFonts w:hint="default" w:ascii="Times New Roman" w:hAnsi="Times New Roman" w:cs="Times New Roman"/>
        </w:rPr>
      </w:pPr>
    </w:p>
    <w:p>
      <w:pPr>
        <w:pStyle w:val="8"/>
        <w:ind w:left="632" w:right="295" w:firstLine="720"/>
        <w:jc w:val="both"/>
        <w:rPr>
          <w:rFonts w:hint="default" w:ascii="Times New Roman" w:hAnsi="Times New Roman" w:cs="Times New Roman"/>
        </w:rPr>
      </w:pPr>
      <w:r>
        <w:rPr>
          <w:rFonts w:hint="default" w:ascii="Times New Roman" w:hAnsi="Times New Roman" w:cs="Times New Roman"/>
        </w:rPr>
        <w:t>The literature survey is confuted though an extensive period, the information is collected from various sources like the stock market database and other stock related articles and journals which is then analyzed to produce the desired results. And other databases are used to complete review of literature for the proposed study on stock market flow, including search on e-journals websites and other internet sources. In addition to above searches, bibliography of journal article are also reviewed for more sources as well as websites and consulted various report from eminent experts in the said field of study. This information is pooled tother so as to expedite the results and see through the stock fluctuations.</w:t>
      </w:r>
    </w:p>
    <w:p>
      <w:pPr>
        <w:pStyle w:val="8"/>
        <w:rPr>
          <w:rFonts w:hint="default" w:ascii="Times New Roman" w:hAnsi="Times New Roman" w:cs="Times New Roman"/>
          <w:sz w:val="30"/>
        </w:rPr>
      </w:pPr>
    </w:p>
    <w:p>
      <w:pPr>
        <w:pStyle w:val="3"/>
        <w:numPr>
          <w:ilvl w:val="1"/>
          <w:numId w:val="2"/>
        </w:numPr>
        <w:tabs>
          <w:tab w:val="left" w:pos="1113"/>
        </w:tabs>
        <w:spacing w:before="0" w:after="0" w:line="240" w:lineRule="auto"/>
        <w:ind w:left="1112" w:right="0" w:hanging="481"/>
        <w:jc w:val="left"/>
        <w:rPr>
          <w:rFonts w:hint="default" w:ascii="Times New Roman" w:hAnsi="Times New Roman" w:cs="Times New Roman"/>
        </w:rPr>
      </w:pPr>
      <w:r>
        <w:rPr>
          <w:rFonts w:hint="default" w:ascii="Times New Roman" w:hAnsi="Times New Roman" w:cs="Times New Roman"/>
          <w:spacing w:val="-3"/>
        </w:rPr>
        <w:t>METHODOLOGY:</w:t>
      </w:r>
    </w:p>
    <w:p>
      <w:pPr>
        <w:pStyle w:val="8"/>
        <w:spacing w:before="2"/>
        <w:rPr>
          <w:rFonts w:hint="default" w:ascii="Times New Roman" w:hAnsi="Times New Roman" w:cs="Times New Roman"/>
          <w:b/>
          <w:sz w:val="32"/>
        </w:rPr>
      </w:pPr>
    </w:p>
    <w:p>
      <w:pPr>
        <w:pStyle w:val="8"/>
        <w:ind w:left="632" w:right="298" w:firstLine="708"/>
        <w:jc w:val="both"/>
        <w:rPr>
          <w:rFonts w:hint="default" w:ascii="Times New Roman" w:hAnsi="Times New Roman" w:cs="Times New Roman"/>
        </w:rPr>
      </w:pPr>
      <w:r>
        <w:rPr>
          <w:rFonts w:hint="default" w:ascii="Times New Roman" w:hAnsi="Times New Roman" w:cs="Times New Roman"/>
        </w:rPr>
        <w:t>For preparing of this literature survey following steps are taken to collect the articles</w:t>
      </w:r>
      <w:r>
        <w:rPr>
          <w:rFonts w:hint="default" w:ascii="Times New Roman" w:hAnsi="Times New Roman" w:cs="Times New Roman"/>
          <w:spacing w:val="-20"/>
        </w:rPr>
        <w:t xml:space="preserve"> </w:t>
      </w:r>
      <w:r>
        <w:rPr>
          <w:rFonts w:hint="default" w:ascii="Times New Roman" w:hAnsi="Times New Roman" w:cs="Times New Roman"/>
        </w:rPr>
        <w:t>about</w:t>
      </w:r>
      <w:r>
        <w:rPr>
          <w:rFonts w:hint="default" w:ascii="Times New Roman" w:hAnsi="Times New Roman" w:cs="Times New Roman"/>
          <w:spacing w:val="-20"/>
        </w:rPr>
        <w:t xml:space="preserve"> </w:t>
      </w:r>
      <w:r>
        <w:rPr>
          <w:rFonts w:hint="default" w:ascii="Times New Roman" w:hAnsi="Times New Roman" w:cs="Times New Roman"/>
        </w:rPr>
        <w:t>the</w:t>
      </w:r>
      <w:r>
        <w:rPr>
          <w:rFonts w:hint="default" w:ascii="Times New Roman" w:hAnsi="Times New Roman" w:cs="Times New Roman"/>
          <w:spacing w:val="-21"/>
        </w:rPr>
        <w:t xml:space="preserve"> </w:t>
      </w:r>
      <w:r>
        <w:rPr>
          <w:rFonts w:hint="default" w:ascii="Times New Roman" w:hAnsi="Times New Roman" w:cs="Times New Roman"/>
        </w:rPr>
        <w:t>stock</w:t>
      </w:r>
      <w:r>
        <w:rPr>
          <w:rFonts w:hint="default" w:ascii="Times New Roman" w:hAnsi="Times New Roman" w:cs="Times New Roman"/>
          <w:spacing w:val="-17"/>
        </w:rPr>
        <w:t xml:space="preserve"> </w:t>
      </w:r>
      <w:r>
        <w:rPr>
          <w:rFonts w:hint="default" w:ascii="Times New Roman" w:hAnsi="Times New Roman" w:cs="Times New Roman"/>
        </w:rPr>
        <w:t>market</w:t>
      </w:r>
      <w:r>
        <w:rPr>
          <w:rFonts w:hint="default" w:ascii="Times New Roman" w:hAnsi="Times New Roman" w:cs="Times New Roman"/>
          <w:spacing w:val="-20"/>
        </w:rPr>
        <w:t xml:space="preserve"> </w:t>
      </w:r>
      <w:r>
        <w:rPr>
          <w:rFonts w:hint="default" w:ascii="Times New Roman" w:hAnsi="Times New Roman" w:cs="Times New Roman"/>
        </w:rPr>
        <w:t>volatility</w:t>
      </w:r>
      <w:r>
        <w:rPr>
          <w:rFonts w:hint="default" w:ascii="Times New Roman" w:hAnsi="Times New Roman" w:cs="Times New Roman"/>
          <w:spacing w:val="-17"/>
        </w:rPr>
        <w:t xml:space="preserve"> </w:t>
      </w:r>
      <w:r>
        <w:rPr>
          <w:rFonts w:hint="default" w:ascii="Times New Roman" w:hAnsi="Times New Roman" w:cs="Times New Roman"/>
        </w:rPr>
        <w:t>and</w:t>
      </w:r>
      <w:r>
        <w:rPr>
          <w:rFonts w:hint="default" w:ascii="Times New Roman" w:hAnsi="Times New Roman" w:cs="Times New Roman"/>
          <w:spacing w:val="-17"/>
        </w:rPr>
        <w:t xml:space="preserve"> </w:t>
      </w:r>
      <w:r>
        <w:rPr>
          <w:rFonts w:hint="default" w:ascii="Times New Roman" w:hAnsi="Times New Roman" w:cs="Times New Roman"/>
        </w:rPr>
        <w:t>changes</w:t>
      </w:r>
      <w:r>
        <w:rPr>
          <w:rFonts w:hint="default" w:ascii="Times New Roman" w:hAnsi="Times New Roman" w:cs="Times New Roman"/>
          <w:spacing w:val="-20"/>
        </w:rPr>
        <w:t xml:space="preserve"> </w:t>
      </w:r>
      <w:r>
        <w:rPr>
          <w:rFonts w:hint="default" w:ascii="Times New Roman" w:hAnsi="Times New Roman" w:cs="Times New Roman"/>
        </w:rPr>
        <w:t>in</w:t>
      </w:r>
      <w:r>
        <w:rPr>
          <w:rFonts w:hint="default" w:ascii="Times New Roman" w:hAnsi="Times New Roman" w:cs="Times New Roman"/>
          <w:spacing w:val="-17"/>
        </w:rPr>
        <w:t xml:space="preserve"> </w:t>
      </w:r>
      <w:r>
        <w:rPr>
          <w:rFonts w:hint="default" w:ascii="Times New Roman" w:hAnsi="Times New Roman" w:cs="Times New Roman"/>
        </w:rPr>
        <w:t>the</w:t>
      </w:r>
      <w:r>
        <w:rPr>
          <w:rFonts w:hint="default" w:ascii="Times New Roman" w:hAnsi="Times New Roman" w:cs="Times New Roman"/>
          <w:spacing w:val="-21"/>
        </w:rPr>
        <w:t xml:space="preserve"> </w:t>
      </w:r>
      <w:r>
        <w:rPr>
          <w:rFonts w:hint="default" w:ascii="Times New Roman" w:hAnsi="Times New Roman" w:cs="Times New Roman"/>
        </w:rPr>
        <w:t>stock</w:t>
      </w:r>
      <w:r>
        <w:rPr>
          <w:rFonts w:hint="default" w:ascii="Times New Roman" w:hAnsi="Times New Roman" w:cs="Times New Roman"/>
          <w:spacing w:val="-19"/>
        </w:rPr>
        <w:t xml:space="preserve"> </w:t>
      </w:r>
      <w:r>
        <w:rPr>
          <w:rFonts w:hint="default" w:ascii="Times New Roman" w:hAnsi="Times New Roman" w:cs="Times New Roman"/>
        </w:rPr>
        <w:t>values.</w:t>
      </w:r>
      <w:r>
        <w:rPr>
          <w:rFonts w:hint="default" w:ascii="Times New Roman" w:hAnsi="Times New Roman" w:cs="Times New Roman"/>
          <w:spacing w:val="-20"/>
        </w:rPr>
        <w:t xml:space="preserve"> </w:t>
      </w:r>
      <w:r>
        <w:rPr>
          <w:rFonts w:hint="default" w:ascii="Times New Roman" w:hAnsi="Times New Roman" w:cs="Times New Roman"/>
          <w:spacing w:val="-11"/>
        </w:rPr>
        <w:t>To</w:t>
      </w:r>
      <w:r>
        <w:rPr>
          <w:rFonts w:hint="default" w:ascii="Times New Roman" w:hAnsi="Times New Roman" w:cs="Times New Roman"/>
          <w:spacing w:val="-20"/>
        </w:rPr>
        <w:t xml:space="preserve"> </w:t>
      </w:r>
      <w:r>
        <w:rPr>
          <w:rFonts w:hint="default" w:ascii="Times New Roman" w:hAnsi="Times New Roman" w:cs="Times New Roman"/>
        </w:rPr>
        <w:t>begin</w:t>
      </w:r>
      <w:r>
        <w:rPr>
          <w:rFonts w:hint="default" w:ascii="Times New Roman" w:hAnsi="Times New Roman" w:cs="Times New Roman"/>
          <w:spacing w:val="-20"/>
        </w:rPr>
        <w:t xml:space="preserve"> </w:t>
      </w:r>
      <w:r>
        <w:rPr>
          <w:rFonts w:hint="default" w:ascii="Times New Roman" w:hAnsi="Times New Roman" w:cs="Times New Roman"/>
        </w:rPr>
        <w:t>with,</w:t>
      </w:r>
    </w:p>
    <w:p>
      <w:pPr>
        <w:pStyle w:val="8"/>
        <w:spacing w:before="59"/>
        <w:ind w:left="632" w:right="291"/>
        <w:jc w:val="both"/>
        <w:rPr>
          <w:rFonts w:hint="default" w:ascii="Times New Roman" w:hAnsi="Times New Roman" w:cs="Times New Roman"/>
        </w:rPr>
      </w:pPr>
      <w:r>
        <w:rPr>
          <w:rFonts w:hint="default" w:ascii="Times New Roman" w:hAnsi="Times New Roman" w:cs="Times New Roman"/>
        </w:rPr>
        <w:t>data collection started with us defining what the literature survey is and what are the steps</w:t>
      </w:r>
      <w:r>
        <w:rPr>
          <w:rFonts w:hint="default" w:ascii="Times New Roman" w:hAnsi="Times New Roman" w:cs="Times New Roman"/>
          <w:spacing w:val="-13"/>
        </w:rPr>
        <w:t xml:space="preserve"> </w:t>
      </w:r>
      <w:r>
        <w:rPr>
          <w:rFonts w:hint="default" w:ascii="Times New Roman" w:hAnsi="Times New Roman" w:cs="Times New Roman"/>
        </w:rPr>
        <w:t>involved</w:t>
      </w:r>
      <w:r>
        <w:rPr>
          <w:rFonts w:hint="default" w:ascii="Times New Roman" w:hAnsi="Times New Roman" w:cs="Times New Roman"/>
          <w:spacing w:val="-12"/>
        </w:rPr>
        <w:t xml:space="preserve"> </w:t>
      </w:r>
      <w:r>
        <w:rPr>
          <w:rFonts w:hint="default" w:ascii="Times New Roman" w:hAnsi="Times New Roman" w:cs="Times New Roman"/>
        </w:rPr>
        <w:t>for</w:t>
      </w:r>
      <w:r>
        <w:rPr>
          <w:rFonts w:hint="default" w:ascii="Times New Roman" w:hAnsi="Times New Roman" w:cs="Times New Roman"/>
          <w:spacing w:val="-14"/>
        </w:rPr>
        <w:t xml:space="preserve"> </w:t>
      </w:r>
      <w:r>
        <w:rPr>
          <w:rFonts w:hint="default" w:ascii="Times New Roman" w:hAnsi="Times New Roman" w:cs="Times New Roman"/>
        </w:rPr>
        <w:t>preparing</w:t>
      </w:r>
      <w:r>
        <w:rPr>
          <w:rFonts w:hint="default" w:ascii="Times New Roman" w:hAnsi="Times New Roman" w:cs="Times New Roman"/>
          <w:spacing w:val="-13"/>
        </w:rPr>
        <w:t xml:space="preserve"> </w:t>
      </w:r>
      <w:r>
        <w:rPr>
          <w:rFonts w:hint="default" w:ascii="Times New Roman" w:hAnsi="Times New Roman" w:cs="Times New Roman"/>
        </w:rPr>
        <w:t>it.</w:t>
      </w:r>
      <w:r>
        <w:rPr>
          <w:rFonts w:hint="default" w:ascii="Times New Roman" w:hAnsi="Times New Roman" w:cs="Times New Roman"/>
          <w:spacing w:val="-16"/>
        </w:rPr>
        <w:t xml:space="preserve"> </w:t>
      </w:r>
      <w:r>
        <w:rPr>
          <w:rFonts w:hint="default" w:ascii="Times New Roman" w:hAnsi="Times New Roman" w:cs="Times New Roman"/>
          <w:spacing w:val="-12"/>
        </w:rPr>
        <w:t>We</w:t>
      </w:r>
      <w:r>
        <w:rPr>
          <w:rFonts w:hint="default" w:ascii="Times New Roman" w:hAnsi="Times New Roman" w:cs="Times New Roman"/>
          <w:spacing w:val="-13"/>
        </w:rPr>
        <w:t xml:space="preserve"> </w:t>
      </w:r>
      <w:r>
        <w:rPr>
          <w:rFonts w:hint="default" w:ascii="Times New Roman" w:hAnsi="Times New Roman" w:cs="Times New Roman"/>
        </w:rPr>
        <w:t>chose</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domain</w:t>
      </w:r>
      <w:r>
        <w:rPr>
          <w:rFonts w:hint="default" w:ascii="Times New Roman" w:hAnsi="Times New Roman" w:cs="Times New Roman"/>
          <w:spacing w:val="-13"/>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6"/>
        </w:rPr>
        <w:t xml:space="preserve"> </w:t>
      </w:r>
      <w:r>
        <w:rPr>
          <w:rFonts w:hint="default" w:ascii="Times New Roman" w:hAnsi="Times New Roman" w:cs="Times New Roman"/>
        </w:rPr>
        <w:t>topic</w:t>
      </w:r>
      <w:r>
        <w:rPr>
          <w:rFonts w:hint="default" w:ascii="Times New Roman" w:hAnsi="Times New Roman" w:cs="Times New Roman"/>
          <w:spacing w:val="-13"/>
        </w:rPr>
        <w:t xml:space="preserve"> </w:t>
      </w:r>
      <w:r>
        <w:rPr>
          <w:rFonts w:hint="default" w:ascii="Times New Roman" w:hAnsi="Times New Roman" w:cs="Times New Roman"/>
        </w:rPr>
        <w:t>“Stock</w:t>
      </w:r>
      <w:r>
        <w:rPr>
          <w:rFonts w:hint="default" w:ascii="Times New Roman" w:hAnsi="Times New Roman" w:cs="Times New Roman"/>
          <w:spacing w:val="-13"/>
        </w:rPr>
        <w:t xml:space="preserve"> </w:t>
      </w:r>
      <w:r>
        <w:rPr>
          <w:rFonts w:hint="default" w:ascii="Times New Roman" w:hAnsi="Times New Roman" w:cs="Times New Roman"/>
        </w:rPr>
        <w:t>market</w:t>
      </w:r>
      <w:r>
        <w:rPr>
          <w:rFonts w:hint="default" w:ascii="Times New Roman" w:hAnsi="Times New Roman" w:cs="Times New Roman"/>
          <w:spacing w:val="-13"/>
        </w:rPr>
        <w:t xml:space="preserve"> </w:t>
      </w:r>
      <w:r>
        <w:rPr>
          <w:rFonts w:hint="default" w:ascii="Times New Roman" w:hAnsi="Times New Roman" w:cs="Times New Roman"/>
        </w:rPr>
        <w:t>value fluctuation” for the base survey of the project. Polled by the collection of numerous articles from journals on the chosen topic. Then for further reference, electronic resources</w:t>
      </w:r>
      <w:r>
        <w:rPr>
          <w:rFonts w:hint="default" w:ascii="Times New Roman" w:hAnsi="Times New Roman" w:cs="Times New Roman"/>
          <w:spacing w:val="-20"/>
        </w:rPr>
        <w:t xml:space="preserve"> </w:t>
      </w:r>
      <w:r>
        <w:rPr>
          <w:rFonts w:hint="default" w:ascii="Times New Roman" w:hAnsi="Times New Roman" w:cs="Times New Roman"/>
        </w:rPr>
        <w:t>were</w:t>
      </w:r>
      <w:r>
        <w:rPr>
          <w:rFonts w:hint="default" w:ascii="Times New Roman" w:hAnsi="Times New Roman" w:cs="Times New Roman"/>
          <w:spacing w:val="-17"/>
        </w:rPr>
        <w:t xml:space="preserve"> </w:t>
      </w:r>
      <w:r>
        <w:rPr>
          <w:rFonts w:hint="default" w:ascii="Times New Roman" w:hAnsi="Times New Roman" w:cs="Times New Roman"/>
        </w:rPr>
        <w:t>consulted</w:t>
      </w:r>
      <w:r>
        <w:rPr>
          <w:rFonts w:hint="default" w:ascii="Times New Roman" w:hAnsi="Times New Roman" w:cs="Times New Roman"/>
          <w:spacing w:val="-17"/>
        </w:rPr>
        <w:t xml:space="preserve"> </w:t>
      </w:r>
      <w:r>
        <w:rPr>
          <w:rFonts w:hint="default" w:ascii="Times New Roman" w:hAnsi="Times New Roman" w:cs="Times New Roman"/>
        </w:rPr>
        <w:t>for</w:t>
      </w:r>
      <w:r>
        <w:rPr>
          <w:rFonts w:hint="default" w:ascii="Times New Roman" w:hAnsi="Times New Roman" w:cs="Times New Roman"/>
          <w:spacing w:val="-18"/>
        </w:rPr>
        <w:t xml:space="preserve"> </w:t>
      </w:r>
      <w:r>
        <w:rPr>
          <w:rFonts w:hint="default" w:ascii="Times New Roman" w:hAnsi="Times New Roman" w:cs="Times New Roman"/>
        </w:rPr>
        <w:t>collecting</w:t>
      </w:r>
      <w:r>
        <w:rPr>
          <w:rFonts w:hint="default" w:ascii="Times New Roman" w:hAnsi="Times New Roman" w:cs="Times New Roman"/>
          <w:spacing w:val="-16"/>
        </w:rPr>
        <w:t xml:space="preserve"> </w:t>
      </w:r>
      <w:r>
        <w:rPr>
          <w:rFonts w:hint="default" w:ascii="Times New Roman" w:hAnsi="Times New Roman" w:cs="Times New Roman"/>
        </w:rPr>
        <w:t>articles</w:t>
      </w:r>
      <w:r>
        <w:rPr>
          <w:rFonts w:hint="default" w:ascii="Times New Roman" w:hAnsi="Times New Roman" w:cs="Times New Roman"/>
          <w:spacing w:val="-20"/>
        </w:rPr>
        <w:t xml:space="preserve"> </w:t>
      </w:r>
      <w:r>
        <w:rPr>
          <w:rFonts w:hint="default" w:ascii="Times New Roman" w:hAnsi="Times New Roman" w:cs="Times New Roman"/>
        </w:rPr>
        <w:t>such</w:t>
      </w:r>
      <w:r>
        <w:rPr>
          <w:rFonts w:hint="default" w:ascii="Times New Roman" w:hAnsi="Times New Roman" w:cs="Times New Roman"/>
          <w:spacing w:val="-16"/>
        </w:rPr>
        <w:t xml:space="preserve"> </w:t>
      </w:r>
      <w:r>
        <w:rPr>
          <w:rFonts w:hint="default" w:ascii="Times New Roman" w:hAnsi="Times New Roman" w:cs="Times New Roman"/>
        </w:rPr>
        <w:t>as</w:t>
      </w:r>
      <w:r>
        <w:rPr>
          <w:rFonts w:hint="default" w:ascii="Times New Roman" w:hAnsi="Times New Roman" w:cs="Times New Roman"/>
          <w:spacing w:val="-17"/>
        </w:rPr>
        <w:t xml:space="preserve"> </w:t>
      </w:r>
      <w:r>
        <w:rPr>
          <w:rFonts w:hint="default" w:ascii="Times New Roman" w:hAnsi="Times New Roman" w:cs="Times New Roman"/>
        </w:rPr>
        <w:t>emerald,</w:t>
      </w:r>
      <w:r>
        <w:rPr>
          <w:rFonts w:hint="default" w:ascii="Times New Roman" w:hAnsi="Times New Roman" w:cs="Times New Roman"/>
          <w:spacing w:val="-18"/>
        </w:rPr>
        <w:t xml:space="preserve"> </w:t>
      </w:r>
      <w:r>
        <w:rPr>
          <w:rFonts w:hint="default" w:ascii="Times New Roman" w:hAnsi="Times New Roman" w:cs="Times New Roman"/>
        </w:rPr>
        <w:t>JCCC@UGC</w:t>
      </w:r>
      <w:r>
        <w:rPr>
          <w:rFonts w:hint="default" w:ascii="Times New Roman" w:hAnsi="Times New Roman" w:cs="Times New Roman"/>
          <w:spacing w:val="-18"/>
        </w:rPr>
        <w:t xml:space="preserve"> </w:t>
      </w:r>
      <w:r>
        <w:rPr>
          <w:rFonts w:hint="default" w:ascii="Times New Roman" w:hAnsi="Times New Roman" w:cs="Times New Roman"/>
        </w:rPr>
        <w:t>In</w:t>
      </w:r>
      <w:r>
        <w:rPr>
          <w:rFonts w:hint="default" w:ascii="Times New Roman" w:hAnsi="Times New Roman" w:cs="Times New Roman"/>
          <w:spacing w:val="-16"/>
        </w:rPr>
        <w:t xml:space="preserve"> </w:t>
      </w:r>
      <w:r>
        <w:rPr>
          <w:rFonts w:hint="default" w:ascii="Times New Roman" w:hAnsi="Times New Roman" w:cs="Times New Roman"/>
        </w:rPr>
        <w:t>fonet, Open-gate, Directory of Open Access Journals (DOAJ), etc. After the cross- referencing of the entries of the articles to the considered databases final report on the literature is produced.</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3"/>
        <w:numPr>
          <w:ilvl w:val="1"/>
          <w:numId w:val="2"/>
        </w:numPr>
        <w:tabs>
          <w:tab w:val="left" w:pos="1113"/>
        </w:tabs>
        <w:spacing w:before="255" w:after="0" w:line="240" w:lineRule="auto"/>
        <w:ind w:left="1112" w:right="0" w:hanging="481"/>
        <w:jc w:val="left"/>
        <w:rPr>
          <w:rFonts w:hint="default" w:ascii="Times New Roman" w:hAnsi="Times New Roman" w:cs="Times New Roman"/>
        </w:rPr>
      </w:pPr>
      <w:r>
        <w:rPr>
          <w:rFonts w:hint="default" w:cs="Times New Roman"/>
          <w:spacing w:val="-3"/>
          <w:lang w:val="en-US"/>
        </w:rPr>
        <w:t>B</w:t>
      </w:r>
      <w:r>
        <w:rPr>
          <w:rFonts w:hint="default" w:ascii="Times New Roman" w:hAnsi="Times New Roman" w:cs="Times New Roman"/>
          <w:spacing w:val="-3"/>
        </w:rPr>
        <w:t>IBLIOGRAPHY:</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11"/>
        <w:rPr>
          <w:rFonts w:hint="default" w:ascii="Times New Roman" w:hAnsi="Times New Roman" w:cs="Times New Roman"/>
          <w:b/>
          <w:sz w:val="27"/>
        </w:rPr>
      </w:pPr>
    </w:p>
    <w:p>
      <w:pPr>
        <w:pStyle w:val="10"/>
        <w:numPr>
          <w:ilvl w:val="1"/>
          <w:numId w:val="4"/>
        </w:numPr>
        <w:tabs>
          <w:tab w:val="left" w:pos="1194"/>
        </w:tabs>
        <w:spacing w:before="0" w:after="0" w:line="240" w:lineRule="auto"/>
        <w:ind w:left="1193" w:right="0" w:hanging="562"/>
        <w:jc w:val="both"/>
        <w:rPr>
          <w:rFonts w:hint="default" w:ascii="Times New Roman" w:hAnsi="Times New Roman" w:cs="Times New Roman"/>
          <w:b/>
          <w:sz w:val="32"/>
        </w:rPr>
      </w:pPr>
      <w:r>
        <w:rPr>
          <w:rFonts w:hint="default" w:ascii="Times New Roman" w:hAnsi="Times New Roman" w:cs="Times New Roman"/>
          <w:b/>
          <w:sz w:val="32"/>
        </w:rPr>
        <w:t>: Stock Market</w:t>
      </w:r>
      <w:r>
        <w:rPr>
          <w:rFonts w:hint="default" w:ascii="Times New Roman" w:hAnsi="Times New Roman" w:cs="Times New Roman"/>
          <w:b/>
          <w:spacing w:val="-10"/>
          <w:sz w:val="32"/>
        </w:rPr>
        <w:t xml:space="preserve"> </w:t>
      </w:r>
      <w:r>
        <w:rPr>
          <w:rFonts w:hint="default" w:ascii="Times New Roman" w:hAnsi="Times New Roman" w:cs="Times New Roman"/>
          <w:b/>
          <w:spacing w:val="-5"/>
          <w:sz w:val="32"/>
        </w:rPr>
        <w:t>Volatility.</w:t>
      </w:r>
    </w:p>
    <w:p>
      <w:pPr>
        <w:spacing w:after="0" w:line="240" w:lineRule="auto"/>
        <w:jc w:val="both"/>
        <w:rPr>
          <w:rFonts w:hint="default" w:ascii="Times New Roman" w:hAnsi="Times New Roman" w:cs="Times New Roman"/>
          <w:sz w:val="32"/>
        </w:rPr>
      </w:pPr>
    </w:p>
    <w:p>
      <w:pPr>
        <w:pStyle w:val="4"/>
        <w:spacing w:before="58"/>
        <w:ind w:left="854"/>
        <w:rPr>
          <w:rFonts w:hint="default" w:ascii="Times New Roman" w:hAnsi="Times New Roman" w:cs="Times New Roman"/>
        </w:rPr>
      </w:pPr>
      <w:r>
        <w:rPr>
          <w:rFonts w:hint="default" w:cs="Times New Roman"/>
          <w:lang w:val="en-US"/>
        </w:rPr>
        <w:t>A</w:t>
      </w:r>
      <w:r>
        <w:rPr>
          <w:rFonts w:hint="default" w:ascii="Times New Roman" w:hAnsi="Times New Roman" w:cs="Times New Roman"/>
        </w:rPr>
        <w:t>uthors: LUIGI GUISO and TULLIO JAPPELLI</w:t>
      </w:r>
    </w:p>
    <w:p>
      <w:pPr>
        <w:pStyle w:val="8"/>
        <w:spacing w:before="2"/>
        <w:ind w:left="2310" w:right="602"/>
        <w:rPr>
          <w:rFonts w:hint="default" w:ascii="Times New Roman" w:hAnsi="Times New Roman" w:cs="Times New Roman"/>
        </w:rPr>
      </w:pPr>
      <w:r>
        <w:rPr>
          <w:rFonts w:hint="default" w:ascii="Times New Roman" w:hAnsi="Times New Roman" w:cs="Times New Roman"/>
          <w:sz w:val="32"/>
        </w:rPr>
        <w:t>U</w:t>
      </w:r>
      <w:r>
        <w:rPr>
          <w:rFonts w:hint="default" w:ascii="Times New Roman" w:hAnsi="Times New Roman" w:cs="Times New Roman"/>
        </w:rPr>
        <w:t>niversity of Sassari, Ente Luigi Einaudi for Monetary, Banking and Financial Studies, and CEPR; University of Salerno, CSEF, and CEPR</w:t>
      </w:r>
    </w:p>
    <w:p>
      <w:pPr>
        <w:pStyle w:val="8"/>
        <w:rPr>
          <w:rFonts w:hint="default" w:ascii="Times New Roman" w:hAnsi="Times New Roman" w:cs="Times New Roman"/>
          <w:sz w:val="32"/>
        </w:rPr>
      </w:pPr>
    </w:p>
    <w:p>
      <w:pPr>
        <w:pStyle w:val="4"/>
        <w:ind w:left="695"/>
        <w:rPr>
          <w:rFonts w:hint="default" w:ascii="Times New Roman" w:hAnsi="Times New Roman" w:cs="Times New Roman"/>
        </w:rPr>
      </w:pPr>
      <w:r>
        <w:rPr>
          <w:rFonts w:hint="default" w:ascii="Times New Roman" w:hAnsi="Times New Roman" w:cs="Times New Roman"/>
        </w:rPr>
        <w:t>Abstract:</w:t>
      </w:r>
    </w:p>
    <w:p>
      <w:pPr>
        <w:pStyle w:val="8"/>
        <w:rPr>
          <w:rFonts w:hint="default" w:ascii="Times New Roman" w:hAnsi="Times New Roman" w:cs="Times New Roman"/>
        </w:rPr>
      </w:pPr>
    </w:p>
    <w:p>
      <w:pPr>
        <w:pStyle w:val="8"/>
        <w:ind w:left="632" w:right="294" w:firstLine="708"/>
        <w:jc w:val="both"/>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paper</w:t>
      </w:r>
      <w:r>
        <w:rPr>
          <w:rFonts w:hint="default" w:ascii="Times New Roman" w:hAnsi="Times New Roman" w:cs="Times New Roman"/>
          <w:spacing w:val="-7"/>
        </w:rPr>
        <w:t xml:space="preserve"> </w:t>
      </w:r>
      <w:r>
        <w:rPr>
          <w:rFonts w:hint="default" w:ascii="Times New Roman" w:hAnsi="Times New Roman" w:cs="Times New Roman"/>
        </w:rPr>
        <w:t>documents</w:t>
      </w:r>
      <w:r>
        <w:rPr>
          <w:rFonts w:hint="default" w:ascii="Times New Roman" w:hAnsi="Times New Roman" w:cs="Times New Roman"/>
          <w:spacing w:val="-8"/>
        </w:rPr>
        <w:t xml:space="preserve"> </w:t>
      </w:r>
      <w:r>
        <w:rPr>
          <w:rFonts w:hint="default" w:ascii="Times New Roman" w:hAnsi="Times New Roman" w:cs="Times New Roman"/>
        </w:rPr>
        <w:t>lack</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awareness</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financial</w:t>
      </w:r>
      <w:r>
        <w:rPr>
          <w:rFonts w:hint="default" w:ascii="Times New Roman" w:hAnsi="Times New Roman" w:cs="Times New Roman"/>
          <w:spacing w:val="-6"/>
        </w:rPr>
        <w:t xml:space="preserve"> </w:t>
      </w:r>
      <w:r>
        <w:rPr>
          <w:rFonts w:hint="default" w:ascii="Times New Roman" w:hAnsi="Times New Roman" w:cs="Times New Roman"/>
        </w:rPr>
        <w:t>assets</w:t>
      </w:r>
      <w:r>
        <w:rPr>
          <w:rFonts w:hint="default" w:ascii="Times New Roman" w:hAnsi="Times New Roman" w:cs="Times New Roman"/>
          <w:spacing w:val="-7"/>
        </w:rPr>
        <w:t xml:space="preserve"> </w:t>
      </w:r>
      <w:r>
        <w:rPr>
          <w:rFonts w:hint="default" w:ascii="Times New Roman" w:hAnsi="Times New Roman" w:cs="Times New Roman"/>
        </w:rPr>
        <w:t>in</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1995</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 xml:space="preserve">1998 Bank of Italy Surveys of Household Income and </w:t>
      </w:r>
      <w:r>
        <w:rPr>
          <w:rFonts w:hint="default" w:ascii="Times New Roman" w:hAnsi="Times New Roman" w:cs="Times New Roman"/>
          <w:spacing w:val="-4"/>
        </w:rPr>
        <w:t xml:space="preserve">Wealth. </w:t>
      </w:r>
      <w:r>
        <w:rPr>
          <w:rFonts w:hint="default" w:ascii="Times New Roman" w:hAnsi="Times New Roman" w:cs="Times New Roman"/>
        </w:rPr>
        <w:t>It then explores the determinants of awareness, and finds that the probability that survey respondents are aware of stocks, mutual funds and investment accounts is positively correlated with education, household resources, long-term bank relations and proxies for social interaction. Lack of financial awareness has important implications for</w:t>
      </w:r>
      <w:r>
        <w:rPr>
          <w:rFonts w:hint="default" w:ascii="Times New Roman" w:hAnsi="Times New Roman" w:cs="Times New Roman"/>
          <w:spacing w:val="11"/>
        </w:rPr>
        <w:t xml:space="preserve"> </w:t>
      </w:r>
      <w:r>
        <w:rPr>
          <w:rFonts w:hint="default" w:ascii="Times New Roman" w:hAnsi="Times New Roman" w:cs="Times New Roman"/>
        </w:rPr>
        <w:t>understanding the stockholdings puzzle and for estimating stock market participation</w:t>
      </w:r>
      <w:r>
        <w:rPr>
          <w:rFonts w:hint="default" w:ascii="Times New Roman" w:hAnsi="Times New Roman" w:cs="Times New Roman"/>
          <w:spacing w:val="-24"/>
        </w:rPr>
        <w:t xml:space="preserve"> </w:t>
      </w:r>
      <w:r>
        <w:rPr>
          <w:rFonts w:hint="default" w:ascii="Times New Roman" w:hAnsi="Times New Roman" w:cs="Times New Roman"/>
        </w:rPr>
        <w:t>costs.</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1"/>
        <w:rPr>
          <w:rFonts w:hint="default" w:ascii="Times New Roman" w:hAnsi="Times New Roman" w:cs="Times New Roman"/>
          <w:sz w:val="34"/>
        </w:rPr>
      </w:pPr>
    </w:p>
    <w:p>
      <w:pPr>
        <w:pStyle w:val="8"/>
        <w:spacing w:before="1"/>
        <w:rPr>
          <w:rFonts w:hint="default" w:ascii="Times New Roman" w:hAnsi="Times New Roman" w:cs="Times New Roman"/>
          <w:sz w:val="34"/>
        </w:rPr>
      </w:pPr>
    </w:p>
    <w:p>
      <w:pPr>
        <w:pStyle w:val="8"/>
        <w:spacing w:before="1"/>
        <w:rPr>
          <w:rFonts w:hint="default" w:ascii="Times New Roman" w:hAnsi="Times New Roman" w:cs="Times New Roman"/>
          <w:sz w:val="34"/>
        </w:rPr>
      </w:pPr>
    </w:p>
    <w:p>
      <w:pPr>
        <w:pStyle w:val="3"/>
        <w:numPr>
          <w:ilvl w:val="1"/>
          <w:numId w:val="4"/>
        </w:numPr>
        <w:tabs>
          <w:tab w:val="left" w:pos="1194"/>
        </w:tabs>
        <w:spacing w:before="1" w:after="0" w:line="240" w:lineRule="auto"/>
        <w:ind w:left="1110" w:right="1256" w:hanging="479"/>
        <w:jc w:val="left"/>
        <w:rPr>
          <w:rFonts w:hint="default" w:ascii="Times New Roman" w:hAnsi="Times New Roman" w:cs="Times New Roman"/>
        </w:rPr>
      </w:pPr>
      <w:r>
        <w:rPr>
          <w:rFonts w:hint="default" w:ascii="Times New Roman" w:hAnsi="Times New Roman" w:cs="Times New Roman"/>
        </w:rPr>
        <w:t>: Stock markets and economic growth of India – a study on Impact of market capitalization on</w:t>
      </w:r>
      <w:r>
        <w:rPr>
          <w:rFonts w:hint="default" w:ascii="Times New Roman" w:hAnsi="Times New Roman" w:cs="Times New Roman"/>
          <w:spacing w:val="-3"/>
        </w:rPr>
        <w:t xml:space="preserve"> </w:t>
      </w:r>
      <w:r>
        <w:rPr>
          <w:rFonts w:hint="default" w:ascii="Times New Roman" w:hAnsi="Times New Roman" w:cs="Times New Roman"/>
        </w:rPr>
        <w:t>GDP</w:t>
      </w:r>
    </w:p>
    <w:p>
      <w:pPr>
        <w:pStyle w:val="8"/>
        <w:rPr>
          <w:rFonts w:hint="default" w:ascii="Times New Roman" w:hAnsi="Times New Roman" w:cs="Times New Roman"/>
          <w:b/>
          <w:sz w:val="34"/>
        </w:rPr>
      </w:pPr>
    </w:p>
    <w:p>
      <w:pPr>
        <w:pStyle w:val="8"/>
        <w:spacing w:before="11"/>
        <w:rPr>
          <w:rFonts w:hint="default" w:ascii="Times New Roman" w:hAnsi="Times New Roman" w:cs="Times New Roman"/>
          <w:b/>
          <w:sz w:val="29"/>
        </w:rPr>
      </w:pPr>
    </w:p>
    <w:p>
      <w:pPr>
        <w:pStyle w:val="4"/>
        <w:ind w:left="774"/>
        <w:rPr>
          <w:rFonts w:hint="default" w:ascii="Times New Roman" w:hAnsi="Times New Roman" w:cs="Times New Roman"/>
        </w:rPr>
      </w:pPr>
      <w:r>
        <w:rPr>
          <w:rFonts w:hint="default" w:ascii="Times New Roman" w:hAnsi="Times New Roman" w:cs="Times New Roman"/>
        </w:rPr>
        <w:t>Authors: M. Madhuri Devi and Anjali Hinduja</w:t>
      </w:r>
    </w:p>
    <w:p>
      <w:pPr>
        <w:spacing w:after="0"/>
        <w:rPr>
          <w:rFonts w:hint="default" w:ascii="Times New Roman" w:hAnsi="Times New Roman" w:cs="Times New Roman"/>
        </w:rPr>
      </w:pPr>
    </w:p>
    <w:p>
      <w:pPr>
        <w:pStyle w:val="8"/>
        <w:spacing w:before="59" w:line="242" w:lineRule="auto"/>
        <w:ind w:left="2121" w:right="1306"/>
        <w:rPr>
          <w:rFonts w:hint="default" w:ascii="Times New Roman" w:hAnsi="Times New Roman" w:cs="Times New Roman"/>
        </w:rPr>
      </w:pPr>
      <w:r>
        <w:rPr>
          <w:rFonts w:hint="default" w:ascii="Times New Roman" w:hAnsi="Times New Roman" w:cs="Times New Roman"/>
        </w:rPr>
        <w:t>Dept. of Commerce, Bhilai Mahila Mahavidyalaya, Bhilai, CG, India Pt.Ravishankar Shukla University.</w:t>
      </w:r>
    </w:p>
    <w:p>
      <w:pPr>
        <w:pStyle w:val="8"/>
        <w:rPr>
          <w:rFonts w:hint="default" w:ascii="Times New Roman" w:hAnsi="Times New Roman" w:cs="Times New Roman"/>
          <w:sz w:val="20"/>
        </w:rPr>
      </w:pPr>
    </w:p>
    <w:p>
      <w:pPr>
        <w:pStyle w:val="8"/>
        <w:spacing w:before="9"/>
        <w:rPr>
          <w:rFonts w:hint="default" w:ascii="Times New Roman" w:hAnsi="Times New Roman" w:cs="Times New Roman"/>
          <w:sz w:val="27"/>
        </w:rPr>
      </w:pPr>
    </w:p>
    <w:p>
      <w:pPr>
        <w:pStyle w:val="8"/>
        <w:spacing w:before="89"/>
        <w:ind w:left="632"/>
        <w:rPr>
          <w:rFonts w:hint="default" w:ascii="Times New Roman" w:hAnsi="Times New Roman" w:cs="Times New Roman"/>
        </w:rPr>
      </w:pPr>
      <w:r>
        <w:rPr>
          <w:rFonts w:hint="default" w:ascii="Times New Roman" w:hAnsi="Times New Roman" w:cs="Times New Roman"/>
        </w:rPr>
        <w:t>Abstract:</w:t>
      </w:r>
    </w:p>
    <w:p>
      <w:pPr>
        <w:pStyle w:val="8"/>
        <w:rPr>
          <w:rFonts w:hint="default" w:ascii="Times New Roman" w:hAnsi="Times New Roman" w:cs="Times New Roman"/>
        </w:rPr>
      </w:pPr>
    </w:p>
    <w:p>
      <w:pPr>
        <w:pStyle w:val="8"/>
        <w:ind w:left="632" w:right="296" w:firstLine="708"/>
        <w:jc w:val="both"/>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two-fold</w:t>
      </w:r>
      <w:r>
        <w:rPr>
          <w:rFonts w:hint="default" w:ascii="Times New Roman" w:hAnsi="Times New Roman" w:cs="Times New Roman"/>
          <w:spacing w:val="-13"/>
        </w:rPr>
        <w:t xml:space="preserve"> </w:t>
      </w:r>
      <w:r>
        <w:rPr>
          <w:rFonts w:hint="default" w:ascii="Times New Roman" w:hAnsi="Times New Roman" w:cs="Times New Roman"/>
        </w:rPr>
        <w:t>policies</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Indian</w:t>
      </w:r>
      <w:r>
        <w:rPr>
          <w:rFonts w:hint="default" w:ascii="Times New Roman" w:hAnsi="Times New Roman" w:cs="Times New Roman"/>
          <w:spacing w:val="-12"/>
        </w:rPr>
        <w:t xml:space="preserve"> </w:t>
      </w:r>
      <w:r>
        <w:rPr>
          <w:rFonts w:hint="default" w:ascii="Times New Roman" w:hAnsi="Times New Roman" w:cs="Times New Roman"/>
        </w:rPr>
        <w:t>economic</w:t>
      </w:r>
      <w:r>
        <w:rPr>
          <w:rFonts w:hint="default" w:ascii="Times New Roman" w:hAnsi="Times New Roman" w:cs="Times New Roman"/>
          <w:spacing w:val="-12"/>
        </w:rPr>
        <w:t xml:space="preserve"> </w:t>
      </w:r>
      <w:r>
        <w:rPr>
          <w:rFonts w:hint="default" w:ascii="Times New Roman" w:hAnsi="Times New Roman" w:cs="Times New Roman"/>
        </w:rPr>
        <w:t>system</w:t>
      </w:r>
      <w:r>
        <w:rPr>
          <w:rFonts w:hint="default" w:ascii="Times New Roman" w:hAnsi="Times New Roman" w:cs="Times New Roman"/>
          <w:spacing w:val="-16"/>
        </w:rPr>
        <w:t xml:space="preserve"> </w:t>
      </w:r>
      <w:r>
        <w:rPr>
          <w:rFonts w:hint="default" w:ascii="Times New Roman" w:hAnsi="Times New Roman" w:cs="Times New Roman"/>
        </w:rPr>
        <w:t>i.e.,</w:t>
      </w:r>
      <w:r>
        <w:rPr>
          <w:rFonts w:hint="default" w:ascii="Times New Roman" w:hAnsi="Times New Roman" w:cs="Times New Roman"/>
          <w:spacing w:val="-13"/>
        </w:rPr>
        <w:t xml:space="preserve"> </w:t>
      </w:r>
      <w:r>
        <w:rPr>
          <w:rFonts w:hint="default" w:ascii="Times New Roman" w:hAnsi="Times New Roman" w:cs="Times New Roman"/>
        </w:rPr>
        <w:t>fiscal</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monetary</w:t>
      </w:r>
      <w:r>
        <w:rPr>
          <w:rFonts w:hint="default" w:ascii="Times New Roman" w:hAnsi="Times New Roman" w:cs="Times New Roman"/>
          <w:spacing w:val="-14"/>
        </w:rPr>
        <w:t xml:space="preserve"> </w:t>
      </w:r>
      <w:r>
        <w:rPr>
          <w:rFonts w:hint="default" w:ascii="Times New Roman" w:hAnsi="Times New Roman" w:cs="Times New Roman"/>
        </w:rPr>
        <w:t>policy has been resulted into the efficient survival of economy of India after the inheritance of almost NEP (liberalization, privatization and globalization) later on. Stock market is the mostpromising sector for raising the financial system of the Indian</w:t>
      </w:r>
      <w:r>
        <w:rPr>
          <w:rFonts w:hint="default" w:ascii="Times New Roman" w:hAnsi="Times New Roman" w:cs="Times New Roman"/>
          <w:spacing w:val="-29"/>
        </w:rPr>
        <w:t xml:space="preserve"> </w:t>
      </w:r>
      <w:r>
        <w:rPr>
          <w:rFonts w:hint="default" w:ascii="Times New Roman" w:hAnsi="Times New Roman" w:cs="Times New Roman"/>
          <w:spacing w:val="-4"/>
        </w:rPr>
        <w:t>economy.</w:t>
      </w:r>
    </w:p>
    <w:p>
      <w:pPr>
        <w:pStyle w:val="8"/>
        <w:spacing w:before="1"/>
        <w:rPr>
          <w:rFonts w:hint="default" w:ascii="Times New Roman" w:hAnsi="Times New Roman" w:cs="Times New Roman"/>
        </w:rPr>
      </w:pPr>
    </w:p>
    <w:p>
      <w:pPr>
        <w:pStyle w:val="8"/>
        <w:ind w:left="632" w:right="300" w:firstLine="708"/>
        <w:jc w:val="both"/>
        <w:rPr>
          <w:rFonts w:hint="default" w:ascii="Times New Roman" w:hAnsi="Times New Roman" w:cs="Times New Roman"/>
        </w:rPr>
      </w:pPr>
      <w:r>
        <w:rPr>
          <w:rFonts w:hint="default" w:ascii="Times New Roman" w:hAnsi="Times New Roman" w:cs="Times New Roman"/>
        </w:rPr>
        <w:t>After the phase of liberal competing with the economies of foreign countries. After</w:t>
      </w:r>
      <w:r>
        <w:rPr>
          <w:rFonts w:hint="default" w:ascii="Times New Roman" w:hAnsi="Times New Roman" w:cs="Times New Roman"/>
          <w:spacing w:val="-20"/>
        </w:rPr>
        <w:t xml:space="preserve"> </w:t>
      </w:r>
      <w:r>
        <w:rPr>
          <w:rFonts w:hint="default" w:ascii="Times New Roman" w:hAnsi="Times New Roman" w:cs="Times New Roman"/>
        </w:rPr>
        <w:t>the</w:t>
      </w:r>
      <w:r>
        <w:rPr>
          <w:rFonts w:hint="default" w:ascii="Times New Roman" w:hAnsi="Times New Roman" w:cs="Times New Roman"/>
          <w:spacing w:val="-21"/>
        </w:rPr>
        <w:t xml:space="preserve"> </w:t>
      </w:r>
      <w:r>
        <w:rPr>
          <w:rFonts w:hint="default" w:ascii="Times New Roman" w:hAnsi="Times New Roman" w:cs="Times New Roman"/>
        </w:rPr>
        <w:t>commencement</w:t>
      </w:r>
      <w:r>
        <w:rPr>
          <w:rFonts w:hint="default" w:ascii="Times New Roman" w:hAnsi="Times New Roman" w:cs="Times New Roman"/>
          <w:spacing w:val="-19"/>
        </w:rPr>
        <w:t xml:space="preserve"> </w:t>
      </w:r>
      <w:r>
        <w:rPr>
          <w:rFonts w:hint="default" w:ascii="Times New Roman" w:hAnsi="Times New Roman" w:cs="Times New Roman"/>
        </w:rPr>
        <w:t>of</w:t>
      </w:r>
      <w:r>
        <w:rPr>
          <w:rFonts w:hint="default" w:ascii="Times New Roman" w:hAnsi="Times New Roman" w:cs="Times New Roman"/>
          <w:spacing w:val="-21"/>
        </w:rPr>
        <w:t xml:space="preserve"> </w:t>
      </w:r>
      <w:r>
        <w:rPr>
          <w:rFonts w:hint="default" w:ascii="Times New Roman" w:hAnsi="Times New Roman" w:cs="Times New Roman"/>
        </w:rPr>
        <w:t>the</w:t>
      </w:r>
      <w:r>
        <w:rPr>
          <w:rFonts w:hint="default" w:ascii="Times New Roman" w:hAnsi="Times New Roman" w:cs="Times New Roman"/>
          <w:spacing w:val="-20"/>
        </w:rPr>
        <w:t xml:space="preserve"> </w:t>
      </w:r>
      <w:r>
        <w:rPr>
          <w:rFonts w:hint="default" w:ascii="Times New Roman" w:hAnsi="Times New Roman" w:cs="Times New Roman"/>
        </w:rPr>
        <w:t>stock</w:t>
      </w:r>
      <w:r>
        <w:rPr>
          <w:rFonts w:hint="default" w:ascii="Times New Roman" w:hAnsi="Times New Roman" w:cs="Times New Roman"/>
          <w:spacing w:val="-20"/>
        </w:rPr>
        <w:t xml:space="preserve"> </w:t>
      </w:r>
      <w:r>
        <w:rPr>
          <w:rFonts w:hint="default" w:ascii="Times New Roman" w:hAnsi="Times New Roman" w:cs="Times New Roman"/>
        </w:rPr>
        <w:t>market</w:t>
      </w:r>
      <w:r>
        <w:rPr>
          <w:rFonts w:hint="default" w:ascii="Times New Roman" w:hAnsi="Times New Roman" w:cs="Times New Roman"/>
          <w:spacing w:val="-21"/>
        </w:rPr>
        <w:t xml:space="preserve"> </w:t>
      </w:r>
      <w:r>
        <w:rPr>
          <w:rFonts w:hint="default" w:ascii="Times New Roman" w:hAnsi="Times New Roman" w:cs="Times New Roman"/>
        </w:rPr>
        <w:t>in</w:t>
      </w:r>
      <w:r>
        <w:rPr>
          <w:rFonts w:hint="default" w:ascii="Times New Roman" w:hAnsi="Times New Roman" w:cs="Times New Roman"/>
          <w:spacing w:val="-20"/>
        </w:rPr>
        <w:t xml:space="preserve"> </w:t>
      </w:r>
      <w:r>
        <w:rPr>
          <w:rFonts w:hint="default" w:ascii="Times New Roman" w:hAnsi="Times New Roman" w:cs="Times New Roman"/>
        </w:rPr>
        <w:t>the</w:t>
      </w:r>
      <w:r>
        <w:rPr>
          <w:rFonts w:hint="default" w:ascii="Times New Roman" w:hAnsi="Times New Roman" w:cs="Times New Roman"/>
          <w:spacing w:val="-22"/>
        </w:rPr>
        <w:t xml:space="preserve"> </w:t>
      </w:r>
      <w:r>
        <w:rPr>
          <w:rFonts w:hint="default" w:ascii="Times New Roman" w:hAnsi="Times New Roman" w:cs="Times New Roman"/>
        </w:rPr>
        <w:t>year</w:t>
      </w:r>
      <w:r>
        <w:rPr>
          <w:rFonts w:hint="default" w:ascii="Times New Roman" w:hAnsi="Times New Roman" w:cs="Times New Roman"/>
          <w:spacing w:val="-20"/>
        </w:rPr>
        <w:t xml:space="preserve"> </w:t>
      </w:r>
      <w:r>
        <w:rPr>
          <w:rFonts w:hint="default" w:ascii="Times New Roman" w:hAnsi="Times New Roman" w:cs="Times New Roman"/>
        </w:rPr>
        <w:t>1875,</w:t>
      </w:r>
      <w:r>
        <w:rPr>
          <w:rFonts w:hint="default" w:ascii="Times New Roman" w:hAnsi="Times New Roman" w:cs="Times New Roman"/>
          <w:spacing w:val="-20"/>
        </w:rPr>
        <w:t xml:space="preserve"> </w:t>
      </w:r>
      <w:r>
        <w:rPr>
          <w:rFonts w:hint="default" w:ascii="Times New Roman" w:hAnsi="Times New Roman" w:cs="Times New Roman"/>
        </w:rPr>
        <w:t>contributed</w:t>
      </w:r>
      <w:r>
        <w:rPr>
          <w:rFonts w:hint="default" w:ascii="Times New Roman" w:hAnsi="Times New Roman" w:cs="Times New Roman"/>
          <w:spacing w:val="-22"/>
        </w:rPr>
        <w:t xml:space="preserve"> </w:t>
      </w:r>
      <w:r>
        <w:rPr>
          <w:rFonts w:hint="default" w:ascii="Times New Roman" w:hAnsi="Times New Roman" w:cs="Times New Roman"/>
        </w:rPr>
        <w:t>significantly towards strengthening of the economy by proving as an</w:t>
      </w:r>
      <w:r>
        <w:rPr>
          <w:rFonts w:hint="default" w:ascii="Times New Roman" w:hAnsi="Times New Roman" w:cs="Times New Roman"/>
          <w:spacing w:val="-8"/>
        </w:rPr>
        <w:t xml:space="preserve"> </w:t>
      </w:r>
      <w:r>
        <w:rPr>
          <w:rFonts w:hint="default" w:ascii="Times New Roman" w:hAnsi="Times New Roman" w:cs="Times New Roman"/>
          <w:spacing w:val="-3"/>
        </w:rPr>
        <w:t>investor.</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40"/>
        </w:rPr>
      </w:pPr>
    </w:p>
    <w:p>
      <w:pPr>
        <w:pStyle w:val="8"/>
        <w:rPr>
          <w:rFonts w:hint="default" w:ascii="Times New Roman" w:hAnsi="Times New Roman" w:cs="Times New Roman"/>
          <w:sz w:val="40"/>
        </w:rPr>
      </w:pPr>
    </w:p>
    <w:p>
      <w:pPr>
        <w:pStyle w:val="8"/>
        <w:rPr>
          <w:rFonts w:hint="default" w:ascii="Times New Roman" w:hAnsi="Times New Roman" w:cs="Times New Roman"/>
          <w:sz w:val="40"/>
        </w:rPr>
      </w:pPr>
    </w:p>
    <w:p>
      <w:pPr>
        <w:pStyle w:val="8"/>
        <w:rPr>
          <w:rFonts w:hint="default" w:ascii="Times New Roman" w:hAnsi="Times New Roman" w:cs="Times New Roman"/>
          <w:sz w:val="40"/>
        </w:rPr>
      </w:pPr>
    </w:p>
    <w:p>
      <w:pPr>
        <w:pStyle w:val="3"/>
        <w:numPr>
          <w:ilvl w:val="1"/>
          <w:numId w:val="4"/>
        </w:numPr>
        <w:tabs>
          <w:tab w:val="left" w:pos="1194"/>
        </w:tabs>
        <w:spacing w:before="0" w:after="0" w:line="240" w:lineRule="auto"/>
        <w:ind w:left="1193" w:right="0" w:hanging="562"/>
        <w:jc w:val="left"/>
        <w:rPr>
          <w:rFonts w:hint="default" w:ascii="Times New Roman" w:hAnsi="Times New Roman" w:cs="Times New Roman"/>
        </w:rPr>
      </w:pPr>
      <w:r>
        <w:rPr>
          <w:rFonts w:hint="default" w:ascii="Times New Roman" w:hAnsi="Times New Roman" w:cs="Times New Roman"/>
        </w:rPr>
        <w:t>: Automation of Stock Management</w:t>
      </w:r>
      <w:r>
        <w:rPr>
          <w:rFonts w:hint="default" w:ascii="Times New Roman" w:hAnsi="Times New Roman" w:cs="Times New Roman"/>
          <w:spacing w:val="-19"/>
        </w:rPr>
        <w:t xml:space="preserve"> </w:t>
      </w:r>
      <w:r>
        <w:rPr>
          <w:rFonts w:hint="default" w:ascii="Times New Roman" w:hAnsi="Times New Roman" w:cs="Times New Roman"/>
        </w:rPr>
        <w:t>Process.</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1"/>
        <w:rPr>
          <w:rFonts w:hint="default" w:ascii="Times New Roman" w:hAnsi="Times New Roman" w:cs="Times New Roman"/>
          <w:b/>
        </w:rPr>
      </w:pPr>
    </w:p>
    <w:p>
      <w:pPr>
        <w:spacing w:before="0"/>
        <w:ind w:left="969" w:right="0" w:firstLine="0"/>
        <w:jc w:val="left"/>
        <w:rPr>
          <w:rFonts w:hint="default" w:ascii="Times New Roman" w:hAnsi="Times New Roman" w:cs="Times New Roman"/>
          <w:sz w:val="30"/>
        </w:rPr>
      </w:pPr>
      <w:r>
        <w:rPr>
          <w:rFonts w:hint="default" w:ascii="Times New Roman" w:hAnsi="Times New Roman" w:cs="Times New Roman"/>
          <w:sz w:val="30"/>
        </w:rPr>
        <w:t>Authors: KATENDE KENNETH KIDONGE</w:t>
      </w:r>
    </w:p>
    <w:p>
      <w:pPr>
        <w:spacing w:before="2"/>
        <w:ind w:left="2051" w:right="0" w:firstLine="0"/>
        <w:jc w:val="left"/>
        <w:rPr>
          <w:rFonts w:hint="default" w:ascii="Times New Roman" w:hAnsi="Times New Roman" w:cs="Times New Roman"/>
          <w:sz w:val="26"/>
        </w:rPr>
      </w:pPr>
      <w:r>
        <w:rPr>
          <w:rFonts w:hint="default" w:ascii="Times New Roman" w:hAnsi="Times New Roman" w:cs="Times New Roman"/>
          <w:sz w:val="26"/>
        </w:rPr>
        <w:t>B.COM (DR.B.R Ambedkar University, Agra, India)</w:t>
      </w:r>
    </w:p>
    <w:p>
      <w:pPr>
        <w:spacing w:after="0"/>
        <w:jc w:val="left"/>
        <w:rPr>
          <w:rFonts w:hint="default" w:ascii="Times New Roman" w:hAnsi="Times New Roman" w:cs="Times New Roman"/>
          <w:sz w:val="26"/>
        </w:rPr>
      </w:pPr>
    </w:p>
    <w:p>
      <w:pPr>
        <w:spacing w:before="61"/>
        <w:ind w:left="2051" w:right="829" w:firstLine="9"/>
        <w:jc w:val="left"/>
        <w:rPr>
          <w:rFonts w:hint="default" w:ascii="Times New Roman" w:hAnsi="Times New Roman" w:cs="Times New Roman"/>
          <w:sz w:val="28"/>
        </w:rPr>
      </w:pPr>
      <w:r>
        <w:rPr>
          <w:rFonts w:hint="default" w:ascii="Times New Roman" w:hAnsi="Times New Roman" w:cs="Times New Roman"/>
          <w:sz w:val="26"/>
        </w:rPr>
        <w:t>Department of Computer Science, Faculty of Computing and Information Technology</w:t>
      </w:r>
      <w:r>
        <w:rPr>
          <w:rFonts w:hint="default" w:ascii="Times New Roman" w:hAnsi="Times New Roman" w:cs="Times New Roman"/>
          <w:sz w:val="28"/>
        </w:rPr>
        <w:t>.</w:t>
      </w:r>
    </w:p>
    <w:p>
      <w:pPr>
        <w:pStyle w:val="8"/>
        <w:spacing w:before="2"/>
        <w:rPr>
          <w:rFonts w:hint="default" w:ascii="Times New Roman" w:hAnsi="Times New Roman" w:cs="Times New Roman"/>
          <w:sz w:val="20"/>
        </w:rPr>
      </w:pPr>
    </w:p>
    <w:p>
      <w:pPr>
        <w:pStyle w:val="8"/>
        <w:spacing w:before="89"/>
        <w:ind w:left="897"/>
        <w:rPr>
          <w:rFonts w:hint="default" w:ascii="Times New Roman" w:hAnsi="Times New Roman" w:cs="Times New Roman"/>
        </w:rPr>
      </w:pPr>
      <w:r>
        <w:rPr>
          <w:rFonts w:hint="default" w:ascii="Times New Roman" w:hAnsi="Times New Roman" w:cs="Times New Roman"/>
        </w:rPr>
        <w:t>Abstract:</w:t>
      </w:r>
    </w:p>
    <w:p>
      <w:pPr>
        <w:pStyle w:val="8"/>
        <w:spacing w:before="1"/>
        <w:rPr>
          <w:rFonts w:hint="default" w:ascii="Times New Roman" w:hAnsi="Times New Roman" w:cs="Times New Roman"/>
        </w:rPr>
      </w:pPr>
    </w:p>
    <w:p>
      <w:pPr>
        <w:pStyle w:val="8"/>
        <w:ind w:left="632" w:right="294" w:firstLine="708"/>
        <w:jc w:val="both"/>
        <w:rPr>
          <w:rFonts w:hint="default" w:ascii="Times New Roman" w:hAnsi="Times New Roman" w:cs="Times New Roman"/>
        </w:rPr>
      </w:pPr>
      <w:r>
        <w:rPr>
          <w:rFonts w:hint="default" w:ascii="Times New Roman" w:hAnsi="Times New Roman" w:cs="Times New Roman"/>
        </w:rPr>
        <w:t>Stock</w:t>
      </w:r>
      <w:r>
        <w:rPr>
          <w:rFonts w:hint="default" w:ascii="Times New Roman" w:hAnsi="Times New Roman" w:cs="Times New Roman"/>
          <w:spacing w:val="-20"/>
        </w:rPr>
        <w:t xml:space="preserve"> </w:t>
      </w:r>
      <w:r>
        <w:rPr>
          <w:rFonts w:hint="default" w:ascii="Times New Roman" w:hAnsi="Times New Roman" w:cs="Times New Roman"/>
        </w:rPr>
        <w:t>management</w:t>
      </w:r>
      <w:r>
        <w:rPr>
          <w:rFonts w:hint="default" w:ascii="Times New Roman" w:hAnsi="Times New Roman" w:cs="Times New Roman"/>
          <w:spacing w:val="-20"/>
        </w:rPr>
        <w:t xml:space="preserve"> </w:t>
      </w:r>
      <w:r>
        <w:rPr>
          <w:rFonts w:hint="default" w:ascii="Times New Roman" w:hAnsi="Times New Roman" w:cs="Times New Roman"/>
        </w:rPr>
        <w:t>is</w:t>
      </w:r>
      <w:r>
        <w:rPr>
          <w:rFonts w:hint="default" w:ascii="Times New Roman" w:hAnsi="Times New Roman" w:cs="Times New Roman"/>
          <w:spacing w:val="-19"/>
        </w:rPr>
        <w:t xml:space="preserve"> </w:t>
      </w:r>
      <w:r>
        <w:rPr>
          <w:rFonts w:hint="default" w:ascii="Times New Roman" w:hAnsi="Times New Roman" w:cs="Times New Roman"/>
        </w:rPr>
        <w:t>one</w:t>
      </w:r>
      <w:r>
        <w:rPr>
          <w:rFonts w:hint="default" w:ascii="Times New Roman" w:hAnsi="Times New Roman" w:cs="Times New Roman"/>
          <w:spacing w:val="-18"/>
        </w:rPr>
        <w:t xml:space="preserve"> </w:t>
      </w:r>
      <w:r>
        <w:rPr>
          <w:rFonts w:hint="default" w:ascii="Times New Roman" w:hAnsi="Times New Roman" w:cs="Times New Roman"/>
        </w:rPr>
        <w:t>aspect</w:t>
      </w:r>
      <w:r>
        <w:rPr>
          <w:rFonts w:hint="default" w:ascii="Times New Roman" w:hAnsi="Times New Roman" w:cs="Times New Roman"/>
          <w:spacing w:val="-19"/>
        </w:rPr>
        <w:t xml:space="preserve"> </w:t>
      </w:r>
      <w:r>
        <w:rPr>
          <w:rFonts w:hint="default" w:ascii="Times New Roman" w:hAnsi="Times New Roman" w:cs="Times New Roman"/>
        </w:rPr>
        <w:t>of</w:t>
      </w:r>
      <w:r>
        <w:rPr>
          <w:rFonts w:hint="default" w:ascii="Times New Roman" w:hAnsi="Times New Roman" w:cs="Times New Roman"/>
          <w:spacing w:val="-21"/>
        </w:rPr>
        <w:t xml:space="preserve"> </w:t>
      </w:r>
      <w:r>
        <w:rPr>
          <w:rFonts w:hint="default" w:ascii="Times New Roman" w:hAnsi="Times New Roman" w:cs="Times New Roman"/>
        </w:rPr>
        <w:t>business</w:t>
      </w:r>
      <w:r>
        <w:rPr>
          <w:rFonts w:hint="default" w:ascii="Times New Roman" w:hAnsi="Times New Roman" w:cs="Times New Roman"/>
          <w:spacing w:val="-19"/>
        </w:rPr>
        <w:t xml:space="preserve"> </w:t>
      </w:r>
      <w:r>
        <w:rPr>
          <w:rFonts w:hint="default" w:ascii="Times New Roman" w:hAnsi="Times New Roman" w:cs="Times New Roman"/>
        </w:rPr>
        <w:t>that</w:t>
      </w:r>
      <w:r>
        <w:rPr>
          <w:rFonts w:hint="default" w:ascii="Times New Roman" w:hAnsi="Times New Roman" w:cs="Times New Roman"/>
          <w:spacing w:val="-19"/>
        </w:rPr>
        <w:t xml:space="preserve"> </w:t>
      </w:r>
      <w:r>
        <w:rPr>
          <w:rFonts w:hint="default" w:ascii="Times New Roman" w:hAnsi="Times New Roman" w:cs="Times New Roman"/>
        </w:rPr>
        <w:t>enhances</w:t>
      </w:r>
      <w:r>
        <w:rPr>
          <w:rFonts w:hint="default" w:ascii="Times New Roman" w:hAnsi="Times New Roman" w:cs="Times New Roman"/>
          <w:spacing w:val="-17"/>
        </w:rPr>
        <w:t xml:space="preserve"> </w:t>
      </w:r>
      <w:r>
        <w:rPr>
          <w:rFonts w:hint="default" w:ascii="Times New Roman" w:hAnsi="Times New Roman" w:cs="Times New Roman"/>
        </w:rPr>
        <w:t>a</w:t>
      </w:r>
      <w:r>
        <w:rPr>
          <w:rFonts w:hint="default" w:ascii="Times New Roman" w:hAnsi="Times New Roman" w:cs="Times New Roman"/>
          <w:spacing w:val="-18"/>
        </w:rPr>
        <w:t xml:space="preserve"> </w:t>
      </w:r>
      <w:r>
        <w:rPr>
          <w:rFonts w:hint="default" w:ascii="Times New Roman" w:hAnsi="Times New Roman" w:cs="Times New Roman"/>
        </w:rPr>
        <w:t>company</w:t>
      </w:r>
      <w:r>
        <w:rPr>
          <w:rFonts w:hint="default" w:ascii="Times New Roman" w:hAnsi="Times New Roman" w:cs="Times New Roman"/>
          <w:spacing w:val="-16"/>
        </w:rPr>
        <w:t xml:space="preserve"> </w:t>
      </w:r>
      <w:r>
        <w:rPr>
          <w:rFonts w:hint="default" w:ascii="Times New Roman" w:hAnsi="Times New Roman" w:cs="Times New Roman"/>
        </w:rPr>
        <w:t>is</w:t>
      </w:r>
      <w:r>
        <w:rPr>
          <w:rFonts w:hint="default" w:ascii="Times New Roman" w:hAnsi="Times New Roman" w:cs="Times New Roman"/>
          <w:spacing w:val="-20"/>
        </w:rPr>
        <w:t xml:space="preserve"> </w:t>
      </w:r>
      <w:r>
        <w:rPr>
          <w:rFonts w:hint="default" w:ascii="Times New Roman" w:hAnsi="Times New Roman" w:cs="Times New Roman"/>
        </w:rPr>
        <w:t>business performance</w:t>
      </w:r>
      <w:r>
        <w:rPr>
          <w:rFonts w:hint="default" w:ascii="Times New Roman" w:hAnsi="Times New Roman" w:cs="Times New Roman"/>
          <w:spacing w:val="-8"/>
        </w:rPr>
        <w:t xml:space="preserve"> </w:t>
      </w:r>
      <w:r>
        <w:rPr>
          <w:rFonts w:hint="default" w:ascii="Times New Roman" w:hAnsi="Times New Roman" w:cs="Times New Roman"/>
        </w:rPr>
        <w:t>so</w:t>
      </w:r>
      <w:r>
        <w:rPr>
          <w:rFonts w:hint="default" w:ascii="Times New Roman" w:hAnsi="Times New Roman" w:cs="Times New Roman"/>
          <w:spacing w:val="-7"/>
        </w:rPr>
        <w:t xml:space="preserve"> </w:t>
      </w:r>
      <w:r>
        <w:rPr>
          <w:rFonts w:hint="default" w:ascii="Times New Roman" w:hAnsi="Times New Roman" w:cs="Times New Roman"/>
        </w:rPr>
        <w:t>as</w:t>
      </w:r>
      <w:r>
        <w:rPr>
          <w:rFonts w:hint="default" w:ascii="Times New Roman" w:hAnsi="Times New Roman" w:cs="Times New Roman"/>
          <w:spacing w:val="-8"/>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reap</w:t>
      </w:r>
      <w:r>
        <w:rPr>
          <w:rFonts w:hint="default" w:ascii="Times New Roman" w:hAnsi="Times New Roman" w:cs="Times New Roman"/>
          <w:spacing w:val="-9"/>
        </w:rPr>
        <w:t xml:space="preserve"> </w:t>
      </w:r>
      <w:r>
        <w:rPr>
          <w:rFonts w:hint="default" w:ascii="Times New Roman" w:hAnsi="Times New Roman" w:cs="Times New Roman"/>
        </w:rPr>
        <w:t>big</w:t>
      </w:r>
      <w:r>
        <w:rPr>
          <w:rFonts w:hint="default" w:ascii="Times New Roman" w:hAnsi="Times New Roman" w:cs="Times New Roman"/>
          <w:spacing w:val="-8"/>
        </w:rPr>
        <w:t xml:space="preserve"> </w:t>
      </w:r>
      <w:r>
        <w:rPr>
          <w:rFonts w:hint="default" w:ascii="Times New Roman" w:hAnsi="Times New Roman" w:cs="Times New Roman"/>
        </w:rPr>
        <w:t>from</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business</w:t>
      </w:r>
      <w:r>
        <w:rPr>
          <w:rFonts w:hint="default" w:ascii="Times New Roman" w:hAnsi="Times New Roman" w:cs="Times New Roman"/>
          <w:spacing w:val="-9"/>
        </w:rPr>
        <w:t xml:space="preserve"> </w:t>
      </w:r>
      <w:r>
        <w:rPr>
          <w:rFonts w:hint="default" w:ascii="Times New Roman" w:hAnsi="Times New Roman" w:cs="Times New Roman"/>
        </w:rPr>
        <w:t>venture</w:t>
      </w:r>
      <w:r>
        <w:rPr>
          <w:rFonts w:hint="default" w:ascii="Times New Roman" w:hAnsi="Times New Roman" w:cs="Times New Roman"/>
          <w:spacing w:val="-10"/>
        </w:rPr>
        <w:t xml:space="preserve"> </w:t>
      </w:r>
      <w:r>
        <w:rPr>
          <w:rFonts w:hint="default" w:ascii="Times New Roman" w:hAnsi="Times New Roman" w:cs="Times New Roman"/>
        </w:rPr>
        <w:t>being</w:t>
      </w:r>
      <w:r>
        <w:rPr>
          <w:rFonts w:hint="default" w:ascii="Times New Roman" w:hAnsi="Times New Roman" w:cs="Times New Roman"/>
          <w:spacing w:val="-8"/>
        </w:rPr>
        <w:t xml:space="preserve"> </w:t>
      </w:r>
      <w:r>
        <w:rPr>
          <w:rFonts w:hint="default" w:ascii="Times New Roman" w:hAnsi="Times New Roman" w:cs="Times New Roman"/>
        </w:rPr>
        <w:t>undertaken.</w:t>
      </w:r>
      <w:r>
        <w:rPr>
          <w:rFonts w:hint="default" w:ascii="Times New Roman" w:hAnsi="Times New Roman" w:cs="Times New Roman"/>
          <w:spacing w:val="-15"/>
        </w:rPr>
        <w:t xml:space="preserve"> </w:t>
      </w:r>
      <w:r>
        <w:rPr>
          <w:rFonts w:hint="default" w:ascii="Times New Roman" w:hAnsi="Times New Roman" w:cs="Times New Roman"/>
          <w:spacing w:val="-3"/>
        </w:rPr>
        <w:t>Victoria</w:t>
      </w:r>
      <w:r>
        <w:rPr>
          <w:rFonts w:hint="default" w:ascii="Times New Roman" w:hAnsi="Times New Roman" w:cs="Times New Roman"/>
          <w:spacing w:val="-7"/>
        </w:rPr>
        <w:t xml:space="preserve"> </w:t>
      </w:r>
      <w:r>
        <w:rPr>
          <w:rFonts w:hint="default" w:ascii="Times New Roman" w:hAnsi="Times New Roman" w:cs="Times New Roman"/>
        </w:rPr>
        <w:t xml:space="preserve">Ins glass Ltd use a manual inventory record systems which have inconsistencies like entering products onto stock cards, increase in volumes of </w:t>
      </w:r>
      <w:r>
        <w:rPr>
          <w:rFonts w:hint="default" w:ascii="Times New Roman" w:hAnsi="Times New Roman" w:cs="Times New Roman"/>
          <w:spacing w:val="-3"/>
        </w:rPr>
        <w:t xml:space="preserve">stationery, </w:t>
      </w:r>
      <w:r>
        <w:rPr>
          <w:rFonts w:hint="default" w:ascii="Times New Roman" w:hAnsi="Times New Roman" w:cs="Times New Roman"/>
        </w:rPr>
        <w:t>making it hard for the workers to identify stock cards in</w:t>
      </w:r>
      <w:r>
        <w:rPr>
          <w:rFonts w:hint="default" w:ascii="Times New Roman" w:hAnsi="Times New Roman" w:cs="Times New Roman"/>
          <w:spacing w:val="-2"/>
        </w:rPr>
        <w:t xml:space="preserve"> </w:t>
      </w:r>
      <w:r>
        <w:rPr>
          <w:rFonts w:hint="default" w:ascii="Times New Roman" w:hAnsi="Times New Roman" w:cs="Times New Roman"/>
        </w:rPr>
        <w:t>time.</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3"/>
        <w:numPr>
          <w:ilvl w:val="1"/>
          <w:numId w:val="4"/>
        </w:numPr>
        <w:tabs>
          <w:tab w:val="left" w:pos="1194"/>
        </w:tabs>
        <w:spacing w:before="0" w:after="0" w:line="240" w:lineRule="auto"/>
        <w:ind w:left="1193" w:right="0" w:hanging="562"/>
        <w:jc w:val="left"/>
        <w:rPr>
          <w:rFonts w:hint="default" w:ascii="Times New Roman" w:hAnsi="Times New Roman" w:cs="Times New Roman"/>
        </w:rPr>
      </w:pPr>
      <w:r>
        <w:rPr>
          <w:rFonts w:hint="default" w:ascii="Times New Roman" w:hAnsi="Times New Roman" w:cs="Times New Roman"/>
        </w:rPr>
        <w:t xml:space="preserve">: What </w:t>
      </w:r>
      <w:r>
        <w:rPr>
          <w:rFonts w:hint="default" w:ascii="Times New Roman" w:hAnsi="Times New Roman" w:cs="Times New Roman"/>
          <w:spacing w:val="-3"/>
        </w:rPr>
        <w:t xml:space="preserve">Triggers </w:t>
      </w:r>
      <w:r>
        <w:rPr>
          <w:rFonts w:hint="default" w:ascii="Times New Roman" w:hAnsi="Times New Roman" w:cs="Times New Roman"/>
        </w:rPr>
        <w:t>Stock Market</w:t>
      </w:r>
      <w:r>
        <w:rPr>
          <w:rFonts w:hint="default" w:ascii="Times New Roman" w:hAnsi="Times New Roman" w:cs="Times New Roman"/>
          <w:spacing w:val="-13"/>
        </w:rPr>
        <w:t xml:space="preserve"> </w:t>
      </w:r>
      <w:r>
        <w:rPr>
          <w:rFonts w:hint="default" w:ascii="Times New Roman" w:hAnsi="Times New Roman" w:cs="Times New Roman"/>
        </w:rPr>
        <w:t>Jumps?</w:t>
      </w:r>
    </w:p>
    <w:p>
      <w:pPr>
        <w:pStyle w:val="8"/>
        <w:rPr>
          <w:rFonts w:hint="default" w:ascii="Times New Roman" w:hAnsi="Times New Roman" w:cs="Times New Roman"/>
          <w:b/>
          <w:sz w:val="34"/>
        </w:rPr>
      </w:pPr>
    </w:p>
    <w:p>
      <w:pPr>
        <w:pStyle w:val="8"/>
        <w:spacing w:before="1"/>
        <w:rPr>
          <w:rFonts w:hint="default" w:ascii="Times New Roman" w:hAnsi="Times New Roman" w:cs="Times New Roman"/>
          <w:b/>
        </w:rPr>
      </w:pPr>
    </w:p>
    <w:p>
      <w:pPr>
        <w:pStyle w:val="8"/>
        <w:spacing w:before="1"/>
        <w:ind w:left="974"/>
        <w:rPr>
          <w:rFonts w:hint="default" w:ascii="Times New Roman" w:hAnsi="Times New Roman" w:cs="Times New Roman"/>
        </w:rPr>
      </w:pPr>
      <w:r>
        <w:rPr>
          <w:rFonts w:hint="default" w:ascii="Times New Roman" w:hAnsi="Times New Roman" w:cs="Times New Roman"/>
          <w:sz w:val="30"/>
        </w:rPr>
        <w:t xml:space="preserve">Authors: </w:t>
      </w:r>
      <w:r>
        <w:rPr>
          <w:rFonts w:hint="default" w:ascii="Times New Roman" w:hAnsi="Times New Roman" w:cs="Times New Roman"/>
        </w:rPr>
        <w:t>Scott R. Baker, Nicholas Bloom, Steven J. Davis &amp; Marco C.</w:t>
      </w:r>
    </w:p>
    <w:p>
      <w:pPr>
        <w:pStyle w:val="8"/>
        <w:spacing w:before="59"/>
        <w:ind w:left="2092"/>
        <w:rPr>
          <w:rFonts w:hint="default" w:ascii="Times New Roman" w:hAnsi="Times New Roman" w:cs="Times New Roman"/>
        </w:rPr>
      </w:pPr>
      <w:r>
        <w:rPr>
          <w:rFonts w:hint="default" w:ascii="Times New Roman" w:hAnsi="Times New Roman" w:cs="Times New Roman"/>
        </w:rPr>
        <w:t>Sammon</w:t>
      </w:r>
    </w:p>
    <w:p>
      <w:pPr>
        <w:pStyle w:val="8"/>
        <w:spacing w:before="5"/>
        <w:rPr>
          <w:rFonts w:hint="default" w:ascii="Times New Roman" w:hAnsi="Times New Roman" w:cs="Times New Roman"/>
          <w:sz w:val="20"/>
        </w:rPr>
      </w:pPr>
    </w:p>
    <w:p>
      <w:pPr>
        <w:pStyle w:val="8"/>
        <w:spacing w:before="89"/>
        <w:ind w:left="897"/>
        <w:rPr>
          <w:rFonts w:hint="default" w:ascii="Times New Roman" w:hAnsi="Times New Roman" w:cs="Times New Roman"/>
        </w:rPr>
      </w:pPr>
      <w:r>
        <w:rPr>
          <w:rFonts w:hint="default" w:ascii="Times New Roman" w:hAnsi="Times New Roman" w:cs="Times New Roman"/>
        </w:rPr>
        <w:t>Abstract:</w:t>
      </w:r>
    </w:p>
    <w:p>
      <w:pPr>
        <w:pStyle w:val="8"/>
        <w:spacing w:before="11"/>
        <w:rPr>
          <w:rFonts w:hint="default" w:ascii="Times New Roman" w:hAnsi="Times New Roman" w:cs="Times New Roman"/>
          <w:sz w:val="27"/>
        </w:rPr>
      </w:pPr>
    </w:p>
    <w:p>
      <w:pPr>
        <w:pStyle w:val="8"/>
        <w:ind w:left="632" w:right="287" w:firstLine="708"/>
        <w:jc w:val="both"/>
        <w:rPr>
          <w:rFonts w:hint="default" w:ascii="Times New Roman" w:hAnsi="Times New Roman" w:cs="Times New Roman"/>
        </w:rPr>
      </w:pPr>
      <w:r>
        <w:rPr>
          <w:rFonts w:hint="default" w:ascii="Times New Roman" w:hAnsi="Times New Roman" w:cs="Times New Roman"/>
          <w:spacing w:val="-12"/>
        </w:rPr>
        <w:t xml:space="preserve">We </w:t>
      </w:r>
      <w:r>
        <w:rPr>
          <w:rFonts w:hint="default" w:ascii="Times New Roman" w:hAnsi="Times New Roman" w:cs="Times New Roman"/>
        </w:rPr>
        <w:t>examine next-day newspaper accounts of large daily jumps in 16 national stock markets to assess their proximate cause, clarity as to cause, and the geographic source of the market-moving news. Our sample of 6,200 market jumps yields several findings.</w:t>
      </w:r>
      <w:r>
        <w:rPr>
          <w:rFonts w:hint="default" w:ascii="Times New Roman" w:hAnsi="Times New Roman" w:cs="Times New Roman"/>
          <w:spacing w:val="-9"/>
        </w:rPr>
        <w:t xml:space="preserve"> </w:t>
      </w:r>
      <w:r>
        <w:rPr>
          <w:rFonts w:hint="default" w:ascii="Times New Roman" w:hAnsi="Times New Roman" w:cs="Times New Roman"/>
        </w:rPr>
        <w:t>First,</w:t>
      </w:r>
      <w:r>
        <w:rPr>
          <w:rFonts w:hint="default" w:ascii="Times New Roman" w:hAnsi="Times New Roman" w:cs="Times New Roman"/>
          <w:spacing w:val="-8"/>
        </w:rPr>
        <w:t xml:space="preserve"> </w:t>
      </w:r>
      <w:r>
        <w:rPr>
          <w:rFonts w:hint="default" w:ascii="Times New Roman" w:hAnsi="Times New Roman" w:cs="Times New Roman"/>
        </w:rPr>
        <w:t>policy</w:t>
      </w:r>
      <w:r>
        <w:rPr>
          <w:rFonts w:hint="default" w:ascii="Times New Roman" w:hAnsi="Times New Roman" w:cs="Times New Roman"/>
          <w:spacing w:val="-9"/>
        </w:rPr>
        <w:t xml:space="preserve"> </w:t>
      </w:r>
      <w:r>
        <w:rPr>
          <w:rFonts w:hint="default" w:ascii="Times New Roman" w:hAnsi="Times New Roman" w:cs="Times New Roman"/>
        </w:rPr>
        <w:t>news</w:t>
      </w:r>
      <w:r>
        <w:rPr>
          <w:rFonts w:hint="default" w:ascii="Times New Roman" w:hAnsi="Times New Roman" w:cs="Times New Roman"/>
          <w:spacing w:val="-3"/>
        </w:rPr>
        <w:t xml:space="preserve"> </w:t>
      </w:r>
      <w:r>
        <w:rPr>
          <w:rFonts w:hint="default" w:ascii="Times New Roman" w:hAnsi="Times New Roman" w:cs="Times New Roman"/>
        </w:rPr>
        <w:t>–</w:t>
      </w:r>
      <w:r>
        <w:rPr>
          <w:rFonts w:hint="default" w:ascii="Times New Roman" w:hAnsi="Times New Roman" w:cs="Times New Roman"/>
          <w:spacing w:val="-7"/>
        </w:rPr>
        <w:t xml:space="preserve"> </w:t>
      </w:r>
      <w:r>
        <w:rPr>
          <w:rFonts w:hint="default" w:ascii="Times New Roman" w:hAnsi="Times New Roman" w:cs="Times New Roman"/>
        </w:rPr>
        <w:t>mainly</w:t>
      </w:r>
      <w:r>
        <w:rPr>
          <w:rFonts w:hint="default" w:ascii="Times New Roman" w:hAnsi="Times New Roman" w:cs="Times New Roman"/>
          <w:spacing w:val="-7"/>
        </w:rPr>
        <w:t xml:space="preserve"> </w:t>
      </w:r>
      <w:r>
        <w:rPr>
          <w:rFonts w:hint="default" w:ascii="Times New Roman" w:hAnsi="Times New Roman" w:cs="Times New Roman"/>
        </w:rPr>
        <w:t>associated</w:t>
      </w:r>
      <w:r>
        <w:rPr>
          <w:rFonts w:hint="default" w:ascii="Times New Roman" w:hAnsi="Times New Roman" w:cs="Times New Roman"/>
          <w:spacing w:val="-7"/>
        </w:rPr>
        <w:t xml:space="preserve"> </w:t>
      </w:r>
      <w:r>
        <w:rPr>
          <w:rFonts w:hint="default" w:ascii="Times New Roman" w:hAnsi="Times New Roman" w:cs="Times New Roman"/>
        </w:rPr>
        <w:t>with</w:t>
      </w:r>
      <w:r>
        <w:rPr>
          <w:rFonts w:hint="default" w:ascii="Times New Roman" w:hAnsi="Times New Roman" w:cs="Times New Roman"/>
          <w:spacing w:val="-7"/>
        </w:rPr>
        <w:t xml:space="preserve"> </w:t>
      </w:r>
      <w:r>
        <w:rPr>
          <w:rFonts w:hint="default" w:ascii="Times New Roman" w:hAnsi="Times New Roman" w:cs="Times New Roman"/>
        </w:rPr>
        <w:t>monetary</w:t>
      </w:r>
      <w:r>
        <w:rPr>
          <w:rFonts w:hint="default" w:ascii="Times New Roman" w:hAnsi="Times New Roman" w:cs="Times New Roman"/>
          <w:spacing w:val="-6"/>
        </w:rPr>
        <w:t xml:space="preserve"> </w:t>
      </w:r>
      <w:r>
        <w:rPr>
          <w:rFonts w:hint="default" w:ascii="Times New Roman" w:hAnsi="Times New Roman" w:cs="Times New Roman"/>
        </w:rPr>
        <w:t>policy</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government spending – triggers a greater share of upward than downward jumps in all countries. Second, the policy share of upward jumps is inversely related to stock market performance in the preceding three months. This pattern strengthens in the postwar period.</w:t>
      </w:r>
      <w:r>
        <w:rPr>
          <w:rFonts w:hint="default" w:ascii="Times New Roman" w:hAnsi="Times New Roman" w:cs="Times New Roman"/>
          <w:spacing w:val="-19"/>
        </w:rPr>
        <w:t xml:space="preserve"> </w:t>
      </w:r>
      <w:r>
        <w:rPr>
          <w:rFonts w:hint="default" w:ascii="Times New Roman" w:hAnsi="Times New Roman" w:cs="Times New Roman"/>
        </w:rPr>
        <w:t>Third,</w:t>
      </w:r>
      <w:r>
        <w:rPr>
          <w:rFonts w:hint="default" w:ascii="Times New Roman" w:hAnsi="Times New Roman" w:cs="Times New Roman"/>
          <w:spacing w:val="-18"/>
        </w:rPr>
        <w:t xml:space="preserve"> </w:t>
      </w:r>
      <w:r>
        <w:rPr>
          <w:rFonts w:hint="default" w:ascii="Times New Roman" w:hAnsi="Times New Roman" w:cs="Times New Roman"/>
        </w:rPr>
        <w:t>market</w:t>
      </w:r>
      <w:r>
        <w:rPr>
          <w:rFonts w:hint="default" w:ascii="Times New Roman" w:hAnsi="Times New Roman" w:cs="Times New Roman"/>
          <w:spacing w:val="-19"/>
        </w:rPr>
        <w:t xml:space="preserve"> </w:t>
      </w:r>
      <w:r>
        <w:rPr>
          <w:rFonts w:hint="default" w:ascii="Times New Roman" w:hAnsi="Times New Roman" w:cs="Times New Roman"/>
        </w:rPr>
        <w:t>volatility</w:t>
      </w:r>
      <w:r>
        <w:rPr>
          <w:rFonts w:hint="default" w:ascii="Times New Roman" w:hAnsi="Times New Roman" w:cs="Times New Roman"/>
          <w:spacing w:val="-16"/>
        </w:rPr>
        <w:t xml:space="preserve"> </w:t>
      </w:r>
      <w:r>
        <w:rPr>
          <w:rFonts w:hint="default" w:ascii="Times New Roman" w:hAnsi="Times New Roman" w:cs="Times New Roman"/>
        </w:rPr>
        <w:t>is</w:t>
      </w:r>
      <w:r>
        <w:rPr>
          <w:rFonts w:hint="default" w:ascii="Times New Roman" w:hAnsi="Times New Roman" w:cs="Times New Roman"/>
          <w:spacing w:val="-16"/>
        </w:rPr>
        <w:t xml:space="preserve"> </w:t>
      </w:r>
      <w:r>
        <w:rPr>
          <w:rFonts w:hint="default" w:ascii="Times New Roman" w:hAnsi="Times New Roman" w:cs="Times New Roman"/>
        </w:rPr>
        <w:t>much</w:t>
      </w:r>
      <w:r>
        <w:rPr>
          <w:rFonts w:hint="default" w:ascii="Times New Roman" w:hAnsi="Times New Roman" w:cs="Times New Roman"/>
          <w:spacing w:val="-17"/>
        </w:rPr>
        <w:t xml:space="preserve"> </w:t>
      </w:r>
      <w:r>
        <w:rPr>
          <w:rFonts w:hint="default" w:ascii="Times New Roman" w:hAnsi="Times New Roman" w:cs="Times New Roman"/>
        </w:rPr>
        <w:t>lower</w:t>
      </w:r>
      <w:r>
        <w:rPr>
          <w:rFonts w:hint="default" w:ascii="Times New Roman" w:hAnsi="Times New Roman" w:cs="Times New Roman"/>
          <w:spacing w:val="-15"/>
        </w:rPr>
        <w:t xml:space="preserve"> </w:t>
      </w:r>
      <w:r>
        <w:rPr>
          <w:rFonts w:hint="default" w:ascii="Times New Roman" w:hAnsi="Times New Roman" w:cs="Times New Roman"/>
        </w:rPr>
        <w:t>after</w:t>
      </w:r>
      <w:r>
        <w:rPr>
          <w:rFonts w:hint="default" w:ascii="Times New Roman" w:hAnsi="Times New Roman" w:cs="Times New Roman"/>
          <w:spacing w:val="-18"/>
        </w:rPr>
        <w:t xml:space="preserve"> </w:t>
      </w:r>
      <w:r>
        <w:rPr>
          <w:rFonts w:hint="default" w:ascii="Times New Roman" w:hAnsi="Times New Roman" w:cs="Times New Roman"/>
        </w:rPr>
        <w:t>jumps</w:t>
      </w:r>
      <w:r>
        <w:rPr>
          <w:rFonts w:hint="default" w:ascii="Times New Roman" w:hAnsi="Times New Roman" w:cs="Times New Roman"/>
          <w:spacing w:val="-16"/>
        </w:rPr>
        <w:t xml:space="preserve"> </w:t>
      </w:r>
      <w:r>
        <w:rPr>
          <w:rFonts w:hint="default" w:ascii="Times New Roman" w:hAnsi="Times New Roman" w:cs="Times New Roman"/>
        </w:rPr>
        <w:t>triggered</w:t>
      </w:r>
      <w:r>
        <w:rPr>
          <w:rFonts w:hint="default" w:ascii="Times New Roman" w:hAnsi="Times New Roman" w:cs="Times New Roman"/>
          <w:spacing w:val="-17"/>
        </w:rPr>
        <w:t xml:space="preserve"> </w:t>
      </w:r>
      <w:r>
        <w:rPr>
          <w:rFonts w:hint="default" w:ascii="Times New Roman" w:hAnsi="Times New Roman" w:cs="Times New Roman"/>
        </w:rPr>
        <w:t>by</w:t>
      </w:r>
      <w:r>
        <w:rPr>
          <w:rFonts w:hint="default" w:ascii="Times New Roman" w:hAnsi="Times New Roman" w:cs="Times New Roman"/>
          <w:spacing w:val="-16"/>
        </w:rPr>
        <w:t xml:space="preserve"> </w:t>
      </w:r>
      <w:r>
        <w:rPr>
          <w:rFonts w:hint="default" w:ascii="Times New Roman" w:hAnsi="Times New Roman" w:cs="Times New Roman"/>
        </w:rPr>
        <w:t>monetary</w:t>
      </w:r>
      <w:r>
        <w:rPr>
          <w:rFonts w:hint="default" w:ascii="Times New Roman" w:hAnsi="Times New Roman" w:cs="Times New Roman"/>
          <w:spacing w:val="-16"/>
        </w:rPr>
        <w:t xml:space="preserve"> </w:t>
      </w:r>
      <w:r>
        <w:rPr>
          <w:rFonts w:hint="default" w:ascii="Times New Roman" w:hAnsi="Times New Roman" w:cs="Times New Roman"/>
        </w:rPr>
        <w:t xml:space="preserve">policy news than after other jumps, unconditionally and conditional on past volatility </w:t>
      </w:r>
      <w:r>
        <w:rPr>
          <w:rFonts w:hint="default" w:ascii="Times New Roman" w:hAnsi="Times New Roman" w:cs="Times New Roman"/>
          <w:spacing w:val="-3"/>
        </w:rPr>
        <w:t xml:space="preserve">and </w:t>
      </w:r>
      <w:r>
        <w:rPr>
          <w:rFonts w:hint="default" w:ascii="Times New Roman" w:hAnsi="Times New Roman" w:cs="Times New Roman"/>
        </w:rPr>
        <w:t xml:space="preserve">other controls. Fourth, greater clarity as to jump reason also foreshadows lower </w:t>
      </w:r>
      <w:r>
        <w:rPr>
          <w:rFonts w:hint="default" w:ascii="Times New Roman" w:hAnsi="Times New Roman" w:cs="Times New Roman"/>
          <w:spacing w:val="-3"/>
        </w:rPr>
        <w:t xml:space="preserve">volatility. </w:t>
      </w:r>
      <w:r>
        <w:rPr>
          <w:rFonts w:hint="default" w:ascii="Times New Roman" w:hAnsi="Times New Roman" w:cs="Times New Roman"/>
        </w:rPr>
        <w:t xml:space="preserve">Clarity in this sense has trended upwards over the past </w:t>
      </w:r>
      <w:r>
        <w:rPr>
          <w:rFonts w:hint="default" w:ascii="Times New Roman" w:hAnsi="Times New Roman" w:cs="Times New Roman"/>
          <w:spacing w:val="-3"/>
        </w:rPr>
        <w:t xml:space="preserve">century. Finally, </w:t>
      </w:r>
      <w:r>
        <w:rPr>
          <w:rFonts w:hint="default" w:ascii="Times New Roman" w:hAnsi="Times New Roman" w:cs="Times New Roman"/>
        </w:rPr>
        <w:t>and excluding U.S. jumps, leading newspapers attribute one-third of jumps in their own national stock markets to developments that originate in or relate to the United States. The U.S. role in this regard dwarfs that of Europe and</w:t>
      </w:r>
      <w:r>
        <w:rPr>
          <w:rFonts w:hint="default" w:ascii="Times New Roman" w:hAnsi="Times New Roman" w:cs="Times New Roman"/>
          <w:spacing w:val="-17"/>
        </w:rPr>
        <w:t xml:space="preserve"> </w:t>
      </w:r>
      <w:r>
        <w:rPr>
          <w:rFonts w:hint="default" w:ascii="Times New Roman" w:hAnsi="Times New Roman" w:cs="Times New Roman"/>
        </w:rPr>
        <w:t>China.</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3"/>
        <w:spacing w:before="208" w:line="480" w:lineRule="auto"/>
        <w:ind w:right="3897" w:firstLine="3302" w:firstLineChars="750"/>
        <w:rPr>
          <w:rFonts w:hint="default" w:ascii="Times New Roman" w:hAnsi="Times New Roman" w:cs="Times New Roman"/>
          <w:sz w:val="44"/>
          <w:szCs w:val="44"/>
        </w:rPr>
      </w:pPr>
      <w:r>
        <w:rPr>
          <w:rFonts w:hint="default" w:ascii="Times New Roman" w:hAnsi="Times New Roman" w:cs="Times New Roman"/>
          <w:sz w:val="44"/>
          <w:szCs w:val="44"/>
        </w:rPr>
        <w:t>CHAPTER 3</w:t>
      </w:r>
    </w:p>
    <w:p>
      <w:pPr>
        <w:pStyle w:val="3"/>
        <w:spacing w:before="208" w:line="480" w:lineRule="auto"/>
        <w:ind w:right="3897"/>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pStyle w:val="3"/>
        <w:spacing w:before="208" w:line="480" w:lineRule="auto"/>
        <w:ind w:right="3897"/>
        <w:rPr>
          <w:rFonts w:hint="default" w:cs="Times New Roman"/>
          <w:lang w:val="en-US"/>
        </w:rPr>
      </w:pPr>
      <w:r>
        <w:rPr>
          <w:rFonts w:hint="default" w:ascii="Times New Roman" w:hAnsi="Times New Roman" w:cs="Times New Roman"/>
        </w:rPr>
        <w:t xml:space="preserve"> SYSTEM ANALYSIS</w:t>
      </w:r>
      <w:r>
        <w:rPr>
          <w:rFonts w:hint="default" w:cs="Times New Roman"/>
          <w:lang w:val="en-US"/>
        </w:rPr>
        <w:t>:</w:t>
      </w:r>
    </w:p>
    <w:p>
      <w:pPr>
        <w:pStyle w:val="10"/>
        <w:numPr>
          <w:ilvl w:val="1"/>
          <w:numId w:val="5"/>
        </w:numPr>
        <w:tabs>
          <w:tab w:val="left" w:pos="1113"/>
        </w:tabs>
        <w:spacing w:before="58" w:after="0" w:line="240" w:lineRule="auto"/>
        <w:ind w:left="1112" w:right="0" w:hanging="481"/>
        <w:jc w:val="left"/>
        <w:rPr>
          <w:rFonts w:hint="default" w:ascii="Times New Roman" w:hAnsi="Times New Roman" w:cs="Times New Roman"/>
          <w:b/>
          <w:sz w:val="32"/>
        </w:rPr>
      </w:pPr>
      <w:r>
        <w:rPr>
          <w:rFonts w:hint="default" w:ascii="Times New Roman" w:hAnsi="Times New Roman" w:cs="Times New Roman"/>
          <w:b/>
          <w:sz w:val="32"/>
        </w:rPr>
        <w:t>Existing</w:t>
      </w:r>
      <w:r>
        <w:rPr>
          <w:rFonts w:hint="default" w:ascii="Times New Roman" w:hAnsi="Times New Roman" w:cs="Times New Roman"/>
          <w:b/>
          <w:spacing w:val="-2"/>
          <w:sz w:val="32"/>
        </w:rPr>
        <w:t xml:space="preserve"> </w:t>
      </w:r>
      <w:r>
        <w:rPr>
          <w:rFonts w:hint="default" w:ascii="Times New Roman" w:hAnsi="Times New Roman" w:cs="Times New Roman"/>
          <w:b/>
          <w:sz w:val="32"/>
        </w:rPr>
        <w:t>System:</w:t>
      </w:r>
    </w:p>
    <w:p>
      <w:pPr>
        <w:pStyle w:val="8"/>
        <w:spacing w:before="2"/>
        <w:rPr>
          <w:rFonts w:hint="default" w:ascii="Times New Roman" w:hAnsi="Times New Roman" w:cs="Times New Roman"/>
          <w:b/>
          <w:sz w:val="32"/>
        </w:rPr>
      </w:pPr>
    </w:p>
    <w:p>
      <w:pPr>
        <w:pStyle w:val="8"/>
        <w:ind w:left="632" w:right="298" w:firstLine="708"/>
        <w:jc w:val="both"/>
        <w:rPr>
          <w:rFonts w:hint="default" w:ascii="Times New Roman" w:hAnsi="Times New Roman" w:cs="Times New Roman"/>
        </w:rPr>
      </w:pPr>
      <w:r>
        <w:rPr>
          <w:rFonts w:hint="default" w:ascii="Times New Roman" w:hAnsi="Times New Roman" w:cs="Times New Roman"/>
        </w:rPr>
        <w:t>This project provides an example of how you can utilize this program to save time in your analysis process. Since the “analysis process” is different for every investor, we won’t spend too much time focusing on my analysis here.</w:t>
      </w:r>
    </w:p>
    <w:p>
      <w:pPr>
        <w:pStyle w:val="8"/>
        <w:spacing w:before="1"/>
        <w:rPr>
          <w:rFonts w:hint="default" w:ascii="Times New Roman" w:hAnsi="Times New Roman" w:cs="Times New Roman"/>
        </w:rPr>
      </w:pPr>
    </w:p>
    <w:p>
      <w:pPr>
        <w:pStyle w:val="8"/>
        <w:ind w:left="632" w:right="297" w:firstLine="708"/>
        <w:jc w:val="both"/>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7"/>
        </w:rPr>
        <w:t xml:space="preserve"> </w:t>
      </w:r>
      <w:r>
        <w:rPr>
          <w:rFonts w:hint="default" w:ascii="Times New Roman" w:hAnsi="Times New Roman" w:cs="Times New Roman"/>
        </w:rPr>
        <w:t>on-balance</w:t>
      </w:r>
      <w:r>
        <w:rPr>
          <w:rFonts w:hint="default" w:ascii="Times New Roman" w:hAnsi="Times New Roman" w:cs="Times New Roman"/>
          <w:spacing w:val="-18"/>
        </w:rPr>
        <w:t xml:space="preserve"> </w:t>
      </w:r>
      <w:r>
        <w:rPr>
          <w:rFonts w:hint="default" w:ascii="Times New Roman" w:hAnsi="Times New Roman" w:cs="Times New Roman"/>
        </w:rPr>
        <w:t>volume</w:t>
      </w:r>
      <w:r>
        <w:rPr>
          <w:rFonts w:hint="default" w:ascii="Times New Roman" w:hAnsi="Times New Roman" w:cs="Times New Roman"/>
          <w:spacing w:val="-17"/>
        </w:rPr>
        <w:t xml:space="preserve"> </w:t>
      </w:r>
      <w:r>
        <w:rPr>
          <w:rFonts w:hint="default" w:ascii="Times New Roman" w:hAnsi="Times New Roman" w:cs="Times New Roman"/>
        </w:rPr>
        <w:t>technical</w:t>
      </w:r>
      <w:r>
        <w:rPr>
          <w:rFonts w:hint="default" w:ascii="Times New Roman" w:hAnsi="Times New Roman" w:cs="Times New Roman"/>
          <w:spacing w:val="-15"/>
        </w:rPr>
        <w:t xml:space="preserve"> </w:t>
      </w:r>
      <w:r>
        <w:rPr>
          <w:rFonts w:hint="default" w:ascii="Times New Roman" w:hAnsi="Times New Roman" w:cs="Times New Roman"/>
        </w:rPr>
        <w:t>indicator</w:t>
      </w:r>
      <w:r>
        <w:rPr>
          <w:rFonts w:hint="default" w:ascii="Times New Roman" w:hAnsi="Times New Roman" w:cs="Times New Roman"/>
          <w:spacing w:val="-17"/>
        </w:rPr>
        <w:t xml:space="preserve"> </w:t>
      </w:r>
      <w:r>
        <w:rPr>
          <w:rFonts w:hint="default" w:ascii="Times New Roman" w:hAnsi="Times New Roman" w:cs="Times New Roman"/>
        </w:rPr>
        <w:t>that</w:t>
      </w:r>
      <w:r>
        <w:rPr>
          <w:rFonts w:hint="default" w:ascii="Times New Roman" w:hAnsi="Times New Roman" w:cs="Times New Roman"/>
          <w:spacing w:val="-17"/>
        </w:rPr>
        <w:t xml:space="preserve"> </w:t>
      </w:r>
      <w:r>
        <w:rPr>
          <w:rFonts w:hint="default" w:ascii="Times New Roman" w:hAnsi="Times New Roman" w:cs="Times New Roman"/>
        </w:rPr>
        <w:t>we</w:t>
      </w:r>
      <w:r>
        <w:rPr>
          <w:rFonts w:hint="default" w:ascii="Times New Roman" w:hAnsi="Times New Roman" w:cs="Times New Roman"/>
          <w:spacing w:val="-19"/>
        </w:rPr>
        <w:t xml:space="preserve"> </w:t>
      </w:r>
      <w:r>
        <w:rPr>
          <w:rFonts w:hint="default" w:ascii="Times New Roman" w:hAnsi="Times New Roman" w:cs="Times New Roman"/>
        </w:rPr>
        <w:t>are</w:t>
      </w:r>
      <w:r>
        <w:rPr>
          <w:rFonts w:hint="default" w:ascii="Times New Roman" w:hAnsi="Times New Roman" w:cs="Times New Roman"/>
          <w:spacing w:val="-18"/>
        </w:rPr>
        <w:t xml:space="preserve"> </w:t>
      </w:r>
      <w:r>
        <w:rPr>
          <w:rFonts w:hint="default" w:ascii="Times New Roman" w:hAnsi="Times New Roman" w:cs="Times New Roman"/>
        </w:rPr>
        <w:t>calculating</w:t>
      </w:r>
      <w:r>
        <w:rPr>
          <w:rFonts w:hint="default" w:ascii="Times New Roman" w:hAnsi="Times New Roman" w:cs="Times New Roman"/>
          <w:spacing w:val="-18"/>
        </w:rPr>
        <w:t xml:space="preserve"> </w:t>
      </w:r>
      <w:r>
        <w:rPr>
          <w:rFonts w:hint="default" w:ascii="Times New Roman" w:hAnsi="Times New Roman" w:cs="Times New Roman"/>
        </w:rPr>
        <w:t>in</w:t>
      </w:r>
      <w:r>
        <w:rPr>
          <w:rFonts w:hint="default" w:ascii="Times New Roman" w:hAnsi="Times New Roman" w:cs="Times New Roman"/>
          <w:spacing w:val="-15"/>
        </w:rPr>
        <w:t xml:space="preserve"> </w:t>
      </w:r>
      <w:r>
        <w:rPr>
          <w:rFonts w:hint="default" w:ascii="Times New Roman" w:hAnsi="Times New Roman" w:cs="Times New Roman"/>
        </w:rPr>
        <w:t>my</w:t>
      </w:r>
      <w:r>
        <w:rPr>
          <w:rFonts w:hint="default" w:ascii="Times New Roman" w:hAnsi="Times New Roman" w:cs="Times New Roman"/>
          <w:spacing w:val="-16"/>
        </w:rPr>
        <w:t xml:space="preserve"> </w:t>
      </w:r>
      <w:r>
        <w:rPr>
          <w:rFonts w:hint="default" w:ascii="Times New Roman" w:hAnsi="Times New Roman" w:cs="Times New Roman"/>
        </w:rPr>
        <w:t>analysis is used to relate the volume and price of a stock. It is a relatively simple calculation. First,</w:t>
      </w:r>
      <w:r>
        <w:rPr>
          <w:rFonts w:hint="default" w:ascii="Times New Roman" w:hAnsi="Times New Roman" w:cs="Times New Roman"/>
          <w:spacing w:val="-11"/>
        </w:rPr>
        <w:t xml:space="preserve"> </w:t>
      </w:r>
      <w:r>
        <w:rPr>
          <w:rFonts w:hint="default" w:ascii="Times New Roman" w:hAnsi="Times New Roman" w:cs="Times New Roman"/>
        </w:rPr>
        <w:t>you</w:t>
      </w:r>
      <w:r>
        <w:rPr>
          <w:rFonts w:hint="default" w:ascii="Times New Roman" w:hAnsi="Times New Roman" w:cs="Times New Roman"/>
          <w:spacing w:val="-9"/>
        </w:rPr>
        <w:t xml:space="preserve"> </w:t>
      </w:r>
      <w:r>
        <w:rPr>
          <w:rFonts w:hint="default" w:ascii="Times New Roman" w:hAnsi="Times New Roman" w:cs="Times New Roman"/>
        </w:rPr>
        <w:t>decide</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amount</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time</w:t>
      </w:r>
      <w:r>
        <w:rPr>
          <w:rFonts w:hint="default" w:ascii="Times New Roman" w:hAnsi="Times New Roman" w:cs="Times New Roman"/>
          <w:spacing w:val="-10"/>
        </w:rPr>
        <w:t xml:space="preserve"> </w:t>
      </w:r>
      <w:r>
        <w:rPr>
          <w:rFonts w:hint="default" w:ascii="Times New Roman" w:hAnsi="Times New Roman" w:cs="Times New Roman"/>
        </w:rPr>
        <w:t>that</w:t>
      </w:r>
      <w:r>
        <w:rPr>
          <w:rFonts w:hint="default" w:ascii="Times New Roman" w:hAnsi="Times New Roman" w:cs="Times New Roman"/>
          <w:spacing w:val="-11"/>
        </w:rPr>
        <w:t xml:space="preserve"> </w:t>
      </w:r>
      <w:r>
        <w:rPr>
          <w:rFonts w:hint="default" w:ascii="Times New Roman" w:hAnsi="Times New Roman" w:cs="Times New Roman"/>
        </w:rPr>
        <w:t>you</w:t>
      </w:r>
      <w:r>
        <w:rPr>
          <w:rFonts w:hint="default" w:ascii="Times New Roman" w:hAnsi="Times New Roman" w:cs="Times New Roman"/>
          <w:spacing w:val="-9"/>
        </w:rPr>
        <w:t xml:space="preserve"> </w:t>
      </w:r>
      <w:r>
        <w:rPr>
          <w:rFonts w:hint="default" w:ascii="Times New Roman" w:hAnsi="Times New Roman" w:cs="Times New Roman"/>
        </w:rPr>
        <w:t>want</w:t>
      </w:r>
      <w:r>
        <w:rPr>
          <w:rFonts w:hint="default" w:ascii="Times New Roman" w:hAnsi="Times New Roman" w:cs="Times New Roman"/>
          <w:spacing w:val="-9"/>
        </w:rPr>
        <w:t xml:space="preserve"> </w:t>
      </w:r>
      <w:r>
        <w:rPr>
          <w:rFonts w:hint="default" w:ascii="Times New Roman" w:hAnsi="Times New Roman" w:cs="Times New Roman"/>
        </w:rPr>
        <w:t>to</w:t>
      </w:r>
      <w:r>
        <w:rPr>
          <w:rFonts w:hint="default" w:ascii="Times New Roman" w:hAnsi="Times New Roman" w:cs="Times New Roman"/>
          <w:spacing w:val="-8"/>
        </w:rPr>
        <w:t xml:space="preserve"> </w:t>
      </w:r>
      <w:r>
        <w:rPr>
          <w:rFonts w:hint="default" w:ascii="Times New Roman" w:hAnsi="Times New Roman" w:cs="Times New Roman"/>
        </w:rPr>
        <w:t>observe</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stock.</w:t>
      </w:r>
      <w:r>
        <w:rPr>
          <w:rFonts w:hint="default" w:ascii="Times New Roman" w:hAnsi="Times New Roman" w:cs="Times New Roman"/>
          <w:spacing w:val="-10"/>
        </w:rPr>
        <w:t xml:space="preserve"> </w:t>
      </w:r>
      <w:r>
        <w:rPr>
          <w:rFonts w:hint="default" w:ascii="Times New Roman" w:hAnsi="Times New Roman" w:cs="Times New Roman"/>
        </w:rPr>
        <w:t>I</w:t>
      </w:r>
      <w:r>
        <w:rPr>
          <w:rFonts w:hint="default" w:ascii="Times New Roman" w:hAnsi="Times New Roman" w:cs="Times New Roman"/>
          <w:spacing w:val="-10"/>
        </w:rPr>
        <w:t xml:space="preserve"> </w:t>
      </w:r>
      <w:r>
        <w:rPr>
          <w:rFonts w:hint="default" w:ascii="Times New Roman" w:hAnsi="Times New Roman" w:cs="Times New Roman"/>
        </w:rPr>
        <w:t>chose</w:t>
      </w:r>
      <w:r>
        <w:rPr>
          <w:rFonts w:hint="default" w:ascii="Times New Roman" w:hAnsi="Times New Roman" w:cs="Times New Roman"/>
          <w:spacing w:val="-11"/>
        </w:rPr>
        <w:t xml:space="preserve"> </w:t>
      </w:r>
      <w:r>
        <w:rPr>
          <w:rFonts w:hint="default" w:ascii="Times New Roman" w:hAnsi="Times New Roman" w:cs="Times New Roman"/>
        </w:rPr>
        <w:t>to</w:t>
      </w:r>
      <w:r>
        <w:rPr>
          <w:rFonts w:hint="default" w:ascii="Times New Roman" w:hAnsi="Times New Roman" w:cs="Times New Roman"/>
          <w:spacing w:val="-12"/>
        </w:rPr>
        <w:t xml:space="preserve"> </w:t>
      </w:r>
      <w:r>
        <w:rPr>
          <w:rFonts w:hint="default" w:ascii="Times New Roman" w:hAnsi="Times New Roman" w:cs="Times New Roman"/>
        </w:rPr>
        <w:t xml:space="preserve">look at the last ten days of data for each stock. If the </w:t>
      </w:r>
      <w:r>
        <w:rPr>
          <w:rFonts w:hint="default" w:ascii="Times New Roman" w:hAnsi="Times New Roman" w:cs="Times New Roman"/>
          <w:spacing w:val="-4"/>
        </w:rPr>
        <w:t xml:space="preserve">day’s </w:t>
      </w:r>
      <w:r>
        <w:rPr>
          <w:rFonts w:hint="default" w:ascii="Times New Roman" w:hAnsi="Times New Roman" w:cs="Times New Roman"/>
        </w:rPr>
        <w:t xml:space="preserve">opening price for a company is higher than its closing price it will add the </w:t>
      </w:r>
      <w:r>
        <w:rPr>
          <w:rFonts w:hint="default" w:ascii="Times New Roman" w:hAnsi="Times New Roman" w:cs="Times New Roman"/>
          <w:spacing w:val="-4"/>
        </w:rPr>
        <w:t xml:space="preserve">day’s </w:t>
      </w:r>
      <w:r>
        <w:rPr>
          <w:rFonts w:hint="default" w:ascii="Times New Roman" w:hAnsi="Times New Roman" w:cs="Times New Roman"/>
        </w:rPr>
        <w:t xml:space="preserve">volume to the total. If </w:t>
      </w:r>
      <w:r>
        <w:rPr>
          <w:rFonts w:hint="default" w:ascii="Times New Roman" w:hAnsi="Times New Roman" w:cs="Times New Roman"/>
          <w:spacing w:val="-5"/>
        </w:rPr>
        <w:t xml:space="preserve">it’s </w:t>
      </w:r>
      <w:r>
        <w:rPr>
          <w:rFonts w:hint="default" w:ascii="Times New Roman" w:hAnsi="Times New Roman" w:cs="Times New Roman"/>
        </w:rPr>
        <w:t>less, the volume is subtracted from the total. By the end of the ten days, you have a picture of each stocks cumulative</w:t>
      </w:r>
      <w:r>
        <w:rPr>
          <w:rFonts w:hint="default" w:ascii="Times New Roman" w:hAnsi="Times New Roman" w:cs="Times New Roman"/>
          <w:spacing w:val="-2"/>
        </w:rPr>
        <w:t xml:space="preserve"> </w:t>
      </w:r>
      <w:r>
        <w:rPr>
          <w:rFonts w:hint="default" w:ascii="Times New Roman" w:hAnsi="Times New Roman" w:cs="Times New Roman"/>
        </w:rPr>
        <w:t>volume.</w:t>
      </w:r>
    </w:p>
    <w:p>
      <w:pPr>
        <w:pStyle w:val="8"/>
        <w:rPr>
          <w:rFonts w:hint="default" w:ascii="Times New Roman" w:hAnsi="Times New Roman" w:cs="Times New Roman"/>
        </w:rPr>
      </w:pPr>
    </w:p>
    <w:p>
      <w:pPr>
        <w:pStyle w:val="8"/>
        <w:ind w:left="632" w:right="290" w:firstLine="708"/>
        <w:jc w:val="both"/>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16"/>
        </w:rPr>
        <w:t xml:space="preserve"> </w:t>
      </w:r>
      <w:r>
        <w:rPr>
          <w:rFonts w:hint="default" w:ascii="Times New Roman" w:hAnsi="Times New Roman" w:cs="Times New Roman"/>
        </w:rPr>
        <w:t>order</w:t>
      </w:r>
      <w:r>
        <w:rPr>
          <w:rFonts w:hint="default" w:ascii="Times New Roman" w:hAnsi="Times New Roman" w:cs="Times New Roman"/>
          <w:spacing w:val="-15"/>
        </w:rPr>
        <w:t xml:space="preserve"> </w:t>
      </w:r>
      <w:r>
        <w:rPr>
          <w:rFonts w:hint="default" w:ascii="Times New Roman" w:hAnsi="Times New Roman" w:cs="Times New Roman"/>
        </w:rPr>
        <w:t>to</w:t>
      </w:r>
      <w:r>
        <w:rPr>
          <w:rFonts w:hint="default" w:ascii="Times New Roman" w:hAnsi="Times New Roman" w:cs="Times New Roman"/>
          <w:spacing w:val="-15"/>
        </w:rPr>
        <w:t xml:space="preserve"> </w:t>
      </w:r>
      <w:r>
        <w:rPr>
          <w:rFonts w:hint="default" w:ascii="Times New Roman" w:hAnsi="Times New Roman" w:cs="Times New Roman"/>
        </w:rPr>
        <w:t>better</w:t>
      </w:r>
      <w:r>
        <w:rPr>
          <w:rFonts w:hint="default" w:ascii="Times New Roman" w:hAnsi="Times New Roman" w:cs="Times New Roman"/>
          <w:spacing w:val="-15"/>
        </w:rPr>
        <w:t xml:space="preserve"> </w:t>
      </w:r>
      <w:r>
        <w:rPr>
          <w:rFonts w:hint="default" w:ascii="Times New Roman" w:hAnsi="Times New Roman" w:cs="Times New Roman"/>
        </w:rPr>
        <w:t>compare</w:t>
      </w:r>
      <w:r>
        <w:rPr>
          <w:rFonts w:hint="default" w:ascii="Times New Roman" w:hAnsi="Times New Roman" w:cs="Times New Roman"/>
          <w:spacing w:val="-17"/>
        </w:rPr>
        <w:t xml:space="preserve"> </w:t>
      </w:r>
      <w:r>
        <w:rPr>
          <w:rFonts w:hint="default" w:ascii="Times New Roman" w:hAnsi="Times New Roman" w:cs="Times New Roman"/>
        </w:rPr>
        <w:t>each</w:t>
      </w:r>
      <w:r>
        <w:rPr>
          <w:rFonts w:hint="default" w:ascii="Times New Roman" w:hAnsi="Times New Roman" w:cs="Times New Roman"/>
          <w:spacing w:val="-13"/>
        </w:rPr>
        <w:t xml:space="preserve"> </w:t>
      </w:r>
      <w:r>
        <w:rPr>
          <w:rFonts w:hint="default" w:ascii="Times New Roman" w:hAnsi="Times New Roman" w:cs="Times New Roman"/>
        </w:rPr>
        <w:t>stock,</w:t>
      </w:r>
      <w:r>
        <w:rPr>
          <w:rFonts w:hint="default" w:ascii="Times New Roman" w:hAnsi="Times New Roman" w:cs="Times New Roman"/>
          <w:spacing w:val="-18"/>
        </w:rPr>
        <w:t xml:space="preserve"> </w:t>
      </w:r>
      <w:r>
        <w:rPr>
          <w:rFonts w:hint="default" w:ascii="Times New Roman" w:hAnsi="Times New Roman" w:cs="Times New Roman"/>
        </w:rPr>
        <w:t>we</w:t>
      </w:r>
      <w:r>
        <w:rPr>
          <w:rFonts w:hint="default" w:ascii="Times New Roman" w:hAnsi="Times New Roman" w:cs="Times New Roman"/>
          <w:spacing w:val="-17"/>
        </w:rPr>
        <w:t xml:space="preserve"> </w:t>
      </w:r>
      <w:r>
        <w:rPr>
          <w:rFonts w:hint="default" w:ascii="Times New Roman" w:hAnsi="Times New Roman" w:cs="Times New Roman"/>
        </w:rPr>
        <w:t>are</w:t>
      </w:r>
      <w:r>
        <w:rPr>
          <w:rFonts w:hint="default" w:ascii="Times New Roman" w:hAnsi="Times New Roman" w:cs="Times New Roman"/>
          <w:spacing w:val="-14"/>
        </w:rPr>
        <w:t xml:space="preserve"> </w:t>
      </w:r>
      <w:r>
        <w:rPr>
          <w:rFonts w:hint="default" w:ascii="Times New Roman" w:hAnsi="Times New Roman" w:cs="Times New Roman"/>
        </w:rPr>
        <w:t>also</w:t>
      </w:r>
      <w:r>
        <w:rPr>
          <w:rFonts w:hint="default" w:ascii="Times New Roman" w:hAnsi="Times New Roman" w:cs="Times New Roman"/>
          <w:spacing w:val="-16"/>
        </w:rPr>
        <w:t xml:space="preserve"> </w:t>
      </w:r>
      <w:r>
        <w:rPr>
          <w:rFonts w:hint="default" w:ascii="Times New Roman" w:hAnsi="Times New Roman" w:cs="Times New Roman"/>
        </w:rPr>
        <w:t>normalizing</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volume</w:t>
      </w:r>
      <w:r>
        <w:rPr>
          <w:rFonts w:hint="default" w:ascii="Times New Roman" w:hAnsi="Times New Roman" w:cs="Times New Roman"/>
          <w:spacing w:val="-17"/>
        </w:rPr>
        <w:t xml:space="preserve"> </w:t>
      </w:r>
      <w:r>
        <w:rPr>
          <w:rFonts w:hint="default" w:ascii="Times New Roman" w:hAnsi="Times New Roman" w:cs="Times New Roman"/>
        </w:rPr>
        <w:t>before adding or subtracting it. The last step in this process is to create a CSV of all of the stocks ranked by their OBV value. This is important, as it is the information that is included in the report to be emailed every</w:t>
      </w:r>
      <w:r>
        <w:rPr>
          <w:rFonts w:hint="default" w:ascii="Times New Roman" w:hAnsi="Times New Roman" w:cs="Times New Roman"/>
          <w:spacing w:val="-13"/>
        </w:rPr>
        <w:t xml:space="preserve"> </w:t>
      </w:r>
      <w:r>
        <w:rPr>
          <w:rFonts w:hint="default" w:ascii="Times New Roman" w:hAnsi="Times New Roman" w:cs="Times New Roman"/>
        </w:rPr>
        <w:t>morning.</w:t>
      </w:r>
    </w:p>
    <w:p>
      <w:pPr>
        <w:pStyle w:val="8"/>
        <w:spacing w:before="1"/>
        <w:rPr>
          <w:rFonts w:hint="default" w:ascii="Times New Roman" w:hAnsi="Times New Roman" w:cs="Times New Roman"/>
        </w:rPr>
      </w:pPr>
    </w:p>
    <w:p>
      <w:pPr>
        <w:pStyle w:val="8"/>
        <w:ind w:left="632" w:right="295" w:firstLine="763"/>
        <w:jc w:val="both"/>
        <w:rPr>
          <w:rFonts w:hint="default" w:ascii="Times New Roman" w:hAnsi="Times New Roman" w:cs="Times New Roman"/>
        </w:rPr>
      </w:pPr>
      <w:r>
        <w:rPr>
          <w:rFonts w:hint="default" w:ascii="Times New Roman" w:hAnsi="Times New Roman" w:cs="Times New Roman"/>
        </w:rPr>
        <w:t xml:space="preserve">There are various types analysis that are currently in use with most of the industry and those are wither paid for or used for advertisement purposes. They evaluate recent trading movements and trends to attempt to determine </w:t>
      </w:r>
      <w:r>
        <w:rPr>
          <w:rFonts w:hint="default" w:ascii="Times New Roman" w:hAnsi="Times New Roman" w:cs="Times New Roman"/>
          <w:spacing w:val="-4"/>
        </w:rPr>
        <w:t xml:space="preserve">what’s </w:t>
      </w:r>
      <w:r>
        <w:rPr>
          <w:rFonts w:hint="default" w:ascii="Times New Roman" w:hAnsi="Times New Roman" w:cs="Times New Roman"/>
        </w:rPr>
        <w:t xml:space="preserve">next for a </w:t>
      </w:r>
      <w:r>
        <w:rPr>
          <w:rFonts w:hint="default" w:ascii="Times New Roman" w:hAnsi="Times New Roman" w:cs="Times New Roman"/>
          <w:spacing w:val="-3"/>
        </w:rPr>
        <w:t xml:space="preserve">company’s </w:t>
      </w:r>
      <w:r>
        <w:rPr>
          <w:rFonts w:hint="default" w:ascii="Times New Roman" w:hAnsi="Times New Roman" w:cs="Times New Roman"/>
        </w:rPr>
        <w:t xml:space="preserve">stock price. </w:t>
      </w:r>
      <w:r>
        <w:rPr>
          <w:rFonts w:hint="default" w:ascii="Times New Roman" w:hAnsi="Times New Roman" w:cs="Times New Roman"/>
          <w:spacing w:val="-3"/>
        </w:rPr>
        <w:t xml:space="preserve">Generally, </w:t>
      </w:r>
      <w:r>
        <w:rPr>
          <w:rFonts w:hint="default" w:ascii="Times New Roman" w:hAnsi="Times New Roman" w:cs="Times New Roman"/>
        </w:rPr>
        <w:t xml:space="preserve">technical analysts pay less attention to the fundamentals underlying the stock price. </w:t>
      </w:r>
      <w:r>
        <w:rPr>
          <w:rFonts w:hint="default" w:ascii="Times New Roman" w:hAnsi="Times New Roman" w:cs="Times New Roman"/>
          <w:spacing w:val="-3"/>
        </w:rPr>
        <w:t xml:space="preserve">Technical </w:t>
      </w:r>
      <w:r>
        <w:rPr>
          <w:rFonts w:hint="default" w:ascii="Times New Roman" w:hAnsi="Times New Roman" w:cs="Times New Roman"/>
        </w:rPr>
        <w:t xml:space="preserve">analysts rely on stock charts to make their assessment of a </w:t>
      </w:r>
      <w:r>
        <w:rPr>
          <w:rFonts w:hint="default" w:ascii="Times New Roman" w:hAnsi="Times New Roman" w:cs="Times New Roman"/>
          <w:spacing w:val="-4"/>
        </w:rPr>
        <w:t xml:space="preserve">company’s </w:t>
      </w:r>
      <w:r>
        <w:rPr>
          <w:rFonts w:hint="default" w:ascii="Times New Roman" w:hAnsi="Times New Roman" w:cs="Times New Roman"/>
        </w:rPr>
        <w:t xml:space="preserve">stock price. For example, technicians may look for a support level and resistance level when assessing a </w:t>
      </w:r>
      <w:r>
        <w:rPr>
          <w:rFonts w:hint="default" w:ascii="Times New Roman" w:hAnsi="Times New Roman" w:cs="Times New Roman"/>
          <w:spacing w:val="-4"/>
        </w:rPr>
        <w:t xml:space="preserve">stock’s </w:t>
      </w:r>
      <w:r>
        <w:rPr>
          <w:rFonts w:hint="default" w:ascii="Times New Roman" w:hAnsi="Times New Roman" w:cs="Times New Roman"/>
        </w:rPr>
        <w:t>next move. A support level</w:t>
      </w:r>
      <w:r>
        <w:rPr>
          <w:rFonts w:hint="default" w:ascii="Times New Roman" w:hAnsi="Times New Roman" w:cs="Times New Roman"/>
          <w:spacing w:val="-8"/>
        </w:rPr>
        <w:t xml:space="preserve"> </w:t>
      </w:r>
      <w:r>
        <w:rPr>
          <w:rFonts w:hint="default" w:ascii="Times New Roman" w:hAnsi="Times New Roman" w:cs="Times New Roman"/>
        </w:rPr>
        <w:t>is</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8"/>
        </w:rPr>
        <w:t xml:space="preserve"> </w:t>
      </w:r>
      <w:r>
        <w:rPr>
          <w:rFonts w:hint="default" w:ascii="Times New Roman" w:hAnsi="Times New Roman" w:cs="Times New Roman"/>
        </w:rPr>
        <w:t>price</w:t>
      </w:r>
      <w:r>
        <w:rPr>
          <w:rFonts w:hint="default" w:ascii="Times New Roman" w:hAnsi="Times New Roman" w:cs="Times New Roman"/>
          <w:spacing w:val="-5"/>
        </w:rPr>
        <w:t xml:space="preserve"> </w:t>
      </w:r>
      <w:r>
        <w:rPr>
          <w:rFonts w:hint="default" w:ascii="Times New Roman" w:hAnsi="Times New Roman" w:cs="Times New Roman"/>
        </w:rPr>
        <w:t>level</w:t>
      </w:r>
      <w:r>
        <w:rPr>
          <w:rFonts w:hint="default" w:ascii="Times New Roman" w:hAnsi="Times New Roman" w:cs="Times New Roman"/>
          <w:spacing w:val="-5"/>
        </w:rPr>
        <w:t xml:space="preserve"> </w:t>
      </w:r>
      <w:r>
        <w:rPr>
          <w:rFonts w:hint="default" w:ascii="Times New Roman" w:hAnsi="Times New Roman" w:cs="Times New Roman"/>
        </w:rPr>
        <w:t>at</w:t>
      </w:r>
      <w:r>
        <w:rPr>
          <w:rFonts w:hint="default" w:ascii="Times New Roman" w:hAnsi="Times New Roman" w:cs="Times New Roman"/>
          <w:spacing w:val="-5"/>
        </w:rPr>
        <w:t xml:space="preserve"> </w:t>
      </w:r>
      <w:r>
        <w:rPr>
          <w:rFonts w:hint="default" w:ascii="Times New Roman" w:hAnsi="Times New Roman" w:cs="Times New Roman"/>
        </w:rPr>
        <w:t>which</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stock</w:t>
      </w:r>
      <w:r>
        <w:rPr>
          <w:rFonts w:hint="default" w:ascii="Times New Roman" w:hAnsi="Times New Roman" w:cs="Times New Roman"/>
          <w:spacing w:val="-5"/>
        </w:rPr>
        <w:t xml:space="preserve"> </w:t>
      </w:r>
      <w:r>
        <w:rPr>
          <w:rFonts w:hint="default" w:ascii="Times New Roman" w:hAnsi="Times New Roman" w:cs="Times New Roman"/>
        </w:rPr>
        <w:t>might</w:t>
      </w:r>
      <w:r>
        <w:rPr>
          <w:rFonts w:hint="default" w:ascii="Times New Roman" w:hAnsi="Times New Roman" w:cs="Times New Roman"/>
          <w:spacing w:val="-5"/>
        </w:rPr>
        <w:t xml:space="preserve"> </w:t>
      </w:r>
      <w:r>
        <w:rPr>
          <w:rFonts w:hint="default" w:ascii="Times New Roman" w:hAnsi="Times New Roman" w:cs="Times New Roman"/>
        </w:rPr>
        <w:t>find</w:t>
      </w:r>
      <w:r>
        <w:rPr>
          <w:rFonts w:hint="default" w:ascii="Times New Roman" w:hAnsi="Times New Roman" w:cs="Times New Roman"/>
          <w:spacing w:val="-7"/>
        </w:rPr>
        <w:t xml:space="preserve"> </w:t>
      </w:r>
      <w:r>
        <w:rPr>
          <w:rFonts w:hint="default" w:ascii="Times New Roman" w:hAnsi="Times New Roman" w:cs="Times New Roman"/>
        </w:rPr>
        <w:t>support</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below</w:t>
      </w:r>
      <w:r>
        <w:rPr>
          <w:rFonts w:hint="default" w:ascii="Times New Roman" w:hAnsi="Times New Roman" w:cs="Times New Roman"/>
          <w:spacing w:val="-7"/>
        </w:rPr>
        <w:t xml:space="preserve"> </w:t>
      </w:r>
      <w:r>
        <w:rPr>
          <w:rFonts w:hint="default" w:ascii="Times New Roman" w:hAnsi="Times New Roman" w:cs="Times New Roman"/>
        </w:rPr>
        <w:t>which</w:t>
      </w:r>
      <w:r>
        <w:rPr>
          <w:rFonts w:hint="default" w:ascii="Times New Roman" w:hAnsi="Times New Roman" w:cs="Times New Roman"/>
          <w:spacing w:val="-5"/>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may</w:t>
      </w:r>
      <w:r>
        <w:rPr>
          <w:rFonts w:hint="default" w:ascii="Times New Roman" w:hAnsi="Times New Roman" w:cs="Times New Roman"/>
          <w:spacing w:val="-6"/>
        </w:rPr>
        <w:t xml:space="preserve"> </w:t>
      </w:r>
      <w:r>
        <w:rPr>
          <w:rFonts w:hint="default" w:ascii="Times New Roman" w:hAnsi="Times New Roman" w:cs="Times New Roman"/>
        </w:rPr>
        <w:t>not fall.</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contrast,</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resistance</w:t>
      </w:r>
      <w:r>
        <w:rPr>
          <w:rFonts w:hint="default" w:ascii="Times New Roman" w:hAnsi="Times New Roman" w:cs="Times New Roman"/>
          <w:spacing w:val="-5"/>
        </w:rPr>
        <w:t xml:space="preserve"> </w:t>
      </w:r>
      <w:r>
        <w:rPr>
          <w:rFonts w:hint="default" w:ascii="Times New Roman" w:hAnsi="Times New Roman" w:cs="Times New Roman"/>
        </w:rPr>
        <w:t>level</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5"/>
        </w:rPr>
        <w:t xml:space="preserve"> </w:t>
      </w:r>
      <w:r>
        <w:rPr>
          <w:rFonts w:hint="default" w:ascii="Times New Roman" w:hAnsi="Times New Roman" w:cs="Times New Roman"/>
        </w:rPr>
        <w:t>price</w:t>
      </w:r>
      <w:r>
        <w:rPr>
          <w:rFonts w:hint="default" w:ascii="Times New Roman" w:hAnsi="Times New Roman" w:cs="Times New Roman"/>
          <w:spacing w:val="-5"/>
        </w:rPr>
        <w:t xml:space="preserve"> </w:t>
      </w:r>
      <w:r>
        <w:rPr>
          <w:rFonts w:hint="default" w:ascii="Times New Roman" w:hAnsi="Times New Roman" w:cs="Times New Roman"/>
        </w:rPr>
        <w:t>at</w:t>
      </w:r>
      <w:r>
        <w:rPr>
          <w:rFonts w:hint="default" w:ascii="Times New Roman" w:hAnsi="Times New Roman" w:cs="Times New Roman"/>
          <w:spacing w:val="-4"/>
        </w:rPr>
        <w:t xml:space="preserve"> </w:t>
      </w:r>
      <w:r>
        <w:rPr>
          <w:rFonts w:hint="default" w:ascii="Times New Roman" w:hAnsi="Times New Roman" w:cs="Times New Roman"/>
        </w:rPr>
        <w:t>which</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stock</w:t>
      </w:r>
      <w:r>
        <w:rPr>
          <w:rFonts w:hint="default" w:ascii="Times New Roman" w:hAnsi="Times New Roman" w:cs="Times New Roman"/>
          <w:spacing w:val="-1"/>
        </w:rPr>
        <w:t xml:space="preserve"> </w:t>
      </w:r>
      <w:r>
        <w:rPr>
          <w:rFonts w:hint="default" w:ascii="Times New Roman" w:hAnsi="Times New Roman" w:cs="Times New Roman"/>
        </w:rPr>
        <w:t>might</w:t>
      </w:r>
      <w:r>
        <w:rPr>
          <w:rFonts w:hint="default" w:ascii="Times New Roman" w:hAnsi="Times New Roman" w:cs="Times New Roman"/>
          <w:spacing w:val="-3"/>
        </w:rPr>
        <w:t xml:space="preserve"> </w:t>
      </w:r>
      <w:r>
        <w:rPr>
          <w:rFonts w:hint="default" w:ascii="Times New Roman" w:hAnsi="Times New Roman" w:cs="Times New Roman"/>
        </w:rPr>
        <w:t>find</w:t>
      </w:r>
      <w:r>
        <w:rPr>
          <w:rFonts w:hint="default" w:ascii="Times New Roman" w:hAnsi="Times New Roman" w:cs="Times New Roman"/>
          <w:spacing w:val="-4"/>
        </w:rPr>
        <w:t xml:space="preserve"> </w:t>
      </w:r>
      <w:r>
        <w:rPr>
          <w:rFonts w:hint="default" w:ascii="Times New Roman" w:hAnsi="Times New Roman" w:cs="Times New Roman"/>
        </w:rPr>
        <w:t>pressure</w:t>
      </w:r>
      <w:r>
        <w:rPr>
          <w:rFonts w:hint="default" w:ascii="Times New Roman" w:hAnsi="Times New Roman" w:cs="Times New Roman"/>
          <w:spacing w:val="-5"/>
        </w:rPr>
        <w:t xml:space="preserve"> </w:t>
      </w:r>
      <w:r>
        <w:rPr>
          <w:rFonts w:hint="default" w:ascii="Times New Roman" w:hAnsi="Times New Roman" w:cs="Times New Roman"/>
        </w:rPr>
        <w:t>and above which it may not</w:t>
      </w:r>
      <w:r>
        <w:rPr>
          <w:rFonts w:hint="default" w:ascii="Times New Roman" w:hAnsi="Times New Roman" w:cs="Times New Roman"/>
          <w:spacing w:val="-8"/>
        </w:rPr>
        <w:t xml:space="preserve"> </w:t>
      </w:r>
      <w:r>
        <w:rPr>
          <w:rFonts w:hint="default" w:ascii="Times New Roman" w:hAnsi="Times New Roman" w:cs="Times New Roman"/>
        </w:rPr>
        <w:t>rise.</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3"/>
        <w:numPr>
          <w:ilvl w:val="1"/>
          <w:numId w:val="5"/>
        </w:numPr>
        <w:tabs>
          <w:tab w:val="left" w:pos="1113"/>
        </w:tabs>
        <w:spacing w:before="0" w:after="0" w:line="240" w:lineRule="auto"/>
        <w:ind w:left="1112" w:right="0" w:hanging="481"/>
        <w:jc w:val="left"/>
        <w:rPr>
          <w:rFonts w:hint="default" w:ascii="Times New Roman" w:hAnsi="Times New Roman" w:cs="Times New Roman"/>
        </w:rPr>
      </w:pPr>
      <w:r>
        <w:rPr>
          <w:rFonts w:hint="default" w:ascii="Times New Roman" w:hAnsi="Times New Roman" w:cs="Times New Roman"/>
        </w:rPr>
        <w:t>Proposed</w:t>
      </w:r>
      <w:r>
        <w:rPr>
          <w:rFonts w:hint="default" w:ascii="Times New Roman" w:hAnsi="Times New Roman" w:cs="Times New Roman"/>
          <w:spacing w:val="-2"/>
        </w:rPr>
        <w:t xml:space="preserve"> </w:t>
      </w:r>
      <w:r>
        <w:rPr>
          <w:rFonts w:hint="default" w:ascii="Times New Roman" w:hAnsi="Times New Roman" w:cs="Times New Roman"/>
        </w:rPr>
        <w:t>System:</w:t>
      </w:r>
    </w:p>
    <w:p>
      <w:pPr>
        <w:spacing w:after="0" w:line="240" w:lineRule="auto"/>
        <w:jc w:val="left"/>
        <w:rPr>
          <w:rFonts w:hint="default" w:ascii="Times New Roman" w:hAnsi="Times New Roman" w:cs="Times New Roman"/>
        </w:rPr>
      </w:pPr>
    </w:p>
    <w:p>
      <w:pPr>
        <w:pStyle w:val="8"/>
        <w:spacing w:before="61" w:line="276" w:lineRule="auto"/>
        <w:ind w:left="632" w:right="296" w:firstLine="708"/>
        <w:jc w:val="both"/>
        <w:rPr>
          <w:rFonts w:hint="default" w:ascii="Times New Roman" w:hAnsi="Times New Roman" w:cs="Times New Roman"/>
        </w:rPr>
      </w:pPr>
      <w:r>
        <w:rPr>
          <w:rFonts w:hint="default" w:ascii="Times New Roman" w:hAnsi="Times New Roman" w:cs="Times New Roman"/>
        </w:rPr>
        <w:t>Compared to the existing project we did a lot of changes in this current project. In our project, we will analysis the company stock website and scrapping the values. Not only one company like that how many companies you want we can do that. After getting the data the information that is included in the report is to be emailed every morning or any particular time.</w:t>
      </w:r>
    </w:p>
    <w:p>
      <w:pPr>
        <w:pStyle w:val="8"/>
        <w:spacing w:before="8"/>
        <w:rPr>
          <w:rFonts w:hint="default" w:ascii="Times New Roman" w:hAnsi="Times New Roman" w:cs="Times New Roman"/>
          <w:sz w:val="41"/>
        </w:rPr>
      </w:pPr>
    </w:p>
    <w:p>
      <w:pPr>
        <w:pStyle w:val="8"/>
        <w:spacing w:line="276" w:lineRule="auto"/>
        <w:ind w:left="632" w:right="297" w:firstLine="708"/>
        <w:jc w:val="both"/>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20"/>
        </w:rPr>
        <w:t xml:space="preserve"> </w:t>
      </w:r>
      <w:r>
        <w:rPr>
          <w:rFonts w:hint="default" w:ascii="Times New Roman" w:hAnsi="Times New Roman" w:cs="Times New Roman"/>
        </w:rPr>
        <w:t>the</w:t>
      </w:r>
      <w:r>
        <w:rPr>
          <w:rFonts w:hint="default" w:ascii="Times New Roman" w:hAnsi="Times New Roman" w:cs="Times New Roman"/>
          <w:spacing w:val="-19"/>
        </w:rPr>
        <w:t xml:space="preserve"> </w:t>
      </w:r>
      <w:r>
        <w:rPr>
          <w:rFonts w:hint="default" w:ascii="Times New Roman" w:hAnsi="Times New Roman" w:cs="Times New Roman"/>
        </w:rPr>
        <w:t>existing</w:t>
      </w:r>
      <w:r>
        <w:rPr>
          <w:rFonts w:hint="default" w:ascii="Times New Roman" w:hAnsi="Times New Roman" w:cs="Times New Roman"/>
          <w:spacing w:val="-20"/>
        </w:rPr>
        <w:t xml:space="preserve"> </w:t>
      </w:r>
      <w:r>
        <w:rPr>
          <w:rFonts w:hint="default" w:ascii="Times New Roman" w:hAnsi="Times New Roman" w:cs="Times New Roman"/>
        </w:rPr>
        <w:t>project,</w:t>
      </w:r>
      <w:r>
        <w:rPr>
          <w:rFonts w:hint="default" w:ascii="Times New Roman" w:hAnsi="Times New Roman" w:cs="Times New Roman"/>
          <w:spacing w:val="-18"/>
        </w:rPr>
        <w:t xml:space="preserve"> </w:t>
      </w:r>
      <w:r>
        <w:rPr>
          <w:rFonts w:hint="default" w:ascii="Times New Roman" w:hAnsi="Times New Roman" w:cs="Times New Roman"/>
        </w:rPr>
        <w:t>it</w:t>
      </w:r>
      <w:r>
        <w:rPr>
          <w:rFonts w:hint="default" w:ascii="Times New Roman" w:hAnsi="Times New Roman" w:cs="Times New Roman"/>
          <w:spacing w:val="-20"/>
        </w:rPr>
        <w:t xml:space="preserve"> </w:t>
      </w:r>
      <w:r>
        <w:rPr>
          <w:rFonts w:hint="default" w:ascii="Times New Roman" w:hAnsi="Times New Roman" w:cs="Times New Roman"/>
        </w:rPr>
        <w:t>will</w:t>
      </w:r>
      <w:r>
        <w:rPr>
          <w:rFonts w:hint="default" w:ascii="Times New Roman" w:hAnsi="Times New Roman" w:cs="Times New Roman"/>
          <w:spacing w:val="-17"/>
        </w:rPr>
        <w:t xml:space="preserve"> </w:t>
      </w:r>
      <w:r>
        <w:rPr>
          <w:rFonts w:hint="default" w:ascii="Times New Roman" w:hAnsi="Times New Roman" w:cs="Times New Roman"/>
        </w:rPr>
        <w:t>analyze</w:t>
      </w:r>
      <w:r>
        <w:rPr>
          <w:rFonts w:hint="default" w:ascii="Times New Roman" w:hAnsi="Times New Roman" w:cs="Times New Roman"/>
          <w:spacing w:val="-17"/>
        </w:rPr>
        <w:t xml:space="preserve"> </w:t>
      </w:r>
      <w:r>
        <w:rPr>
          <w:rFonts w:hint="default" w:ascii="Times New Roman" w:hAnsi="Times New Roman" w:cs="Times New Roman"/>
        </w:rPr>
        <w:t>the</w:t>
      </w:r>
      <w:r>
        <w:rPr>
          <w:rFonts w:hint="default" w:ascii="Times New Roman" w:hAnsi="Times New Roman" w:cs="Times New Roman"/>
          <w:spacing w:val="-21"/>
        </w:rPr>
        <w:t xml:space="preserve"> </w:t>
      </w:r>
      <w:r>
        <w:rPr>
          <w:rFonts w:hint="default" w:ascii="Times New Roman" w:hAnsi="Times New Roman" w:cs="Times New Roman"/>
        </w:rPr>
        <w:t>ranking</w:t>
      </w:r>
      <w:r>
        <w:rPr>
          <w:rFonts w:hint="default" w:ascii="Times New Roman" w:hAnsi="Times New Roman" w:cs="Times New Roman"/>
          <w:spacing w:val="-19"/>
        </w:rPr>
        <w:t xml:space="preserve"> </w:t>
      </w:r>
      <w:r>
        <w:rPr>
          <w:rFonts w:hint="default" w:ascii="Times New Roman" w:hAnsi="Times New Roman" w:cs="Times New Roman"/>
        </w:rPr>
        <w:t>of</w:t>
      </w:r>
      <w:r>
        <w:rPr>
          <w:rFonts w:hint="default" w:ascii="Times New Roman" w:hAnsi="Times New Roman" w:cs="Times New Roman"/>
          <w:spacing w:val="-21"/>
        </w:rPr>
        <w:t xml:space="preserve"> </w:t>
      </w:r>
      <w:r>
        <w:rPr>
          <w:rFonts w:hint="default" w:ascii="Times New Roman" w:hAnsi="Times New Roman" w:cs="Times New Roman"/>
        </w:rPr>
        <w:t>the</w:t>
      </w:r>
      <w:r>
        <w:rPr>
          <w:rFonts w:hint="default" w:ascii="Times New Roman" w:hAnsi="Times New Roman" w:cs="Times New Roman"/>
          <w:spacing w:val="-17"/>
        </w:rPr>
        <w:t xml:space="preserve"> </w:t>
      </w:r>
      <w:r>
        <w:rPr>
          <w:rFonts w:hint="default" w:ascii="Times New Roman" w:hAnsi="Times New Roman" w:cs="Times New Roman"/>
        </w:rPr>
        <w:t>company</w:t>
      </w:r>
      <w:r>
        <w:rPr>
          <w:rFonts w:hint="default" w:ascii="Times New Roman" w:hAnsi="Times New Roman" w:cs="Times New Roman"/>
          <w:spacing w:val="-19"/>
        </w:rPr>
        <w:t xml:space="preserve"> </w:t>
      </w:r>
      <w:r>
        <w:rPr>
          <w:rFonts w:hint="default" w:ascii="Times New Roman" w:hAnsi="Times New Roman" w:cs="Times New Roman"/>
        </w:rPr>
        <w:t>.it</w:t>
      </w:r>
      <w:r>
        <w:rPr>
          <w:rFonts w:hint="default" w:ascii="Times New Roman" w:hAnsi="Times New Roman" w:cs="Times New Roman"/>
          <w:spacing w:val="-18"/>
        </w:rPr>
        <w:t xml:space="preserve"> </w:t>
      </w:r>
      <w:r>
        <w:rPr>
          <w:rFonts w:hint="default" w:ascii="Times New Roman" w:hAnsi="Times New Roman" w:cs="Times New Roman"/>
        </w:rPr>
        <w:t>will</w:t>
      </w:r>
      <w:r>
        <w:rPr>
          <w:rFonts w:hint="default" w:ascii="Times New Roman" w:hAnsi="Times New Roman" w:cs="Times New Roman"/>
          <w:spacing w:val="-17"/>
        </w:rPr>
        <w:t xml:space="preserve"> </w:t>
      </w:r>
      <w:r>
        <w:rPr>
          <w:rFonts w:hint="default" w:ascii="Times New Roman" w:hAnsi="Times New Roman" w:cs="Times New Roman"/>
        </w:rPr>
        <w:t xml:space="preserve">consider only volume price value for ranking. here we are getting closed price value, Buy </w:t>
      </w:r>
      <w:r>
        <w:rPr>
          <w:rFonts w:hint="default" w:ascii="Times New Roman" w:hAnsi="Times New Roman" w:cs="Times New Roman"/>
          <w:spacing w:val="-3"/>
        </w:rPr>
        <w:t>Quantity,</w:t>
      </w:r>
      <w:r>
        <w:rPr>
          <w:rFonts w:hint="default" w:ascii="Times New Roman" w:hAnsi="Times New Roman" w:cs="Times New Roman"/>
          <w:spacing w:val="-6"/>
        </w:rPr>
        <w:t xml:space="preserve"> </w:t>
      </w:r>
      <w:r>
        <w:rPr>
          <w:rFonts w:hint="default" w:ascii="Times New Roman" w:hAnsi="Times New Roman" w:cs="Times New Roman"/>
        </w:rPr>
        <w:t>Sell</w:t>
      </w:r>
      <w:r>
        <w:rPr>
          <w:rFonts w:hint="default" w:ascii="Times New Roman" w:hAnsi="Times New Roman" w:cs="Times New Roman"/>
          <w:spacing w:val="-4"/>
        </w:rPr>
        <w:t xml:space="preserve"> Quantity,</w:t>
      </w:r>
      <w:r>
        <w:rPr>
          <w:rFonts w:hint="default" w:ascii="Times New Roman" w:hAnsi="Times New Roman" w:cs="Times New Roman"/>
          <w:spacing w:val="-5"/>
        </w:rPr>
        <w:t xml:space="preserve"> </w:t>
      </w:r>
      <w:r>
        <w:rPr>
          <w:rFonts w:hint="default" w:ascii="Times New Roman" w:hAnsi="Times New Roman" w:cs="Times New Roman"/>
        </w:rPr>
        <w:t>Previous</w:t>
      </w:r>
      <w:r>
        <w:rPr>
          <w:rFonts w:hint="default" w:ascii="Times New Roman" w:hAnsi="Times New Roman" w:cs="Times New Roman"/>
          <w:spacing w:val="-4"/>
        </w:rPr>
        <w:t xml:space="preserve"> </w:t>
      </w:r>
      <w:r>
        <w:rPr>
          <w:rFonts w:hint="default" w:ascii="Times New Roman" w:hAnsi="Times New Roman" w:cs="Times New Roman"/>
        </w:rPr>
        <w:t>Close,</w:t>
      </w:r>
      <w:r>
        <w:rPr>
          <w:rFonts w:hint="default" w:ascii="Times New Roman" w:hAnsi="Times New Roman" w:cs="Times New Roman"/>
          <w:spacing w:val="-7"/>
        </w:rPr>
        <w:t xml:space="preserve"> </w:t>
      </w:r>
      <w:r>
        <w:rPr>
          <w:rFonts w:hint="default" w:ascii="Times New Roman" w:hAnsi="Times New Roman" w:cs="Times New Roman"/>
        </w:rPr>
        <w:t>Open</w:t>
      </w:r>
      <w:r>
        <w:rPr>
          <w:rFonts w:hint="default" w:ascii="Times New Roman" w:hAnsi="Times New Roman" w:cs="Times New Roman"/>
          <w:spacing w:val="-3"/>
        </w:rPr>
        <w:t xml:space="preserve"> </w:t>
      </w:r>
      <w:r>
        <w:rPr>
          <w:rFonts w:hint="default" w:ascii="Times New Roman" w:hAnsi="Times New Roman" w:cs="Times New Roman"/>
        </w:rPr>
        <w:t>Price,</w:t>
      </w:r>
      <w:r>
        <w:rPr>
          <w:rFonts w:hint="default" w:ascii="Times New Roman" w:hAnsi="Times New Roman" w:cs="Times New Roman"/>
          <w:spacing w:val="-5"/>
        </w:rPr>
        <w:t xml:space="preserve"> </w:t>
      </w:r>
      <w:r>
        <w:rPr>
          <w:rFonts w:hint="default" w:ascii="Times New Roman" w:hAnsi="Times New Roman" w:cs="Times New Roman"/>
        </w:rPr>
        <w:t>Change</w:t>
      </w:r>
      <w:r>
        <w:rPr>
          <w:rFonts w:hint="default" w:ascii="Times New Roman" w:hAnsi="Times New Roman" w:cs="Times New Roman"/>
          <w:spacing w:val="-4"/>
        </w:rPr>
        <w:t xml:space="preserve"> </w:t>
      </w:r>
      <w:r>
        <w:rPr>
          <w:rFonts w:hint="default" w:ascii="Times New Roman" w:hAnsi="Times New Roman" w:cs="Times New Roman"/>
        </w:rPr>
        <w:t>value,</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along</w:t>
      </w:r>
      <w:r>
        <w:rPr>
          <w:rFonts w:hint="default" w:ascii="Times New Roman" w:hAnsi="Times New Roman" w:cs="Times New Roman"/>
          <w:spacing w:val="-6"/>
        </w:rPr>
        <w:t xml:space="preserve"> </w:t>
      </w:r>
      <w:r>
        <w:rPr>
          <w:rFonts w:hint="default" w:ascii="Times New Roman" w:hAnsi="Times New Roman" w:cs="Times New Roman"/>
        </w:rPr>
        <w:t>with</w:t>
      </w:r>
      <w:r>
        <w:rPr>
          <w:rFonts w:hint="default" w:ascii="Times New Roman" w:hAnsi="Times New Roman" w:cs="Times New Roman"/>
          <w:spacing w:val="-6"/>
        </w:rPr>
        <w:t xml:space="preserve"> </w:t>
      </w:r>
      <w:r>
        <w:rPr>
          <w:rFonts w:hint="default" w:ascii="Times New Roman" w:hAnsi="Times New Roman" w:cs="Times New Roman"/>
        </w:rPr>
        <w:t>the calculation of volume</w:t>
      </w:r>
      <w:r>
        <w:rPr>
          <w:rFonts w:hint="default" w:ascii="Times New Roman" w:hAnsi="Times New Roman" w:cs="Times New Roman"/>
          <w:spacing w:val="-7"/>
        </w:rPr>
        <w:t xml:space="preserve"> </w:t>
      </w:r>
      <w:r>
        <w:rPr>
          <w:rFonts w:hint="default" w:ascii="Times New Roman" w:hAnsi="Times New Roman" w:cs="Times New Roman"/>
        </w:rPr>
        <w:t>price</w:t>
      </w:r>
    </w:p>
    <w:p>
      <w:pPr>
        <w:pStyle w:val="8"/>
        <w:spacing w:before="7"/>
        <w:rPr>
          <w:rFonts w:hint="default" w:ascii="Times New Roman" w:hAnsi="Times New Roman" w:cs="Times New Roman"/>
          <w:sz w:val="41"/>
        </w:rPr>
      </w:pPr>
    </w:p>
    <w:p>
      <w:pPr>
        <w:pStyle w:val="8"/>
        <w:spacing w:line="276" w:lineRule="auto"/>
        <w:ind w:left="632" w:right="293" w:firstLine="708"/>
        <w:jc w:val="both"/>
        <w:rPr>
          <w:rFonts w:hint="default" w:ascii="Times New Roman" w:hAnsi="Times New Roman" w:cs="Times New Roman"/>
        </w:rPr>
      </w:pPr>
      <w:r>
        <w:rPr>
          <w:rFonts w:hint="default" w:ascii="Times New Roman" w:hAnsi="Times New Roman" w:cs="Times New Roman"/>
        </w:rPr>
        <w:t>This system or program is designed in such a way as to link the user need into the bulk of the system and provide with the needed details of a complex stock market into a simple and constant flow of information to the necessary users on daily basis.</w:t>
      </w:r>
    </w:p>
    <w:p>
      <w:pPr>
        <w:pStyle w:val="8"/>
        <w:spacing w:before="6"/>
        <w:rPr>
          <w:rFonts w:hint="default" w:ascii="Times New Roman" w:hAnsi="Times New Roman" w:cs="Times New Roman"/>
          <w:sz w:val="41"/>
        </w:rPr>
      </w:pPr>
    </w:p>
    <w:p>
      <w:pPr>
        <w:pStyle w:val="8"/>
        <w:spacing w:line="276" w:lineRule="auto"/>
        <w:ind w:left="632" w:right="291" w:firstLine="708"/>
        <w:jc w:val="both"/>
        <w:rPr>
          <w:rFonts w:hint="default" w:ascii="Times New Roman" w:hAnsi="Times New Roman" w:cs="Times New Roman"/>
        </w:rPr>
      </w:pPr>
      <w:r>
        <w:rPr>
          <w:rFonts w:hint="default" w:ascii="Times New Roman" w:hAnsi="Times New Roman" w:cs="Times New Roman"/>
        </w:rPr>
        <w:t>A system is developed to automate, scrape and mail the important stock information to the client or the said individual. This helps not only to reduce the time to</w:t>
      </w:r>
      <w:r>
        <w:rPr>
          <w:rFonts w:hint="default" w:ascii="Times New Roman" w:hAnsi="Times New Roman" w:cs="Times New Roman"/>
          <w:spacing w:val="-13"/>
        </w:rPr>
        <w:t xml:space="preserve"> </w:t>
      </w:r>
      <w:r>
        <w:rPr>
          <w:rFonts w:hint="default" w:ascii="Times New Roman" w:hAnsi="Times New Roman" w:cs="Times New Roman"/>
        </w:rPr>
        <w:t>go</w:t>
      </w:r>
      <w:r>
        <w:rPr>
          <w:rFonts w:hint="default" w:ascii="Times New Roman" w:hAnsi="Times New Roman" w:cs="Times New Roman"/>
          <w:spacing w:val="-13"/>
        </w:rPr>
        <w:t xml:space="preserve"> </w:t>
      </w:r>
      <w:r>
        <w:rPr>
          <w:rFonts w:hint="default" w:ascii="Times New Roman" w:hAnsi="Times New Roman" w:cs="Times New Roman"/>
        </w:rPr>
        <w:t>through</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6"/>
        </w:rPr>
        <w:t xml:space="preserve"> </w:t>
      </w:r>
      <w:r>
        <w:rPr>
          <w:rFonts w:hint="default" w:ascii="Times New Roman" w:hAnsi="Times New Roman" w:cs="Times New Roman"/>
        </w:rPr>
        <w:t>tedious</w:t>
      </w:r>
      <w:r>
        <w:rPr>
          <w:rFonts w:hint="default" w:ascii="Times New Roman" w:hAnsi="Times New Roman" w:cs="Times New Roman"/>
          <w:spacing w:val="-12"/>
        </w:rPr>
        <w:t xml:space="preserve"> </w:t>
      </w:r>
      <w:r>
        <w:rPr>
          <w:rFonts w:hint="default" w:ascii="Times New Roman" w:hAnsi="Times New Roman" w:cs="Times New Roman"/>
        </w:rPr>
        <w:t>process</w:t>
      </w:r>
      <w:r>
        <w:rPr>
          <w:rFonts w:hint="default" w:ascii="Times New Roman" w:hAnsi="Times New Roman" w:cs="Times New Roman"/>
          <w:spacing w:val="-15"/>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rPr>
        <w:t>opening</w:t>
      </w:r>
      <w:r>
        <w:rPr>
          <w:rFonts w:hint="default" w:ascii="Times New Roman" w:hAnsi="Times New Roman" w:cs="Times New Roman"/>
          <w:spacing w:val="-13"/>
        </w:rPr>
        <w:t xml:space="preserve"> </w:t>
      </w:r>
      <w:r>
        <w:rPr>
          <w:rFonts w:hint="default" w:ascii="Times New Roman" w:hAnsi="Times New Roman" w:cs="Times New Roman"/>
        </w:rPr>
        <w:t>a</w:t>
      </w:r>
      <w:r>
        <w:rPr>
          <w:rFonts w:hint="default" w:ascii="Times New Roman" w:hAnsi="Times New Roman" w:cs="Times New Roman"/>
          <w:spacing w:val="-13"/>
        </w:rPr>
        <w:t xml:space="preserve"> </w:t>
      </w:r>
      <w:r>
        <w:rPr>
          <w:rFonts w:hint="default" w:ascii="Times New Roman" w:hAnsi="Times New Roman" w:cs="Times New Roman"/>
        </w:rPr>
        <w:t>web-browser,</w:t>
      </w:r>
      <w:r>
        <w:rPr>
          <w:rFonts w:hint="default" w:ascii="Times New Roman" w:hAnsi="Times New Roman" w:cs="Times New Roman"/>
          <w:spacing w:val="-13"/>
        </w:rPr>
        <w:t xml:space="preserve"> </w:t>
      </w:r>
      <w:r>
        <w:rPr>
          <w:rFonts w:hint="default" w:ascii="Times New Roman" w:hAnsi="Times New Roman" w:cs="Times New Roman"/>
        </w:rPr>
        <w:t>visit</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website</w:t>
      </w:r>
      <w:r>
        <w:rPr>
          <w:rFonts w:hint="default" w:ascii="Times New Roman" w:hAnsi="Times New Roman" w:cs="Times New Roman"/>
          <w:spacing w:val="-13"/>
        </w:rPr>
        <w:t xml:space="preserve"> </w:t>
      </w:r>
      <w:r>
        <w:rPr>
          <w:rFonts w:hint="default" w:ascii="Times New Roman" w:hAnsi="Times New Roman" w:cs="Times New Roman"/>
        </w:rPr>
        <w:t>on</w:t>
      </w:r>
      <w:r>
        <w:rPr>
          <w:rFonts w:hint="default" w:ascii="Times New Roman" w:hAnsi="Times New Roman" w:cs="Times New Roman"/>
          <w:spacing w:val="-12"/>
        </w:rPr>
        <w:t xml:space="preserve"> </w:t>
      </w:r>
      <w:r>
        <w:rPr>
          <w:rFonts w:hint="default" w:ascii="Times New Roman" w:hAnsi="Times New Roman" w:cs="Times New Roman"/>
        </w:rPr>
        <w:t>which stocks</w:t>
      </w:r>
      <w:r>
        <w:rPr>
          <w:rFonts w:hint="default" w:ascii="Times New Roman" w:hAnsi="Times New Roman" w:cs="Times New Roman"/>
          <w:spacing w:val="-5"/>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monitored</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search</w:t>
      </w:r>
      <w:r>
        <w:rPr>
          <w:rFonts w:hint="default" w:ascii="Times New Roman" w:hAnsi="Times New Roman" w:cs="Times New Roman"/>
          <w:spacing w:val="-4"/>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stock</w:t>
      </w:r>
      <w:r>
        <w:rPr>
          <w:rFonts w:hint="default" w:ascii="Times New Roman" w:hAnsi="Times New Roman" w:cs="Times New Roman"/>
          <w:spacing w:val="-4"/>
        </w:rPr>
        <w:t xml:space="preserve"> </w:t>
      </w:r>
      <w:r>
        <w:rPr>
          <w:rFonts w:hint="default" w:ascii="Times New Roman" w:hAnsi="Times New Roman" w:cs="Times New Roman"/>
        </w:rPr>
        <w:t>information</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5"/>
        </w:rPr>
        <w:t xml:space="preserve"> </w:t>
      </w:r>
      <w:r>
        <w:rPr>
          <w:rFonts w:hint="default" w:ascii="Times New Roman" w:hAnsi="Times New Roman" w:cs="Times New Roman"/>
        </w:rPr>
        <w:t>those</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user</w:t>
      </w:r>
      <w:r>
        <w:rPr>
          <w:rFonts w:hint="default" w:ascii="Times New Roman" w:hAnsi="Times New Roman" w:cs="Times New Roman"/>
          <w:spacing w:val="-7"/>
        </w:rPr>
        <w:t xml:space="preserve"> </w:t>
      </w:r>
      <w:r>
        <w:rPr>
          <w:rFonts w:hint="default" w:ascii="Times New Roman" w:hAnsi="Times New Roman" w:cs="Times New Roman"/>
        </w:rPr>
        <w:t>is</w:t>
      </w:r>
      <w:r>
        <w:rPr>
          <w:rFonts w:hint="default" w:ascii="Times New Roman" w:hAnsi="Times New Roman" w:cs="Times New Roman"/>
          <w:spacing w:val="-7"/>
        </w:rPr>
        <w:t xml:space="preserve"> </w:t>
      </w:r>
      <w:r>
        <w:rPr>
          <w:rFonts w:hint="default" w:ascii="Times New Roman" w:hAnsi="Times New Roman" w:cs="Times New Roman"/>
        </w:rPr>
        <w:t>invested on, but also helps to keep track of important information of stocks on daily basis from the time market opens till it closes.</w:t>
      </w:r>
    </w:p>
    <w:p>
      <w:pPr>
        <w:spacing w:after="0" w:line="276" w:lineRule="auto"/>
        <w:jc w:val="both"/>
        <w:rPr>
          <w:rFonts w:hint="default" w:ascii="Times New Roman" w:hAnsi="Times New Roman" w:cs="Times New Roman"/>
        </w:rPr>
        <w:sectPr>
          <w:pgSz w:w="11910" w:h="16840"/>
          <w:pgMar w:top="1060" w:right="840" w:bottom="280" w:left="500" w:header="720" w:footer="720" w:gutter="0"/>
          <w:cols w:space="720" w:num="1"/>
        </w:sectPr>
      </w:pPr>
    </w:p>
    <w:p>
      <w:pPr>
        <w:pStyle w:val="3"/>
        <w:numPr>
          <w:ilvl w:val="1"/>
          <w:numId w:val="5"/>
        </w:numPr>
        <w:tabs>
          <w:tab w:val="left" w:pos="1113"/>
        </w:tabs>
        <w:spacing w:before="58" w:after="0" w:line="240" w:lineRule="auto"/>
        <w:ind w:left="1112" w:right="0" w:hanging="481"/>
        <w:jc w:val="left"/>
        <w:rPr>
          <w:rFonts w:hint="default" w:ascii="Times New Roman" w:hAnsi="Times New Roman" w:cs="Times New Roman"/>
        </w:rPr>
      </w:pPr>
      <w:r>
        <w:rPr>
          <w:rFonts w:hint="default" w:ascii="Times New Roman" w:hAnsi="Times New Roman" w:cs="Times New Roman"/>
        </w:rPr>
        <w:t>Feasibility</w:t>
      </w:r>
      <w:r>
        <w:rPr>
          <w:rFonts w:hint="default" w:ascii="Times New Roman" w:hAnsi="Times New Roman" w:cs="Times New Roman"/>
          <w:spacing w:val="-2"/>
        </w:rPr>
        <w:t xml:space="preserve"> </w:t>
      </w:r>
      <w:r>
        <w:rPr>
          <w:rFonts w:hint="default" w:ascii="Times New Roman" w:hAnsi="Times New Roman" w:cs="Times New Roman"/>
        </w:rPr>
        <w:t>Study:</w:t>
      </w:r>
    </w:p>
    <w:p>
      <w:pPr>
        <w:pStyle w:val="8"/>
        <w:spacing w:before="5"/>
        <w:rPr>
          <w:rFonts w:hint="default" w:ascii="Times New Roman" w:hAnsi="Times New Roman" w:cs="Times New Roman"/>
          <w:b/>
        </w:rPr>
      </w:pPr>
    </w:p>
    <w:p>
      <w:pPr>
        <w:pStyle w:val="10"/>
        <w:numPr>
          <w:ilvl w:val="2"/>
          <w:numId w:val="5"/>
        </w:numPr>
        <w:tabs>
          <w:tab w:val="left" w:pos="1354"/>
        </w:tabs>
        <w:spacing w:before="0" w:after="0" w:line="235" w:lineRule="auto"/>
        <w:ind w:left="1353" w:right="290" w:hanging="360"/>
        <w:jc w:val="both"/>
        <w:rPr>
          <w:rFonts w:hint="default" w:ascii="Times New Roman" w:hAnsi="Times New Roman" w:cs="Times New Roman"/>
          <w:sz w:val="24"/>
        </w:rPr>
      </w:pPr>
      <w:r>
        <w:rPr>
          <w:rFonts w:hint="default" w:ascii="Times New Roman" w:hAnsi="Times New Roman" w:cs="Times New Roman"/>
          <w:sz w:val="28"/>
        </w:rPr>
        <w:t>Python</w:t>
      </w:r>
      <w:r>
        <w:rPr>
          <w:rFonts w:hint="default" w:ascii="Times New Roman" w:hAnsi="Times New Roman" w:cs="Times New Roman"/>
          <w:spacing w:val="-8"/>
          <w:sz w:val="28"/>
        </w:rPr>
        <w:t xml:space="preserve"> </w:t>
      </w:r>
      <w:r>
        <w:rPr>
          <w:rFonts w:hint="default" w:ascii="Times New Roman" w:hAnsi="Times New Roman" w:cs="Times New Roman"/>
          <w:sz w:val="28"/>
        </w:rPr>
        <w:t>being</w:t>
      </w:r>
      <w:r>
        <w:rPr>
          <w:rFonts w:hint="default" w:ascii="Times New Roman" w:hAnsi="Times New Roman" w:cs="Times New Roman"/>
          <w:spacing w:val="-6"/>
          <w:sz w:val="28"/>
        </w:rPr>
        <w:t xml:space="preserve"> </w:t>
      </w:r>
      <w:r>
        <w:rPr>
          <w:rFonts w:hint="default" w:ascii="Times New Roman" w:hAnsi="Times New Roman" w:cs="Times New Roman"/>
          <w:sz w:val="28"/>
        </w:rPr>
        <w:t>one</w:t>
      </w:r>
      <w:r>
        <w:rPr>
          <w:rFonts w:hint="default" w:ascii="Times New Roman" w:hAnsi="Times New Roman" w:cs="Times New Roman"/>
          <w:spacing w:val="-8"/>
          <w:sz w:val="28"/>
        </w:rPr>
        <w:t xml:space="preserve"> </w:t>
      </w:r>
      <w:r>
        <w:rPr>
          <w:rFonts w:hint="default" w:ascii="Times New Roman" w:hAnsi="Times New Roman" w:cs="Times New Roman"/>
          <w:sz w:val="28"/>
        </w:rPr>
        <w:t>of</w:t>
      </w:r>
      <w:r>
        <w:rPr>
          <w:rFonts w:hint="default" w:ascii="Times New Roman" w:hAnsi="Times New Roman" w:cs="Times New Roman"/>
          <w:spacing w:val="-6"/>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best</w:t>
      </w:r>
      <w:r>
        <w:rPr>
          <w:rFonts w:hint="default" w:ascii="Times New Roman" w:hAnsi="Times New Roman" w:cs="Times New Roman"/>
          <w:spacing w:val="-6"/>
          <w:sz w:val="28"/>
        </w:rPr>
        <w:t xml:space="preserve"> </w:t>
      </w:r>
      <w:r>
        <w:rPr>
          <w:rFonts w:hint="default" w:ascii="Times New Roman" w:hAnsi="Times New Roman" w:cs="Times New Roman"/>
          <w:sz w:val="28"/>
        </w:rPr>
        <w:t>and</w:t>
      </w:r>
      <w:r>
        <w:rPr>
          <w:rFonts w:hint="default" w:ascii="Times New Roman" w:hAnsi="Times New Roman" w:cs="Times New Roman"/>
          <w:spacing w:val="-5"/>
          <w:sz w:val="28"/>
        </w:rPr>
        <w:t xml:space="preserve"> </w:t>
      </w:r>
      <w:r>
        <w:rPr>
          <w:rFonts w:hint="default" w:ascii="Times New Roman" w:hAnsi="Times New Roman" w:cs="Times New Roman"/>
          <w:sz w:val="28"/>
        </w:rPr>
        <w:t>easily</w:t>
      </w:r>
      <w:r>
        <w:rPr>
          <w:rFonts w:hint="default" w:ascii="Times New Roman" w:hAnsi="Times New Roman" w:cs="Times New Roman"/>
          <w:spacing w:val="-6"/>
          <w:sz w:val="28"/>
        </w:rPr>
        <w:t xml:space="preserve"> </w:t>
      </w:r>
      <w:r>
        <w:rPr>
          <w:rFonts w:hint="default" w:ascii="Times New Roman" w:hAnsi="Times New Roman" w:cs="Times New Roman"/>
          <w:sz w:val="28"/>
        </w:rPr>
        <w:t>understandable</w:t>
      </w:r>
      <w:r>
        <w:rPr>
          <w:rFonts w:hint="default" w:ascii="Times New Roman" w:hAnsi="Times New Roman" w:cs="Times New Roman"/>
          <w:spacing w:val="-8"/>
          <w:sz w:val="28"/>
        </w:rPr>
        <w:t xml:space="preserve"> </w:t>
      </w:r>
      <w:r>
        <w:rPr>
          <w:rFonts w:hint="default" w:ascii="Times New Roman" w:hAnsi="Times New Roman" w:cs="Times New Roman"/>
          <w:sz w:val="28"/>
        </w:rPr>
        <w:t>language</w:t>
      </w:r>
      <w:r>
        <w:rPr>
          <w:rFonts w:hint="default" w:ascii="Times New Roman" w:hAnsi="Times New Roman" w:cs="Times New Roman"/>
          <w:spacing w:val="-6"/>
          <w:sz w:val="28"/>
        </w:rPr>
        <w:t xml:space="preserve"> </w:t>
      </w:r>
      <w:r>
        <w:rPr>
          <w:rFonts w:hint="default" w:ascii="Times New Roman" w:hAnsi="Times New Roman" w:cs="Times New Roman"/>
          <w:sz w:val="28"/>
        </w:rPr>
        <w:t>is</w:t>
      </w:r>
      <w:r>
        <w:rPr>
          <w:rFonts w:hint="default" w:ascii="Times New Roman" w:hAnsi="Times New Roman" w:cs="Times New Roman"/>
          <w:spacing w:val="1"/>
          <w:sz w:val="28"/>
        </w:rPr>
        <w:t xml:space="preserve"> </w:t>
      </w:r>
      <w:r>
        <w:rPr>
          <w:rFonts w:hint="default" w:ascii="Times New Roman" w:hAnsi="Times New Roman" w:cs="Times New Roman"/>
          <w:sz w:val="28"/>
        </w:rPr>
        <w:t>used</w:t>
      </w:r>
      <w:r>
        <w:rPr>
          <w:rFonts w:hint="default" w:ascii="Times New Roman" w:hAnsi="Times New Roman" w:cs="Times New Roman"/>
          <w:spacing w:val="-5"/>
          <w:sz w:val="28"/>
        </w:rPr>
        <w:t xml:space="preserve"> </w:t>
      </w:r>
      <w:r>
        <w:rPr>
          <w:rFonts w:hint="default" w:ascii="Times New Roman" w:hAnsi="Times New Roman" w:cs="Times New Roman"/>
          <w:sz w:val="28"/>
        </w:rPr>
        <w:t>here</w:t>
      </w:r>
      <w:r>
        <w:rPr>
          <w:rFonts w:hint="default" w:ascii="Times New Roman" w:hAnsi="Times New Roman" w:cs="Times New Roman"/>
          <w:spacing w:val="-6"/>
          <w:sz w:val="28"/>
        </w:rPr>
        <w:t xml:space="preserve"> </w:t>
      </w:r>
      <w:r>
        <w:rPr>
          <w:rFonts w:hint="default" w:ascii="Times New Roman" w:hAnsi="Times New Roman" w:cs="Times New Roman"/>
          <w:sz w:val="28"/>
        </w:rPr>
        <w:t>so as</w:t>
      </w:r>
      <w:r>
        <w:rPr>
          <w:rFonts w:hint="default" w:ascii="Times New Roman" w:hAnsi="Times New Roman" w:cs="Times New Roman"/>
          <w:spacing w:val="-4"/>
          <w:sz w:val="28"/>
        </w:rPr>
        <w:t xml:space="preserve"> </w:t>
      </w:r>
      <w:r>
        <w:rPr>
          <w:rFonts w:hint="default" w:ascii="Times New Roman" w:hAnsi="Times New Roman" w:cs="Times New Roman"/>
          <w:sz w:val="28"/>
        </w:rPr>
        <w:t>to</w:t>
      </w:r>
      <w:r>
        <w:rPr>
          <w:rFonts w:hint="default" w:ascii="Times New Roman" w:hAnsi="Times New Roman" w:cs="Times New Roman"/>
          <w:spacing w:val="-5"/>
          <w:sz w:val="28"/>
        </w:rPr>
        <w:t xml:space="preserve"> </w:t>
      </w:r>
      <w:r>
        <w:rPr>
          <w:rFonts w:hint="default" w:ascii="Times New Roman" w:hAnsi="Times New Roman" w:cs="Times New Roman"/>
          <w:sz w:val="28"/>
        </w:rPr>
        <w:t>help</w:t>
      </w:r>
      <w:r>
        <w:rPr>
          <w:rFonts w:hint="default" w:ascii="Times New Roman" w:hAnsi="Times New Roman" w:cs="Times New Roman"/>
          <w:spacing w:val="-4"/>
          <w:sz w:val="28"/>
        </w:rPr>
        <w:t xml:space="preserve"> </w:t>
      </w:r>
      <w:r>
        <w:rPr>
          <w:rFonts w:hint="default" w:ascii="Times New Roman" w:hAnsi="Times New Roman" w:cs="Times New Roman"/>
          <w:sz w:val="28"/>
        </w:rPr>
        <w:t>both</w:t>
      </w:r>
      <w:r>
        <w:rPr>
          <w:rFonts w:hint="default" w:ascii="Times New Roman" w:hAnsi="Times New Roman" w:cs="Times New Roman"/>
          <w:spacing w:val="-5"/>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team</w:t>
      </w:r>
      <w:r>
        <w:rPr>
          <w:rFonts w:hint="default" w:ascii="Times New Roman" w:hAnsi="Times New Roman" w:cs="Times New Roman"/>
          <w:spacing w:val="-4"/>
          <w:sz w:val="28"/>
        </w:rPr>
        <w:t xml:space="preserve"> </w:t>
      </w:r>
      <w:r>
        <w:rPr>
          <w:rFonts w:hint="default" w:ascii="Times New Roman" w:hAnsi="Times New Roman" w:cs="Times New Roman"/>
          <w:sz w:val="28"/>
        </w:rPr>
        <w:t>and</w:t>
      </w:r>
      <w:r>
        <w:rPr>
          <w:rFonts w:hint="default" w:ascii="Times New Roman" w:hAnsi="Times New Roman" w:cs="Times New Roman"/>
          <w:spacing w:val="-5"/>
          <w:sz w:val="28"/>
        </w:rPr>
        <w:t xml:space="preserve"> </w:t>
      </w:r>
      <w:r>
        <w:rPr>
          <w:rFonts w:hint="default" w:ascii="Times New Roman" w:hAnsi="Times New Roman" w:cs="Times New Roman"/>
          <w:sz w:val="28"/>
        </w:rPr>
        <w:t>the</w:t>
      </w:r>
      <w:r>
        <w:rPr>
          <w:rFonts w:hint="default" w:ascii="Times New Roman" w:hAnsi="Times New Roman" w:cs="Times New Roman"/>
          <w:spacing w:val="-5"/>
          <w:sz w:val="28"/>
        </w:rPr>
        <w:t xml:space="preserve"> </w:t>
      </w:r>
      <w:r>
        <w:rPr>
          <w:rFonts w:hint="default" w:ascii="Times New Roman" w:hAnsi="Times New Roman" w:cs="Times New Roman"/>
          <w:sz w:val="28"/>
        </w:rPr>
        <w:t>future</w:t>
      </w:r>
      <w:r>
        <w:rPr>
          <w:rFonts w:hint="default" w:ascii="Times New Roman" w:hAnsi="Times New Roman" w:cs="Times New Roman"/>
          <w:spacing w:val="-4"/>
          <w:sz w:val="28"/>
        </w:rPr>
        <w:t xml:space="preserve"> </w:t>
      </w:r>
      <w:r>
        <w:rPr>
          <w:rFonts w:hint="default" w:ascii="Times New Roman" w:hAnsi="Times New Roman" w:cs="Times New Roman"/>
          <w:sz w:val="28"/>
        </w:rPr>
        <w:t>users</w:t>
      </w:r>
      <w:r>
        <w:rPr>
          <w:rFonts w:hint="default" w:ascii="Times New Roman" w:hAnsi="Times New Roman" w:cs="Times New Roman"/>
          <w:spacing w:val="-5"/>
          <w:sz w:val="28"/>
        </w:rPr>
        <w:t xml:space="preserve"> </w:t>
      </w:r>
      <w:r>
        <w:rPr>
          <w:rFonts w:hint="default" w:ascii="Times New Roman" w:hAnsi="Times New Roman" w:cs="Times New Roman"/>
          <w:sz w:val="28"/>
        </w:rPr>
        <w:t>to</w:t>
      </w:r>
      <w:r>
        <w:rPr>
          <w:rFonts w:hint="default" w:ascii="Times New Roman" w:hAnsi="Times New Roman" w:cs="Times New Roman"/>
          <w:spacing w:val="-5"/>
          <w:sz w:val="28"/>
        </w:rPr>
        <w:t xml:space="preserve"> </w:t>
      </w:r>
      <w:r>
        <w:rPr>
          <w:rFonts w:hint="default" w:ascii="Times New Roman" w:hAnsi="Times New Roman" w:cs="Times New Roman"/>
          <w:sz w:val="28"/>
        </w:rPr>
        <w:t>easily</w:t>
      </w:r>
      <w:r>
        <w:rPr>
          <w:rFonts w:hint="default" w:ascii="Times New Roman" w:hAnsi="Times New Roman" w:cs="Times New Roman"/>
          <w:spacing w:val="-4"/>
          <w:sz w:val="28"/>
        </w:rPr>
        <w:t xml:space="preserve"> </w:t>
      </w:r>
      <w:r>
        <w:rPr>
          <w:rFonts w:hint="default" w:ascii="Times New Roman" w:hAnsi="Times New Roman" w:cs="Times New Roman"/>
          <w:sz w:val="28"/>
        </w:rPr>
        <w:t>manipulate</w:t>
      </w:r>
      <w:r>
        <w:rPr>
          <w:rFonts w:hint="default" w:ascii="Times New Roman" w:hAnsi="Times New Roman" w:cs="Times New Roman"/>
          <w:spacing w:val="-8"/>
          <w:sz w:val="28"/>
        </w:rPr>
        <w:t xml:space="preserve"> </w:t>
      </w:r>
      <w:r>
        <w:rPr>
          <w:rFonts w:hint="default" w:ascii="Times New Roman" w:hAnsi="Times New Roman" w:cs="Times New Roman"/>
          <w:sz w:val="28"/>
        </w:rPr>
        <w:t>and</w:t>
      </w:r>
      <w:r>
        <w:rPr>
          <w:rFonts w:hint="default" w:ascii="Times New Roman" w:hAnsi="Times New Roman" w:cs="Times New Roman"/>
          <w:spacing w:val="-5"/>
          <w:sz w:val="28"/>
        </w:rPr>
        <w:t xml:space="preserve"> </w:t>
      </w:r>
      <w:r>
        <w:rPr>
          <w:rFonts w:hint="default" w:ascii="Times New Roman" w:hAnsi="Times New Roman" w:cs="Times New Roman"/>
          <w:sz w:val="28"/>
        </w:rPr>
        <w:t>customize the code to ones own</w:t>
      </w:r>
      <w:r>
        <w:rPr>
          <w:rFonts w:hint="default" w:ascii="Times New Roman" w:hAnsi="Times New Roman" w:cs="Times New Roman"/>
          <w:spacing w:val="-13"/>
          <w:sz w:val="28"/>
        </w:rPr>
        <w:t xml:space="preserve"> </w:t>
      </w:r>
      <w:r>
        <w:rPr>
          <w:rFonts w:hint="default" w:ascii="Times New Roman" w:hAnsi="Times New Roman" w:cs="Times New Roman"/>
          <w:spacing w:val="-3"/>
          <w:sz w:val="28"/>
        </w:rPr>
        <w:t>utility.</w:t>
      </w:r>
    </w:p>
    <w:p>
      <w:pPr>
        <w:pStyle w:val="8"/>
        <w:spacing w:before="9"/>
        <w:rPr>
          <w:rFonts w:hint="default" w:ascii="Times New Roman" w:hAnsi="Times New Roman" w:cs="Times New Roman"/>
          <w:sz w:val="29"/>
        </w:rPr>
      </w:pPr>
    </w:p>
    <w:p>
      <w:pPr>
        <w:pStyle w:val="10"/>
        <w:numPr>
          <w:ilvl w:val="2"/>
          <w:numId w:val="5"/>
        </w:numPr>
        <w:tabs>
          <w:tab w:val="left" w:pos="1354"/>
        </w:tabs>
        <w:spacing w:before="0" w:after="0" w:line="220" w:lineRule="auto"/>
        <w:ind w:left="1353" w:right="299" w:hanging="360"/>
        <w:jc w:val="both"/>
        <w:rPr>
          <w:rFonts w:hint="default" w:ascii="Times New Roman" w:hAnsi="Times New Roman" w:cs="Times New Roman"/>
          <w:sz w:val="28"/>
        </w:rPr>
      </w:pPr>
      <w:r>
        <w:rPr>
          <w:rFonts w:hint="default" w:ascii="Times New Roman" w:hAnsi="Times New Roman" w:cs="Times New Roman"/>
          <w:sz w:val="28"/>
        </w:rPr>
        <w:t>Selenium as a framework helps integrate perfectly with python and work flawlessly in scraping and producing desired</w:t>
      </w:r>
      <w:r>
        <w:rPr>
          <w:rFonts w:hint="default" w:ascii="Times New Roman" w:hAnsi="Times New Roman" w:cs="Times New Roman"/>
          <w:spacing w:val="-7"/>
          <w:sz w:val="28"/>
        </w:rPr>
        <w:t xml:space="preserve"> </w:t>
      </w:r>
      <w:r>
        <w:rPr>
          <w:rFonts w:hint="default" w:ascii="Times New Roman" w:hAnsi="Times New Roman" w:cs="Times New Roman"/>
          <w:sz w:val="28"/>
        </w:rPr>
        <w:t>output.</w:t>
      </w:r>
    </w:p>
    <w:p>
      <w:pPr>
        <w:pStyle w:val="8"/>
        <w:spacing w:before="9"/>
        <w:rPr>
          <w:rFonts w:hint="default" w:ascii="Times New Roman" w:hAnsi="Times New Roman" w:cs="Times New Roman"/>
          <w:sz w:val="29"/>
        </w:rPr>
      </w:pPr>
    </w:p>
    <w:p>
      <w:pPr>
        <w:pStyle w:val="10"/>
        <w:numPr>
          <w:ilvl w:val="2"/>
          <w:numId w:val="5"/>
        </w:numPr>
        <w:tabs>
          <w:tab w:val="left" w:pos="1354"/>
        </w:tabs>
        <w:spacing w:before="1" w:after="0" w:line="223" w:lineRule="auto"/>
        <w:ind w:left="1353" w:right="302" w:hanging="360"/>
        <w:jc w:val="both"/>
        <w:rPr>
          <w:rFonts w:hint="default" w:ascii="Times New Roman" w:hAnsi="Times New Roman" w:cs="Times New Roman"/>
          <w:sz w:val="28"/>
        </w:rPr>
      </w:pPr>
      <w:r>
        <w:rPr>
          <w:rFonts w:hint="default" w:ascii="Times New Roman" w:hAnsi="Times New Roman" w:cs="Times New Roman"/>
          <w:sz w:val="28"/>
        </w:rPr>
        <w:t>The entire project is processed keeping in mind on current and future requirements and allowing it to be FOSS from the</w:t>
      </w:r>
      <w:r>
        <w:rPr>
          <w:rFonts w:hint="default" w:ascii="Times New Roman" w:hAnsi="Times New Roman" w:cs="Times New Roman"/>
          <w:spacing w:val="-4"/>
          <w:sz w:val="28"/>
        </w:rPr>
        <w:t xml:space="preserve"> </w:t>
      </w:r>
      <w:r>
        <w:rPr>
          <w:rFonts w:hint="default" w:ascii="Times New Roman" w:hAnsi="Times New Roman" w:cs="Times New Roman"/>
          <w:sz w:val="28"/>
        </w:rPr>
        <w:t>ground.</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1"/>
        <w:rPr>
          <w:rFonts w:hint="default" w:ascii="Times New Roman" w:hAnsi="Times New Roman" w:cs="Times New Roman"/>
        </w:rPr>
      </w:pPr>
    </w:p>
    <w:p>
      <w:pPr>
        <w:pStyle w:val="3"/>
        <w:numPr>
          <w:ilvl w:val="1"/>
          <w:numId w:val="5"/>
        </w:numPr>
        <w:tabs>
          <w:tab w:val="left" w:pos="1113"/>
        </w:tabs>
        <w:spacing w:before="1" w:after="0" w:line="240" w:lineRule="auto"/>
        <w:ind w:left="1112" w:right="0" w:hanging="481"/>
        <w:jc w:val="left"/>
        <w:rPr>
          <w:rFonts w:hint="default" w:ascii="Times New Roman" w:hAnsi="Times New Roman" w:cs="Times New Roman"/>
        </w:rPr>
      </w:pPr>
      <w:r>
        <w:rPr>
          <w:rFonts w:hint="default" w:ascii="Times New Roman" w:hAnsi="Times New Roman" w:cs="Times New Roman"/>
        </w:rPr>
        <w:t>Hardware</w:t>
      </w:r>
      <w:r>
        <w:rPr>
          <w:rFonts w:hint="default" w:ascii="Times New Roman" w:hAnsi="Times New Roman" w:cs="Times New Roman"/>
          <w:spacing w:val="-2"/>
        </w:rPr>
        <w:t xml:space="preserve"> </w:t>
      </w:r>
      <w:r>
        <w:rPr>
          <w:rFonts w:hint="default" w:ascii="Times New Roman" w:hAnsi="Times New Roman" w:cs="Times New Roman"/>
        </w:rPr>
        <w:t>Environment:</w:t>
      </w:r>
    </w:p>
    <w:p>
      <w:pPr>
        <w:pStyle w:val="8"/>
        <w:spacing w:before="2"/>
        <w:rPr>
          <w:rFonts w:hint="default" w:ascii="Times New Roman" w:hAnsi="Times New Roman" w:cs="Times New Roman"/>
          <w:b/>
          <w:sz w:val="32"/>
        </w:rPr>
      </w:pPr>
    </w:p>
    <w:p>
      <w:pPr>
        <w:pStyle w:val="8"/>
        <w:ind w:left="632" w:right="295" w:firstLine="708"/>
        <w:jc w:val="both"/>
        <w:rPr>
          <w:rFonts w:hint="default" w:ascii="Times New Roman" w:hAnsi="Times New Roman" w:cs="Times New Roman"/>
        </w:rPr>
      </w:pPr>
      <w:r>
        <w:rPr>
          <w:rFonts w:hint="default" w:ascii="Times New Roman" w:hAnsi="Times New Roman" w:cs="Times New Roman"/>
        </w:rPr>
        <w:t xml:space="preserve">This project can run on commodity hardware. </w:t>
      </w:r>
      <w:r>
        <w:rPr>
          <w:rFonts w:hint="default" w:ascii="Times New Roman" w:hAnsi="Times New Roman" w:cs="Times New Roman"/>
          <w:spacing w:val="-12"/>
        </w:rPr>
        <w:t xml:space="preserve">We </w:t>
      </w:r>
      <w:r>
        <w:rPr>
          <w:rFonts w:hint="default" w:ascii="Times New Roman" w:hAnsi="Times New Roman" w:cs="Times New Roman"/>
        </w:rPr>
        <w:t>ran the entire project on an Intel</w:t>
      </w:r>
      <w:r>
        <w:rPr>
          <w:rFonts w:hint="default" w:ascii="Times New Roman" w:hAnsi="Times New Roman" w:cs="Times New Roman"/>
          <w:spacing w:val="-13"/>
        </w:rPr>
        <w:t xml:space="preserve"> </w:t>
      </w:r>
      <w:r>
        <w:rPr>
          <w:rFonts w:hint="default" w:ascii="Times New Roman" w:hAnsi="Times New Roman" w:cs="Times New Roman"/>
        </w:rPr>
        <w:t>I5,</w:t>
      </w:r>
      <w:r>
        <w:rPr>
          <w:rFonts w:hint="default" w:ascii="Times New Roman" w:hAnsi="Times New Roman" w:cs="Times New Roman"/>
          <w:spacing w:val="-14"/>
        </w:rPr>
        <w:t xml:space="preserve"> </w:t>
      </w:r>
      <w:r>
        <w:rPr>
          <w:rFonts w:hint="default" w:ascii="Times New Roman" w:hAnsi="Times New Roman" w:cs="Times New Roman"/>
        </w:rPr>
        <w:t>Ram</w:t>
      </w:r>
      <w:r>
        <w:rPr>
          <w:rFonts w:hint="default" w:ascii="Times New Roman" w:hAnsi="Times New Roman" w:cs="Times New Roman"/>
          <w:spacing w:val="-14"/>
        </w:rPr>
        <w:t xml:space="preserve"> </w:t>
      </w:r>
      <w:r>
        <w:rPr>
          <w:rFonts w:hint="default" w:ascii="Times New Roman" w:hAnsi="Times New Roman" w:cs="Times New Roman"/>
        </w:rPr>
        <w:t>8GB,</w:t>
      </w:r>
      <w:r>
        <w:rPr>
          <w:rFonts w:hint="default" w:ascii="Times New Roman" w:hAnsi="Times New Roman" w:cs="Times New Roman"/>
          <w:spacing w:val="-14"/>
        </w:rPr>
        <w:t xml:space="preserve"> </w:t>
      </w:r>
      <w:r>
        <w:rPr>
          <w:rFonts w:hint="default" w:ascii="Times New Roman" w:hAnsi="Times New Roman" w:cs="Times New Roman"/>
        </w:rPr>
        <w:t>4GB</w:t>
      </w:r>
      <w:r>
        <w:rPr>
          <w:rFonts w:hint="default" w:ascii="Times New Roman" w:hAnsi="Times New Roman" w:cs="Times New Roman"/>
          <w:spacing w:val="-13"/>
        </w:rPr>
        <w:t xml:space="preserve"> </w:t>
      </w:r>
      <w:r>
        <w:rPr>
          <w:rFonts w:hint="default" w:ascii="Times New Roman" w:hAnsi="Times New Roman" w:cs="Times New Roman"/>
        </w:rPr>
        <w:t>NVIDIA</w:t>
      </w:r>
      <w:r>
        <w:rPr>
          <w:rFonts w:hint="default" w:ascii="Times New Roman" w:hAnsi="Times New Roman" w:cs="Times New Roman"/>
          <w:spacing w:val="-27"/>
        </w:rPr>
        <w:t xml:space="preserve"> </w:t>
      </w:r>
      <w:r>
        <w:rPr>
          <w:rFonts w:hint="default" w:ascii="Times New Roman" w:hAnsi="Times New Roman" w:cs="Times New Roman"/>
        </w:rPr>
        <w:t>Graphic</w:t>
      </w:r>
      <w:r>
        <w:rPr>
          <w:rFonts w:hint="default" w:ascii="Times New Roman" w:hAnsi="Times New Roman" w:cs="Times New Roman"/>
          <w:spacing w:val="-16"/>
        </w:rPr>
        <w:t xml:space="preserve"> </w:t>
      </w:r>
      <w:r>
        <w:rPr>
          <w:rFonts w:hint="default" w:ascii="Times New Roman" w:hAnsi="Times New Roman" w:cs="Times New Roman"/>
        </w:rPr>
        <w:t>Card.</w:t>
      </w:r>
      <w:r>
        <w:rPr>
          <w:rFonts w:hint="default" w:ascii="Times New Roman" w:hAnsi="Times New Roman" w:cs="Times New Roman"/>
          <w:spacing w:val="-11"/>
        </w:rPr>
        <w:t xml:space="preserve"> </w:t>
      </w:r>
      <w:r>
        <w:rPr>
          <w:rFonts w:hint="default" w:ascii="Times New Roman" w:hAnsi="Times New Roman" w:cs="Times New Roman"/>
        </w:rPr>
        <w:t>It</w:t>
      </w:r>
      <w:r>
        <w:rPr>
          <w:rFonts w:hint="default" w:ascii="Times New Roman" w:hAnsi="Times New Roman" w:cs="Times New Roman"/>
          <w:spacing w:val="-13"/>
        </w:rPr>
        <w:t xml:space="preserve"> </w:t>
      </w:r>
      <w:r>
        <w:rPr>
          <w:rFonts w:hint="default" w:ascii="Times New Roman" w:hAnsi="Times New Roman" w:cs="Times New Roman"/>
        </w:rPr>
        <w:t>also</w:t>
      </w:r>
      <w:r>
        <w:rPr>
          <w:rFonts w:hint="default" w:ascii="Times New Roman" w:hAnsi="Times New Roman" w:cs="Times New Roman"/>
          <w:spacing w:val="-13"/>
        </w:rPr>
        <w:t xml:space="preserve"> </w:t>
      </w:r>
      <w:r>
        <w:rPr>
          <w:rFonts w:hint="default" w:ascii="Times New Roman" w:hAnsi="Times New Roman" w:cs="Times New Roman"/>
        </w:rPr>
        <w:t>has</w:t>
      </w:r>
      <w:r>
        <w:rPr>
          <w:rFonts w:hint="default" w:ascii="Times New Roman" w:hAnsi="Times New Roman" w:cs="Times New Roman"/>
          <w:spacing w:val="-13"/>
        </w:rPr>
        <w:t xml:space="preserve"> </w:t>
      </w:r>
      <w:r>
        <w:rPr>
          <w:rFonts w:hint="default" w:ascii="Times New Roman" w:hAnsi="Times New Roman" w:cs="Times New Roman"/>
        </w:rPr>
        <w:t>cores</w:t>
      </w:r>
      <w:r>
        <w:rPr>
          <w:rFonts w:hint="default" w:ascii="Times New Roman" w:hAnsi="Times New Roman" w:cs="Times New Roman"/>
          <w:spacing w:val="-13"/>
        </w:rPr>
        <w:t xml:space="preserve"> </w:t>
      </w:r>
      <w:r>
        <w:rPr>
          <w:rFonts w:hint="default" w:ascii="Times New Roman" w:hAnsi="Times New Roman" w:cs="Times New Roman"/>
        </w:rPr>
        <w:t>which</w:t>
      </w:r>
      <w:r>
        <w:rPr>
          <w:rFonts w:hint="default" w:ascii="Times New Roman" w:hAnsi="Times New Roman" w:cs="Times New Roman"/>
          <w:spacing w:val="-12"/>
        </w:rPr>
        <w:t xml:space="preserve"> </w:t>
      </w:r>
      <w:r>
        <w:rPr>
          <w:rFonts w:hint="default" w:ascii="Times New Roman" w:hAnsi="Times New Roman" w:cs="Times New Roman"/>
        </w:rPr>
        <w:t>run</w:t>
      </w:r>
      <w:r>
        <w:rPr>
          <w:rFonts w:hint="default" w:ascii="Times New Roman" w:hAnsi="Times New Roman" w:cs="Times New Roman"/>
          <w:spacing w:val="-13"/>
        </w:rPr>
        <w:t xml:space="preserve"> </w:t>
      </w:r>
      <w:r>
        <w:rPr>
          <w:rFonts w:hint="default" w:ascii="Times New Roman" w:hAnsi="Times New Roman" w:cs="Times New Roman"/>
        </w:rPr>
        <w:t>at</w:t>
      </w:r>
      <w:r>
        <w:rPr>
          <w:rFonts w:hint="default" w:ascii="Times New Roman" w:hAnsi="Times New Roman" w:cs="Times New Roman"/>
          <w:spacing w:val="-13"/>
        </w:rPr>
        <w:t xml:space="preserve"> </w:t>
      </w:r>
      <w:r>
        <w:rPr>
          <w:rFonts w:hint="default" w:ascii="Times New Roman" w:hAnsi="Times New Roman" w:cs="Times New Roman"/>
        </w:rPr>
        <w:t>1.7</w:t>
      </w:r>
      <w:r>
        <w:rPr>
          <w:rFonts w:hint="default" w:ascii="Times New Roman" w:hAnsi="Times New Roman" w:cs="Times New Roman"/>
          <w:spacing w:val="-13"/>
        </w:rPr>
        <w:t xml:space="preserve"> </w:t>
      </w:r>
      <w:r>
        <w:rPr>
          <w:rFonts w:hint="default" w:ascii="Times New Roman" w:hAnsi="Times New Roman" w:cs="Times New Roman"/>
        </w:rPr>
        <w:t xml:space="preserve">GHz and 2.1 GHz </w:t>
      </w:r>
      <w:r>
        <w:rPr>
          <w:rFonts w:hint="default" w:ascii="Times New Roman" w:hAnsi="Times New Roman" w:cs="Times New Roman"/>
          <w:spacing w:val="-3"/>
        </w:rPr>
        <w:t xml:space="preserve">respectively. </w:t>
      </w:r>
      <w:r>
        <w:rPr>
          <w:rFonts w:hint="default" w:ascii="Times New Roman" w:hAnsi="Times New Roman" w:cs="Times New Roman"/>
        </w:rPr>
        <w:t>The code may take a minute or two in the beginning to process the location of the web-drivers and other libraries, but the second time code will require some seconds for it to process and structure the data into the</w:t>
      </w:r>
      <w:r>
        <w:rPr>
          <w:rFonts w:hint="default" w:ascii="Times New Roman" w:hAnsi="Times New Roman" w:cs="Times New Roman"/>
          <w:spacing w:val="-31"/>
        </w:rPr>
        <w:t xml:space="preserve"> </w:t>
      </w:r>
      <w:r>
        <w:rPr>
          <w:rFonts w:hint="default" w:ascii="Times New Roman" w:hAnsi="Times New Roman" w:cs="Times New Roman"/>
        </w:rPr>
        <w:t>table.</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17"/>
        </w:rPr>
      </w:pPr>
    </w:p>
    <w:tbl>
      <w:tblPr>
        <w:tblStyle w:val="7"/>
        <w:tblW w:w="0" w:type="auto"/>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80"/>
        <w:gridCol w:w="1394"/>
        <w:gridCol w:w="2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2280" w:type="dxa"/>
          </w:tcPr>
          <w:p>
            <w:pPr>
              <w:pStyle w:val="11"/>
              <w:numPr>
                <w:ilvl w:val="0"/>
                <w:numId w:val="6"/>
              </w:numPr>
              <w:tabs>
                <w:tab w:val="left" w:pos="288"/>
              </w:tabs>
              <w:spacing w:before="0" w:after="0" w:line="296" w:lineRule="exact"/>
              <w:ind w:left="287" w:right="0" w:hanging="238"/>
              <w:jc w:val="left"/>
              <w:rPr>
                <w:rFonts w:hint="default" w:ascii="Times New Roman" w:hAnsi="Times New Roman" w:cs="Times New Roman"/>
                <w:sz w:val="28"/>
              </w:rPr>
            </w:pPr>
            <w:r>
              <w:rPr>
                <w:rFonts w:hint="default" w:ascii="Times New Roman" w:hAnsi="Times New Roman" w:cs="Times New Roman"/>
                <w:sz w:val="28"/>
              </w:rPr>
              <w:t>RAM</w:t>
            </w:r>
          </w:p>
        </w:tc>
        <w:tc>
          <w:tcPr>
            <w:tcW w:w="1394" w:type="dxa"/>
          </w:tcPr>
          <w:p>
            <w:pPr>
              <w:pStyle w:val="11"/>
              <w:spacing w:line="296" w:lineRule="exact"/>
              <w:ind w:left="0" w:right="625"/>
              <w:jc w:val="right"/>
              <w:rPr>
                <w:rFonts w:hint="default" w:ascii="Times New Roman" w:hAnsi="Times New Roman" w:cs="Times New Roman"/>
                <w:sz w:val="28"/>
              </w:rPr>
            </w:pPr>
            <w:r>
              <w:rPr>
                <w:rFonts w:hint="default" w:ascii="Times New Roman" w:hAnsi="Times New Roman" w:cs="Times New Roman"/>
                <w:sz w:val="28"/>
              </w:rPr>
              <w:t>::</w:t>
            </w:r>
          </w:p>
        </w:tc>
        <w:tc>
          <w:tcPr>
            <w:tcW w:w="2686" w:type="dxa"/>
          </w:tcPr>
          <w:p>
            <w:pPr>
              <w:pStyle w:val="11"/>
              <w:spacing w:line="296" w:lineRule="exact"/>
              <w:ind w:left="629"/>
              <w:rPr>
                <w:rFonts w:hint="default" w:ascii="Times New Roman" w:hAnsi="Times New Roman" w:cs="Times New Roman"/>
                <w:sz w:val="28"/>
              </w:rPr>
            </w:pPr>
            <w:r>
              <w:rPr>
                <w:rFonts w:hint="default" w:ascii="Times New Roman" w:hAnsi="Times New Roman" w:cs="Times New Roman"/>
                <w:sz w:val="28"/>
              </w:rPr>
              <w:t>4 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2280" w:type="dxa"/>
          </w:tcPr>
          <w:p>
            <w:pPr>
              <w:pStyle w:val="11"/>
              <w:numPr>
                <w:ilvl w:val="0"/>
                <w:numId w:val="7"/>
              </w:numPr>
              <w:tabs>
                <w:tab w:val="left" w:pos="288"/>
              </w:tabs>
              <w:spacing w:before="0" w:after="0" w:line="302" w:lineRule="exact"/>
              <w:ind w:left="287" w:right="0" w:hanging="238"/>
              <w:jc w:val="left"/>
              <w:rPr>
                <w:rFonts w:hint="default" w:ascii="Times New Roman" w:hAnsi="Times New Roman" w:cs="Times New Roman"/>
                <w:sz w:val="28"/>
              </w:rPr>
            </w:pPr>
            <w:r>
              <w:rPr>
                <w:rFonts w:hint="default" w:ascii="Times New Roman" w:hAnsi="Times New Roman" w:cs="Times New Roman"/>
                <w:sz w:val="28"/>
              </w:rPr>
              <w:t>Storage</w:t>
            </w:r>
          </w:p>
        </w:tc>
        <w:tc>
          <w:tcPr>
            <w:tcW w:w="1394" w:type="dxa"/>
          </w:tcPr>
          <w:p>
            <w:pPr>
              <w:pStyle w:val="11"/>
              <w:spacing w:line="302" w:lineRule="exact"/>
              <w:ind w:left="0" w:right="625"/>
              <w:jc w:val="right"/>
              <w:rPr>
                <w:rFonts w:hint="default" w:ascii="Times New Roman" w:hAnsi="Times New Roman" w:cs="Times New Roman"/>
                <w:sz w:val="28"/>
              </w:rPr>
            </w:pPr>
            <w:r>
              <w:rPr>
                <w:rFonts w:hint="default" w:ascii="Times New Roman" w:hAnsi="Times New Roman" w:cs="Times New Roman"/>
                <w:sz w:val="28"/>
              </w:rPr>
              <w:t>::</w:t>
            </w:r>
          </w:p>
        </w:tc>
        <w:tc>
          <w:tcPr>
            <w:tcW w:w="2686" w:type="dxa"/>
          </w:tcPr>
          <w:p>
            <w:pPr>
              <w:pStyle w:val="11"/>
              <w:spacing w:line="302" w:lineRule="exact"/>
              <w:ind w:left="629"/>
              <w:rPr>
                <w:rFonts w:hint="default" w:ascii="Times New Roman" w:hAnsi="Times New Roman" w:cs="Times New Roman"/>
                <w:sz w:val="28"/>
              </w:rPr>
            </w:pPr>
            <w:r>
              <w:rPr>
                <w:rFonts w:hint="default" w:ascii="Times New Roman" w:hAnsi="Times New Roman" w:cs="Times New Roman"/>
                <w:sz w:val="28"/>
              </w:rPr>
              <w:t>256GB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2280" w:type="dxa"/>
          </w:tcPr>
          <w:p>
            <w:pPr>
              <w:pStyle w:val="11"/>
              <w:numPr>
                <w:ilvl w:val="0"/>
                <w:numId w:val="8"/>
              </w:numPr>
              <w:tabs>
                <w:tab w:val="left" w:pos="288"/>
              </w:tabs>
              <w:spacing w:before="0" w:after="0" w:line="302" w:lineRule="exact"/>
              <w:ind w:left="287" w:right="0" w:hanging="238"/>
              <w:jc w:val="left"/>
              <w:rPr>
                <w:rFonts w:hint="default" w:ascii="Times New Roman" w:hAnsi="Times New Roman" w:cs="Times New Roman"/>
                <w:sz w:val="28"/>
              </w:rPr>
            </w:pPr>
            <w:r>
              <w:rPr>
                <w:rFonts w:hint="default" w:ascii="Times New Roman" w:hAnsi="Times New Roman" w:cs="Times New Roman"/>
                <w:sz w:val="28"/>
              </w:rPr>
              <w:t>CPU</w:t>
            </w:r>
          </w:p>
        </w:tc>
        <w:tc>
          <w:tcPr>
            <w:tcW w:w="1394" w:type="dxa"/>
          </w:tcPr>
          <w:p>
            <w:pPr>
              <w:pStyle w:val="11"/>
              <w:spacing w:line="302" w:lineRule="exact"/>
              <w:ind w:left="0" w:right="625"/>
              <w:jc w:val="right"/>
              <w:rPr>
                <w:rFonts w:hint="default" w:ascii="Times New Roman" w:hAnsi="Times New Roman" w:cs="Times New Roman"/>
                <w:sz w:val="28"/>
              </w:rPr>
            </w:pPr>
            <w:r>
              <w:rPr>
                <w:rFonts w:hint="default" w:ascii="Times New Roman" w:hAnsi="Times New Roman" w:cs="Times New Roman"/>
                <w:sz w:val="28"/>
              </w:rPr>
              <w:t>::</w:t>
            </w:r>
          </w:p>
        </w:tc>
        <w:tc>
          <w:tcPr>
            <w:tcW w:w="2686" w:type="dxa"/>
          </w:tcPr>
          <w:p>
            <w:pPr>
              <w:pStyle w:val="11"/>
              <w:spacing w:line="302" w:lineRule="exact"/>
              <w:ind w:left="629"/>
              <w:rPr>
                <w:rFonts w:hint="default" w:ascii="Times New Roman" w:hAnsi="Times New Roman" w:cs="Times New Roman"/>
                <w:sz w:val="28"/>
              </w:rPr>
            </w:pPr>
            <w:r>
              <w:rPr>
                <w:rFonts w:hint="default" w:ascii="Times New Roman" w:hAnsi="Times New Roman" w:cs="Times New Roman"/>
                <w:sz w:val="28"/>
              </w:rPr>
              <w:t>1.7 GHz or Faster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2280" w:type="dxa"/>
          </w:tcPr>
          <w:p>
            <w:pPr>
              <w:pStyle w:val="11"/>
              <w:numPr>
                <w:ilvl w:val="0"/>
                <w:numId w:val="9"/>
              </w:numPr>
              <w:tabs>
                <w:tab w:val="left" w:pos="274"/>
              </w:tabs>
              <w:spacing w:before="0" w:after="0" w:line="296" w:lineRule="exact"/>
              <w:ind w:left="273" w:right="0" w:hanging="224"/>
              <w:jc w:val="left"/>
              <w:rPr>
                <w:rFonts w:hint="default" w:ascii="Times New Roman" w:hAnsi="Times New Roman" w:cs="Times New Roman"/>
                <w:sz w:val="28"/>
              </w:rPr>
            </w:pPr>
            <w:r>
              <w:rPr>
                <w:rFonts w:hint="default" w:ascii="Times New Roman" w:hAnsi="Times New Roman" w:cs="Times New Roman"/>
                <w:sz w:val="28"/>
              </w:rPr>
              <w:t>Architecture</w:t>
            </w:r>
          </w:p>
        </w:tc>
        <w:tc>
          <w:tcPr>
            <w:tcW w:w="1394" w:type="dxa"/>
          </w:tcPr>
          <w:p>
            <w:pPr>
              <w:pStyle w:val="11"/>
              <w:spacing w:line="296" w:lineRule="exact"/>
              <w:ind w:left="0" w:right="625"/>
              <w:jc w:val="right"/>
              <w:rPr>
                <w:rFonts w:hint="default" w:ascii="Times New Roman" w:hAnsi="Times New Roman" w:cs="Times New Roman"/>
                <w:sz w:val="28"/>
              </w:rPr>
            </w:pPr>
            <w:r>
              <w:rPr>
                <w:rFonts w:hint="default" w:ascii="Times New Roman" w:hAnsi="Times New Roman" w:cs="Times New Roman"/>
                <w:sz w:val="28"/>
              </w:rPr>
              <w:t>::</w:t>
            </w:r>
          </w:p>
        </w:tc>
        <w:tc>
          <w:tcPr>
            <w:tcW w:w="2686" w:type="dxa"/>
          </w:tcPr>
          <w:p>
            <w:pPr>
              <w:pStyle w:val="11"/>
              <w:spacing w:line="296" w:lineRule="exact"/>
              <w:ind w:left="629"/>
              <w:rPr>
                <w:rFonts w:hint="default" w:ascii="Times New Roman" w:hAnsi="Times New Roman" w:cs="Times New Roman"/>
                <w:sz w:val="28"/>
              </w:rPr>
            </w:pPr>
            <w:r>
              <w:rPr>
                <w:rFonts w:hint="default" w:ascii="Times New Roman" w:hAnsi="Times New Roman" w:cs="Times New Roman"/>
                <w:sz w:val="28"/>
              </w:rPr>
              <w:t>32-bit or 64-bit</w:t>
            </w:r>
          </w:p>
        </w:tc>
      </w:tr>
    </w:tbl>
    <w:p>
      <w:pPr>
        <w:spacing w:after="0" w:line="296" w:lineRule="exact"/>
        <w:rPr>
          <w:rFonts w:hint="default" w:ascii="Times New Roman" w:hAnsi="Times New Roman" w:cs="Times New Roman"/>
          <w:sz w:val="28"/>
        </w:rPr>
        <w:sectPr>
          <w:pgSz w:w="11910" w:h="16840"/>
          <w:pgMar w:top="1060" w:right="840" w:bottom="280" w:left="500" w:header="720" w:footer="720" w:gutter="0"/>
          <w:cols w:space="720" w:num="1"/>
        </w:sectPr>
      </w:pPr>
    </w:p>
    <w:p>
      <w:pPr>
        <w:pStyle w:val="8"/>
        <w:spacing w:before="5"/>
        <w:rPr>
          <w:rFonts w:hint="default" w:ascii="Times New Roman" w:hAnsi="Times New Roman" w:cs="Times New Roman"/>
          <w:sz w:val="16"/>
        </w:rPr>
      </w:pPr>
    </w:p>
    <w:p>
      <w:pPr>
        <w:pStyle w:val="3"/>
        <w:numPr>
          <w:ilvl w:val="1"/>
          <w:numId w:val="5"/>
        </w:numPr>
        <w:tabs>
          <w:tab w:val="left" w:pos="1113"/>
        </w:tabs>
        <w:spacing w:before="86" w:after="0" w:line="240" w:lineRule="auto"/>
        <w:ind w:left="1112" w:right="0" w:hanging="481"/>
        <w:jc w:val="left"/>
        <w:rPr>
          <w:rFonts w:hint="default" w:ascii="Times New Roman" w:hAnsi="Times New Roman" w:cs="Times New Roman"/>
        </w:rPr>
      </w:pPr>
      <w:r>
        <w:rPr>
          <w:rFonts w:hint="default" w:ascii="Times New Roman" w:hAnsi="Times New Roman" w:cs="Times New Roman"/>
        </w:rPr>
        <w:t>Software</w:t>
      </w:r>
      <w:r>
        <w:rPr>
          <w:rFonts w:hint="default" w:ascii="Times New Roman" w:hAnsi="Times New Roman" w:cs="Times New Roman"/>
          <w:spacing w:val="-2"/>
        </w:rPr>
        <w:t xml:space="preserve"> </w:t>
      </w:r>
      <w:r>
        <w:rPr>
          <w:rFonts w:hint="default" w:ascii="Times New Roman" w:hAnsi="Times New Roman" w:cs="Times New Roman"/>
        </w:rPr>
        <w:t>Environment:</w:t>
      </w:r>
    </w:p>
    <w:p>
      <w:pPr>
        <w:pStyle w:val="8"/>
        <w:rPr>
          <w:rFonts w:hint="default" w:ascii="Times New Roman" w:hAnsi="Times New Roman" w:cs="Times New Roman"/>
          <w:b/>
          <w:sz w:val="34"/>
        </w:rPr>
      </w:pPr>
    </w:p>
    <w:p>
      <w:pPr>
        <w:pStyle w:val="10"/>
        <w:numPr>
          <w:ilvl w:val="0"/>
          <w:numId w:val="10"/>
        </w:numPr>
        <w:tabs>
          <w:tab w:val="left" w:pos="871"/>
        </w:tabs>
        <w:spacing w:before="255" w:after="0" w:line="240" w:lineRule="auto"/>
        <w:ind w:left="842" w:right="1461" w:hanging="210"/>
        <w:jc w:val="left"/>
        <w:rPr>
          <w:rFonts w:hint="default" w:ascii="Times New Roman" w:hAnsi="Times New Roman" w:cs="Times New Roman"/>
          <w:sz w:val="28"/>
        </w:rPr>
      </w:pPr>
      <w:r>
        <w:rPr>
          <w:rFonts w:hint="default" w:ascii="Times New Roman" w:hAnsi="Times New Roman" w:cs="Times New Roman"/>
          <w:sz w:val="28"/>
        </w:rPr>
        <w:t>Python 3.5 in PyCharm or any other supported IDE enable to process and import all the required</w:t>
      </w:r>
      <w:r>
        <w:rPr>
          <w:rFonts w:hint="default" w:ascii="Times New Roman" w:hAnsi="Times New Roman" w:cs="Times New Roman"/>
          <w:spacing w:val="2"/>
          <w:sz w:val="28"/>
        </w:rPr>
        <w:t xml:space="preserve"> </w:t>
      </w:r>
      <w:r>
        <w:rPr>
          <w:rFonts w:hint="default" w:ascii="Times New Roman" w:hAnsi="Times New Roman" w:cs="Times New Roman"/>
          <w:sz w:val="28"/>
        </w:rPr>
        <w:t>libraries.</w:t>
      </w:r>
    </w:p>
    <w:p>
      <w:pPr>
        <w:pStyle w:val="8"/>
        <w:spacing w:before="10"/>
        <w:rPr>
          <w:rFonts w:hint="default" w:ascii="Times New Roman" w:hAnsi="Times New Roman" w:cs="Times New Roman"/>
          <w:sz w:val="27"/>
        </w:rPr>
      </w:pPr>
    </w:p>
    <w:p>
      <w:pPr>
        <w:pStyle w:val="10"/>
        <w:numPr>
          <w:ilvl w:val="0"/>
          <w:numId w:val="10"/>
        </w:numPr>
        <w:tabs>
          <w:tab w:val="left" w:pos="871"/>
        </w:tabs>
        <w:spacing w:before="1" w:after="0" w:line="240" w:lineRule="auto"/>
        <w:ind w:left="870" w:right="0" w:hanging="239"/>
        <w:jc w:val="left"/>
        <w:rPr>
          <w:rFonts w:hint="default" w:ascii="Times New Roman" w:hAnsi="Times New Roman" w:cs="Times New Roman"/>
          <w:sz w:val="28"/>
        </w:rPr>
      </w:pPr>
      <w:r>
        <w:rPr>
          <w:rFonts w:hint="default" w:ascii="Times New Roman" w:hAnsi="Times New Roman" w:cs="Times New Roman"/>
          <w:sz w:val="28"/>
        </w:rPr>
        <w:t xml:space="preserve">Operating System : </w:t>
      </w:r>
      <w:r>
        <w:rPr>
          <w:rFonts w:hint="default" w:ascii="Times New Roman" w:hAnsi="Times New Roman" w:cs="Times New Roman"/>
          <w:spacing w:val="-3"/>
          <w:sz w:val="28"/>
        </w:rPr>
        <w:t xml:space="preserve">Windows </w:t>
      </w:r>
      <w:r>
        <w:rPr>
          <w:rFonts w:hint="default" w:ascii="Times New Roman" w:hAnsi="Times New Roman" w:cs="Times New Roman"/>
          <w:sz w:val="28"/>
        </w:rPr>
        <w:t xml:space="preserve">10 or </w:t>
      </w:r>
      <w:r>
        <w:rPr>
          <w:rFonts w:hint="default" w:ascii="Times New Roman" w:hAnsi="Times New Roman" w:cs="Times New Roman"/>
          <w:spacing w:val="-3"/>
          <w:sz w:val="28"/>
        </w:rPr>
        <w:t xml:space="preserve">Higher, </w:t>
      </w:r>
      <w:r>
        <w:rPr>
          <w:rFonts w:hint="default" w:ascii="Times New Roman" w:hAnsi="Times New Roman" w:cs="Times New Roman"/>
          <w:sz w:val="28"/>
        </w:rPr>
        <w:t>Linux and</w:t>
      </w:r>
      <w:r>
        <w:rPr>
          <w:rFonts w:hint="default" w:ascii="Times New Roman" w:hAnsi="Times New Roman" w:cs="Times New Roman"/>
          <w:spacing w:val="-7"/>
          <w:sz w:val="28"/>
        </w:rPr>
        <w:t xml:space="preserve"> </w:t>
      </w:r>
      <w:r>
        <w:rPr>
          <w:rFonts w:hint="default" w:ascii="Times New Roman" w:hAnsi="Times New Roman" w:cs="Times New Roman"/>
          <w:sz w:val="28"/>
        </w:rPr>
        <w:t>MacOS</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8"/>
        <w:rPr>
          <w:rFonts w:hint="default" w:ascii="Times New Roman" w:hAnsi="Times New Roman" w:cs="Times New Roman"/>
          <w:sz w:val="44"/>
        </w:rPr>
      </w:pPr>
    </w:p>
    <w:p>
      <w:pPr>
        <w:pStyle w:val="3"/>
        <w:ind w:left="695" w:right="1103"/>
        <w:jc w:val="center"/>
        <w:rPr>
          <w:rFonts w:hint="default" w:ascii="Times New Roman" w:hAnsi="Times New Roman" w:cs="Times New Roman"/>
          <w:sz w:val="44"/>
          <w:szCs w:val="44"/>
        </w:rPr>
      </w:pPr>
      <w:r>
        <w:rPr>
          <w:rFonts w:hint="default" w:ascii="Times New Roman" w:hAnsi="Times New Roman" w:cs="Times New Roman"/>
          <w:sz w:val="44"/>
          <w:szCs w:val="44"/>
        </w:rPr>
        <w:t>CHAPTER 4</w:t>
      </w:r>
    </w:p>
    <w:p>
      <w:pPr>
        <w:spacing w:after="0"/>
        <w:jc w:val="center"/>
        <w:rPr>
          <w:rFonts w:hint="default" w:ascii="Times New Roman" w:hAnsi="Times New Roman" w:cs="Times New Roman"/>
        </w:rPr>
        <w:sectPr>
          <w:pgSz w:w="11910" w:h="16840"/>
          <w:pgMar w:top="1580" w:right="840" w:bottom="280" w:left="500" w:header="720" w:footer="720" w:gutter="0"/>
          <w:cols w:space="720" w:num="1"/>
        </w:sectPr>
      </w:pPr>
    </w:p>
    <w:p>
      <w:pPr>
        <w:spacing w:before="68"/>
        <w:ind w:left="695" w:right="901" w:firstLine="0"/>
        <w:jc w:val="center"/>
        <w:rPr>
          <w:rFonts w:hint="default" w:ascii="Times New Roman" w:hAnsi="Times New Roman" w:cs="Times New Roman"/>
          <w:b/>
          <w:sz w:val="32"/>
        </w:rPr>
      </w:pPr>
      <w:r>
        <w:rPr>
          <w:rFonts w:hint="default" w:ascii="Times New Roman" w:hAnsi="Times New Roman" w:cs="Times New Roman"/>
          <w:b/>
          <w:sz w:val="32"/>
        </w:rPr>
        <w:t>SYSTEM DESIGN</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6"/>
        <w:rPr>
          <w:rFonts w:hint="default" w:ascii="Times New Roman" w:hAnsi="Times New Roman" w:cs="Times New Roman"/>
          <w:b/>
          <w:sz w:val="16"/>
        </w:rPr>
      </w:pPr>
    </w:p>
    <w:p>
      <w:pPr>
        <w:spacing w:before="86"/>
        <w:ind w:left="632" w:right="0" w:firstLine="0"/>
        <w:jc w:val="left"/>
        <w:rPr>
          <w:rFonts w:hint="default" w:ascii="Times New Roman" w:hAnsi="Times New Roman" w:cs="Times New Roman"/>
          <w:b/>
          <w:sz w:val="32"/>
        </w:rPr>
      </w:pPr>
      <w:r>
        <w:rPr>
          <w:rFonts w:hint="default" w:ascii="Times New Roman" w:hAnsi="Times New Roman" w:cs="Times New Roman"/>
          <w:b/>
          <w:sz w:val="32"/>
        </w:rPr>
        <w:t>4.1 UML Diagrams</w:t>
      </w:r>
    </w:p>
    <w:p>
      <w:pPr>
        <w:pStyle w:val="8"/>
        <w:rPr>
          <w:rFonts w:hint="default" w:ascii="Times New Roman" w:hAnsi="Times New Roman" w:cs="Times New Roman"/>
          <w:b/>
          <w:sz w:val="34"/>
        </w:rPr>
      </w:pPr>
    </w:p>
    <w:p>
      <w:pPr>
        <w:pStyle w:val="8"/>
        <w:spacing w:before="301"/>
        <w:ind w:left="632" w:right="285" w:firstLine="708"/>
        <w:jc w:val="both"/>
        <w:rPr>
          <w:rFonts w:hint="default" w:ascii="Times New Roman" w:hAnsi="Times New Roman" w:cs="Times New Roman"/>
        </w:rPr>
      </w:pPr>
      <w:r>
        <w:rPr>
          <w:rFonts w:hint="default" w:ascii="Times New Roman" w:hAnsi="Times New Roman" w:cs="Times New Roman"/>
        </w:rPr>
        <w:t xml:space="preserve">A UML diagram is a partial graphical representation (view) of a model of a </w:t>
      </w:r>
      <w:r>
        <w:rPr>
          <w:rFonts w:hint="default" w:ascii="Times New Roman" w:hAnsi="Times New Roman" w:cs="Times New Roman"/>
          <w:sz w:val="28"/>
          <w:szCs w:val="28"/>
        </w:rPr>
        <w:t xml:space="preserve">system </w:t>
      </w:r>
      <w:r>
        <w:rPr>
          <w:rFonts w:hint="default" w:ascii="Times New Roman" w:hAnsi="Times New Roman" w:cs="Times New Roman"/>
        </w:rPr>
        <w:t>under design, implementation, or already in existence. UML diagram contains graphical</w:t>
      </w:r>
      <w:r>
        <w:rPr>
          <w:rFonts w:hint="default" w:ascii="Times New Roman" w:hAnsi="Times New Roman" w:cs="Times New Roman"/>
          <w:spacing w:val="-14"/>
        </w:rPr>
        <w:t xml:space="preserve"> </w:t>
      </w:r>
      <w:r>
        <w:rPr>
          <w:rFonts w:hint="default" w:ascii="Times New Roman" w:hAnsi="Times New Roman" w:cs="Times New Roman"/>
        </w:rPr>
        <w:t>elements</w:t>
      </w:r>
      <w:r>
        <w:rPr>
          <w:rFonts w:hint="default" w:ascii="Times New Roman" w:hAnsi="Times New Roman" w:cs="Times New Roman"/>
          <w:spacing w:val="-14"/>
        </w:rPr>
        <w:t xml:space="preserve"> </w:t>
      </w:r>
      <w:r>
        <w:rPr>
          <w:rFonts w:hint="default" w:ascii="Times New Roman" w:hAnsi="Times New Roman" w:cs="Times New Roman"/>
        </w:rPr>
        <w:t>(symbols)</w:t>
      </w:r>
      <w:r>
        <w:rPr>
          <w:rFonts w:hint="default" w:ascii="Times New Roman" w:hAnsi="Times New Roman" w:cs="Times New Roman"/>
          <w:spacing w:val="-10"/>
        </w:rPr>
        <w:t xml:space="preserve"> </w:t>
      </w:r>
      <w:r>
        <w:rPr>
          <w:rFonts w:hint="default" w:ascii="Times New Roman" w:hAnsi="Times New Roman" w:cs="Times New Roman"/>
        </w:rPr>
        <w:t>-</w:t>
      </w:r>
      <w:r>
        <w:rPr>
          <w:rFonts w:hint="default" w:ascii="Times New Roman" w:hAnsi="Times New Roman" w:cs="Times New Roman"/>
          <w:spacing w:val="-14"/>
        </w:rPr>
        <w:t xml:space="preserve"> </w:t>
      </w:r>
      <w:r>
        <w:rPr>
          <w:rFonts w:hint="default" w:ascii="Times New Roman" w:hAnsi="Times New Roman" w:cs="Times New Roman"/>
        </w:rPr>
        <w:t>UML</w:t>
      </w:r>
      <w:r>
        <w:rPr>
          <w:rFonts w:hint="default" w:ascii="Times New Roman" w:hAnsi="Times New Roman" w:cs="Times New Roman"/>
          <w:spacing w:val="-24"/>
        </w:rPr>
        <w:t xml:space="preserve"> </w:t>
      </w:r>
      <w:r>
        <w:rPr>
          <w:rFonts w:hint="default" w:ascii="Times New Roman" w:hAnsi="Times New Roman" w:cs="Times New Roman"/>
        </w:rPr>
        <w:t>nodes</w:t>
      </w:r>
      <w:r>
        <w:rPr>
          <w:rFonts w:hint="default" w:ascii="Times New Roman" w:hAnsi="Times New Roman" w:cs="Times New Roman"/>
          <w:spacing w:val="-13"/>
        </w:rPr>
        <w:t xml:space="preserve"> </w:t>
      </w:r>
      <w:r>
        <w:rPr>
          <w:rFonts w:hint="default" w:ascii="Times New Roman" w:hAnsi="Times New Roman" w:cs="Times New Roman"/>
        </w:rPr>
        <w:t>connected</w:t>
      </w:r>
      <w:r>
        <w:rPr>
          <w:rFonts w:hint="default" w:ascii="Times New Roman" w:hAnsi="Times New Roman" w:cs="Times New Roman"/>
          <w:spacing w:val="-14"/>
        </w:rPr>
        <w:t xml:space="preserve"> </w:t>
      </w:r>
      <w:r>
        <w:rPr>
          <w:rFonts w:hint="default" w:ascii="Times New Roman" w:hAnsi="Times New Roman" w:cs="Times New Roman"/>
        </w:rPr>
        <w:t>with</w:t>
      </w:r>
      <w:r>
        <w:rPr>
          <w:rFonts w:hint="default" w:ascii="Times New Roman" w:hAnsi="Times New Roman" w:cs="Times New Roman"/>
          <w:spacing w:val="-14"/>
        </w:rPr>
        <w:t xml:space="preserve"> </w:t>
      </w:r>
      <w:r>
        <w:rPr>
          <w:rFonts w:hint="default" w:ascii="Times New Roman" w:hAnsi="Times New Roman" w:cs="Times New Roman"/>
        </w:rPr>
        <w:t>edges</w:t>
      </w:r>
      <w:r>
        <w:rPr>
          <w:rFonts w:hint="default" w:ascii="Times New Roman" w:hAnsi="Times New Roman" w:cs="Times New Roman"/>
          <w:spacing w:val="-14"/>
        </w:rPr>
        <w:t xml:space="preserve"> </w:t>
      </w:r>
      <w:r>
        <w:rPr>
          <w:rFonts w:hint="default" w:ascii="Times New Roman" w:hAnsi="Times New Roman" w:cs="Times New Roman"/>
        </w:rPr>
        <w:t>(also</w:t>
      </w:r>
      <w:r>
        <w:rPr>
          <w:rFonts w:hint="default" w:ascii="Times New Roman" w:hAnsi="Times New Roman" w:cs="Times New Roman"/>
          <w:spacing w:val="-13"/>
        </w:rPr>
        <w:t xml:space="preserve"> </w:t>
      </w:r>
      <w:r>
        <w:rPr>
          <w:rFonts w:hint="default" w:ascii="Times New Roman" w:hAnsi="Times New Roman" w:cs="Times New Roman"/>
        </w:rPr>
        <w:t>known</w:t>
      </w:r>
      <w:r>
        <w:rPr>
          <w:rFonts w:hint="default" w:ascii="Times New Roman" w:hAnsi="Times New Roman" w:cs="Times New Roman"/>
          <w:spacing w:val="-14"/>
        </w:rPr>
        <w:t xml:space="preserve"> </w:t>
      </w:r>
      <w:r>
        <w:rPr>
          <w:rFonts w:hint="default" w:ascii="Times New Roman" w:hAnsi="Times New Roman" w:cs="Times New Roman"/>
        </w:rPr>
        <w:t>as</w:t>
      </w:r>
      <w:r>
        <w:rPr>
          <w:rFonts w:hint="default" w:ascii="Times New Roman" w:hAnsi="Times New Roman" w:cs="Times New Roman"/>
          <w:spacing w:val="-16"/>
        </w:rPr>
        <w:t xml:space="preserve"> </w:t>
      </w:r>
      <w:r>
        <w:rPr>
          <w:rFonts w:hint="default" w:ascii="Times New Roman" w:hAnsi="Times New Roman" w:cs="Times New Roman"/>
        </w:rPr>
        <w:t>paths or</w:t>
      </w:r>
      <w:r>
        <w:rPr>
          <w:rFonts w:hint="default" w:ascii="Times New Roman" w:hAnsi="Times New Roman" w:cs="Times New Roman"/>
          <w:spacing w:val="-17"/>
        </w:rPr>
        <w:t xml:space="preserve"> </w:t>
      </w:r>
      <w:r>
        <w:rPr>
          <w:rFonts w:hint="default" w:ascii="Times New Roman" w:hAnsi="Times New Roman" w:cs="Times New Roman"/>
        </w:rPr>
        <w:t>flows)</w:t>
      </w:r>
      <w:r>
        <w:rPr>
          <w:rFonts w:hint="default" w:ascii="Times New Roman" w:hAnsi="Times New Roman" w:cs="Times New Roman"/>
          <w:spacing w:val="-15"/>
        </w:rPr>
        <w:t xml:space="preserve"> </w:t>
      </w:r>
      <w:r>
        <w:rPr>
          <w:rFonts w:hint="default" w:ascii="Times New Roman" w:hAnsi="Times New Roman" w:cs="Times New Roman"/>
        </w:rPr>
        <w:t>-</w:t>
      </w:r>
      <w:r>
        <w:rPr>
          <w:rFonts w:hint="default" w:ascii="Times New Roman" w:hAnsi="Times New Roman" w:cs="Times New Roman"/>
          <w:spacing w:val="-20"/>
        </w:rPr>
        <w:t xml:space="preserve"> </w:t>
      </w:r>
      <w:r>
        <w:rPr>
          <w:rFonts w:hint="default" w:ascii="Times New Roman" w:hAnsi="Times New Roman" w:cs="Times New Roman"/>
        </w:rPr>
        <w:t>that</w:t>
      </w:r>
      <w:r>
        <w:rPr>
          <w:rFonts w:hint="default" w:ascii="Times New Roman" w:hAnsi="Times New Roman" w:cs="Times New Roman"/>
          <w:spacing w:val="-17"/>
        </w:rPr>
        <w:t xml:space="preserve"> </w:t>
      </w:r>
      <w:r>
        <w:rPr>
          <w:rFonts w:hint="default" w:ascii="Times New Roman" w:hAnsi="Times New Roman" w:cs="Times New Roman"/>
        </w:rPr>
        <w:t>represent</w:t>
      </w:r>
      <w:r>
        <w:rPr>
          <w:rFonts w:hint="default" w:ascii="Times New Roman" w:hAnsi="Times New Roman" w:cs="Times New Roman"/>
          <w:spacing w:val="-18"/>
        </w:rPr>
        <w:t xml:space="preserve"> </w:t>
      </w:r>
      <w:r>
        <w:rPr>
          <w:rFonts w:hint="default" w:ascii="Times New Roman" w:hAnsi="Times New Roman" w:cs="Times New Roman"/>
        </w:rPr>
        <w:t>elements</w:t>
      </w:r>
      <w:r>
        <w:rPr>
          <w:rFonts w:hint="default" w:ascii="Times New Roman" w:hAnsi="Times New Roman" w:cs="Times New Roman"/>
          <w:spacing w:val="-18"/>
        </w:rPr>
        <w:t xml:space="preserve"> </w:t>
      </w:r>
      <w:r>
        <w:rPr>
          <w:rFonts w:hint="default" w:ascii="Times New Roman" w:hAnsi="Times New Roman" w:cs="Times New Roman"/>
        </w:rPr>
        <w:t>in</w:t>
      </w:r>
      <w:r>
        <w:rPr>
          <w:rFonts w:hint="default" w:ascii="Times New Roman" w:hAnsi="Times New Roman" w:cs="Times New Roman"/>
          <w:spacing w:val="-18"/>
        </w:rPr>
        <w:t xml:space="preserve"> </w:t>
      </w:r>
      <w:r>
        <w:rPr>
          <w:rFonts w:hint="default" w:ascii="Times New Roman" w:hAnsi="Times New Roman" w:cs="Times New Roman"/>
        </w:rPr>
        <w:t>the</w:t>
      </w:r>
      <w:r>
        <w:rPr>
          <w:rFonts w:hint="default" w:ascii="Times New Roman" w:hAnsi="Times New Roman" w:cs="Times New Roman"/>
          <w:spacing w:val="-19"/>
        </w:rPr>
        <w:t xml:space="preserve"> </w:t>
      </w:r>
      <w:r>
        <w:rPr>
          <w:rFonts w:hint="default" w:ascii="Times New Roman" w:hAnsi="Times New Roman" w:cs="Times New Roman"/>
        </w:rPr>
        <w:t>UML</w:t>
      </w:r>
      <w:r>
        <w:rPr>
          <w:rFonts w:hint="default" w:ascii="Times New Roman" w:hAnsi="Times New Roman" w:cs="Times New Roman"/>
          <w:spacing w:val="-27"/>
        </w:rPr>
        <w:t xml:space="preserve"> </w:t>
      </w:r>
      <w:r>
        <w:rPr>
          <w:rFonts w:hint="default" w:ascii="Times New Roman" w:hAnsi="Times New Roman" w:cs="Times New Roman"/>
        </w:rPr>
        <w:t>model</w:t>
      </w:r>
      <w:r>
        <w:rPr>
          <w:rFonts w:hint="default" w:ascii="Times New Roman" w:hAnsi="Times New Roman" w:cs="Times New Roman"/>
          <w:spacing w:val="-19"/>
        </w:rPr>
        <w:t xml:space="preserve"> </w:t>
      </w:r>
      <w:r>
        <w:rPr>
          <w:rFonts w:hint="default" w:ascii="Times New Roman" w:hAnsi="Times New Roman" w:cs="Times New Roman"/>
        </w:rPr>
        <w:t>of</w:t>
      </w:r>
      <w:r>
        <w:rPr>
          <w:rFonts w:hint="default" w:ascii="Times New Roman" w:hAnsi="Times New Roman" w:cs="Times New Roman"/>
          <w:spacing w:val="-19"/>
        </w:rPr>
        <w:t xml:space="preserve"> </w:t>
      </w:r>
      <w:r>
        <w:rPr>
          <w:rFonts w:hint="default" w:ascii="Times New Roman" w:hAnsi="Times New Roman" w:cs="Times New Roman"/>
        </w:rPr>
        <w:t>the</w:t>
      </w:r>
      <w:r>
        <w:rPr>
          <w:rFonts w:hint="default" w:ascii="Times New Roman" w:hAnsi="Times New Roman" w:cs="Times New Roman"/>
          <w:spacing w:val="-18"/>
        </w:rPr>
        <w:t xml:space="preserve"> </w:t>
      </w:r>
      <w:r>
        <w:rPr>
          <w:rFonts w:hint="default" w:ascii="Times New Roman" w:hAnsi="Times New Roman" w:cs="Times New Roman"/>
        </w:rPr>
        <w:t>designed</w:t>
      </w:r>
      <w:r>
        <w:rPr>
          <w:rFonts w:hint="default" w:ascii="Times New Roman" w:hAnsi="Times New Roman" w:cs="Times New Roman"/>
          <w:spacing w:val="-19"/>
        </w:rPr>
        <w:t xml:space="preserve"> </w:t>
      </w:r>
      <w:r>
        <w:rPr>
          <w:rFonts w:hint="default" w:ascii="Times New Roman" w:hAnsi="Times New Roman" w:cs="Times New Roman"/>
        </w:rPr>
        <w:t>system.</w:t>
      </w:r>
      <w:r>
        <w:rPr>
          <w:rFonts w:hint="default" w:ascii="Times New Roman" w:hAnsi="Times New Roman" w:cs="Times New Roman"/>
          <w:spacing w:val="-19"/>
        </w:rPr>
        <w:t xml:space="preserve"> </w:t>
      </w:r>
      <w:r>
        <w:rPr>
          <w:rFonts w:hint="default" w:ascii="Times New Roman" w:hAnsi="Times New Roman" w:cs="Times New Roman"/>
        </w:rPr>
        <w:t>The</w:t>
      </w:r>
      <w:r>
        <w:rPr>
          <w:rFonts w:hint="default" w:ascii="Times New Roman" w:hAnsi="Times New Roman" w:cs="Times New Roman"/>
          <w:spacing w:val="-20"/>
        </w:rPr>
        <w:t xml:space="preserve"> </w:t>
      </w:r>
      <w:r>
        <w:rPr>
          <w:rFonts w:hint="default" w:ascii="Times New Roman" w:hAnsi="Times New Roman" w:cs="Times New Roman"/>
        </w:rPr>
        <w:t>UML model of the system might also contain other documentation such as use cases written as templated</w:t>
      </w:r>
      <w:r>
        <w:rPr>
          <w:rFonts w:hint="default" w:ascii="Times New Roman" w:hAnsi="Times New Roman" w:cs="Times New Roman"/>
          <w:spacing w:val="1"/>
        </w:rPr>
        <w:t xml:space="preserve"> </w:t>
      </w:r>
      <w:r>
        <w:rPr>
          <w:rFonts w:hint="default" w:ascii="Times New Roman" w:hAnsi="Times New Roman" w:cs="Times New Roman"/>
        </w:rPr>
        <w:t>texts.</w:t>
      </w:r>
    </w:p>
    <w:p>
      <w:pPr>
        <w:pStyle w:val="8"/>
        <w:rPr>
          <w:rFonts w:hint="default" w:ascii="Times New Roman" w:hAnsi="Times New Roman" w:cs="Times New Roman"/>
          <w:sz w:val="30"/>
        </w:rPr>
      </w:pPr>
    </w:p>
    <w:p>
      <w:pPr>
        <w:pStyle w:val="8"/>
        <w:spacing w:before="11"/>
        <w:rPr>
          <w:rFonts w:hint="default" w:ascii="Times New Roman" w:hAnsi="Times New Roman" w:cs="Times New Roman"/>
          <w:sz w:val="25"/>
        </w:rPr>
      </w:pPr>
    </w:p>
    <w:p>
      <w:pPr>
        <w:pStyle w:val="8"/>
        <w:ind w:left="632" w:right="299" w:firstLine="708"/>
        <w:jc w:val="both"/>
        <w:rPr>
          <w:rFonts w:hint="default" w:ascii="Times New Roman" w:hAnsi="Times New Roman" w:cs="Times New Roman"/>
        </w:rPr>
      </w:pPr>
      <w:r>
        <w:rPr>
          <w:rFonts w:hint="default" w:ascii="Times New Roman" w:hAnsi="Times New Roman" w:cs="Times New Roman"/>
        </w:rPr>
        <w:t>The kind of the diagram is defined by the primary graphical symbols shown on the diagram. For example, a diagram where the primary symbols in the contents area are classes is class diagram. A diagram which shows use cases and actors is use case diagram.</w:t>
      </w:r>
      <w:r>
        <w:rPr>
          <w:rFonts w:hint="default" w:ascii="Times New Roman" w:hAnsi="Times New Roman" w:cs="Times New Roman"/>
          <w:spacing w:val="-24"/>
        </w:rPr>
        <w:t xml:space="preserve"> </w:t>
      </w:r>
      <w:r>
        <w:rPr>
          <w:rFonts w:hint="default" w:ascii="Times New Roman" w:hAnsi="Times New Roman" w:cs="Times New Roman"/>
        </w:rPr>
        <w:t>A</w:t>
      </w:r>
      <w:r>
        <w:rPr>
          <w:rFonts w:hint="default" w:ascii="Times New Roman" w:hAnsi="Times New Roman" w:cs="Times New Roman"/>
          <w:spacing w:val="-34"/>
        </w:rPr>
        <w:t xml:space="preserve"> </w:t>
      </w:r>
      <w:r>
        <w:rPr>
          <w:rFonts w:hint="default" w:ascii="Times New Roman" w:hAnsi="Times New Roman" w:cs="Times New Roman"/>
        </w:rPr>
        <w:t>sequence</w:t>
      </w:r>
      <w:r>
        <w:rPr>
          <w:rFonts w:hint="default" w:ascii="Times New Roman" w:hAnsi="Times New Roman" w:cs="Times New Roman"/>
          <w:spacing w:val="-23"/>
        </w:rPr>
        <w:t xml:space="preserve"> </w:t>
      </w:r>
      <w:r>
        <w:rPr>
          <w:rFonts w:hint="default" w:ascii="Times New Roman" w:hAnsi="Times New Roman" w:cs="Times New Roman"/>
        </w:rPr>
        <w:t>diagram</w:t>
      </w:r>
      <w:r>
        <w:rPr>
          <w:rFonts w:hint="default" w:ascii="Times New Roman" w:hAnsi="Times New Roman" w:cs="Times New Roman"/>
          <w:spacing w:val="-21"/>
        </w:rPr>
        <w:t xml:space="preserve"> </w:t>
      </w:r>
      <w:r>
        <w:rPr>
          <w:rFonts w:hint="default" w:ascii="Times New Roman" w:hAnsi="Times New Roman" w:cs="Times New Roman"/>
        </w:rPr>
        <w:t>shows</w:t>
      </w:r>
      <w:r>
        <w:rPr>
          <w:rFonts w:hint="default" w:ascii="Times New Roman" w:hAnsi="Times New Roman" w:cs="Times New Roman"/>
          <w:spacing w:val="-20"/>
        </w:rPr>
        <w:t xml:space="preserve"> </w:t>
      </w:r>
      <w:r>
        <w:rPr>
          <w:rFonts w:hint="default" w:ascii="Times New Roman" w:hAnsi="Times New Roman" w:cs="Times New Roman"/>
        </w:rPr>
        <w:t>sequence</w:t>
      </w:r>
      <w:r>
        <w:rPr>
          <w:rFonts w:hint="default" w:ascii="Times New Roman" w:hAnsi="Times New Roman" w:cs="Times New Roman"/>
          <w:spacing w:val="-20"/>
        </w:rPr>
        <w:t xml:space="preserve"> </w:t>
      </w:r>
      <w:r>
        <w:rPr>
          <w:rFonts w:hint="default" w:ascii="Times New Roman" w:hAnsi="Times New Roman" w:cs="Times New Roman"/>
        </w:rPr>
        <w:t>of</w:t>
      </w:r>
      <w:r>
        <w:rPr>
          <w:rFonts w:hint="default" w:ascii="Times New Roman" w:hAnsi="Times New Roman" w:cs="Times New Roman"/>
          <w:spacing w:val="-21"/>
        </w:rPr>
        <w:t xml:space="preserve"> </w:t>
      </w:r>
      <w:r>
        <w:rPr>
          <w:rFonts w:hint="default" w:ascii="Times New Roman" w:hAnsi="Times New Roman" w:cs="Times New Roman"/>
        </w:rPr>
        <w:t>message</w:t>
      </w:r>
      <w:r>
        <w:rPr>
          <w:rFonts w:hint="default" w:ascii="Times New Roman" w:hAnsi="Times New Roman" w:cs="Times New Roman"/>
          <w:spacing w:val="-21"/>
        </w:rPr>
        <w:t xml:space="preserve"> </w:t>
      </w:r>
      <w:r>
        <w:rPr>
          <w:rFonts w:hint="default" w:ascii="Times New Roman" w:hAnsi="Times New Roman" w:cs="Times New Roman"/>
        </w:rPr>
        <w:t>exchanges</w:t>
      </w:r>
      <w:r>
        <w:rPr>
          <w:rFonts w:hint="default" w:ascii="Times New Roman" w:hAnsi="Times New Roman" w:cs="Times New Roman"/>
          <w:spacing w:val="-21"/>
        </w:rPr>
        <w:t xml:space="preserve"> </w:t>
      </w:r>
      <w:r>
        <w:rPr>
          <w:rFonts w:hint="default" w:ascii="Times New Roman" w:hAnsi="Times New Roman" w:cs="Times New Roman"/>
        </w:rPr>
        <w:t>between</w:t>
      </w:r>
      <w:r>
        <w:rPr>
          <w:rFonts w:hint="default" w:ascii="Times New Roman" w:hAnsi="Times New Roman" w:cs="Times New Roman"/>
          <w:spacing w:val="-17"/>
        </w:rPr>
        <w:t xml:space="preserve"> </w:t>
      </w:r>
      <w:r>
        <w:rPr>
          <w:rFonts w:hint="default" w:ascii="Times New Roman" w:hAnsi="Times New Roman" w:cs="Times New Roman"/>
        </w:rPr>
        <w:t>lifelines.</w:t>
      </w:r>
    </w:p>
    <w:p>
      <w:pPr>
        <w:pStyle w:val="8"/>
        <w:spacing w:before="1"/>
        <w:rPr>
          <w:rFonts w:hint="default" w:ascii="Times New Roman" w:hAnsi="Times New Roman" w:cs="Times New Roman"/>
        </w:rPr>
      </w:pPr>
    </w:p>
    <w:p>
      <w:pPr>
        <w:pStyle w:val="8"/>
        <w:ind w:left="632" w:right="295" w:firstLine="708"/>
        <w:jc w:val="both"/>
        <w:rPr>
          <w:rFonts w:hint="default" w:ascii="Times New Roman" w:hAnsi="Times New Roman" w:cs="Times New Roman"/>
        </w:rPr>
      </w:pPr>
      <w:r>
        <w:rPr>
          <w:rFonts w:hint="default" w:ascii="Times New Roman" w:hAnsi="Times New Roman" w:cs="Times New Roman"/>
        </w:rPr>
        <w:t>UML</w:t>
      </w:r>
      <w:r>
        <w:rPr>
          <w:rFonts w:hint="default" w:ascii="Times New Roman" w:hAnsi="Times New Roman" w:cs="Times New Roman"/>
          <w:spacing w:val="-17"/>
        </w:rPr>
        <w:t xml:space="preserve"> </w:t>
      </w:r>
      <w:r>
        <w:rPr>
          <w:rFonts w:hint="default" w:ascii="Times New Roman" w:hAnsi="Times New Roman" w:cs="Times New Roman"/>
        </w:rPr>
        <w:t>specification</w:t>
      </w:r>
      <w:r>
        <w:rPr>
          <w:rFonts w:hint="default" w:ascii="Times New Roman" w:hAnsi="Times New Roman" w:cs="Times New Roman"/>
          <w:spacing w:val="-7"/>
        </w:rPr>
        <w:t xml:space="preserve"> </w:t>
      </w:r>
      <w:r>
        <w:rPr>
          <w:rFonts w:hint="default" w:ascii="Times New Roman" w:hAnsi="Times New Roman" w:cs="Times New Roman"/>
        </w:rPr>
        <w:t>does</w:t>
      </w:r>
      <w:r>
        <w:rPr>
          <w:rFonts w:hint="default" w:ascii="Times New Roman" w:hAnsi="Times New Roman" w:cs="Times New Roman"/>
          <w:spacing w:val="-6"/>
        </w:rPr>
        <w:t xml:space="preserve"> </w:t>
      </w:r>
      <w:r>
        <w:rPr>
          <w:rFonts w:hint="default" w:ascii="Times New Roman" w:hAnsi="Times New Roman" w:cs="Times New Roman"/>
        </w:rPr>
        <w:t>not</w:t>
      </w:r>
      <w:r>
        <w:rPr>
          <w:rFonts w:hint="default" w:ascii="Times New Roman" w:hAnsi="Times New Roman" w:cs="Times New Roman"/>
          <w:spacing w:val="-8"/>
        </w:rPr>
        <w:t xml:space="preserve"> </w:t>
      </w:r>
      <w:r>
        <w:rPr>
          <w:rFonts w:hint="default" w:ascii="Times New Roman" w:hAnsi="Times New Roman" w:cs="Times New Roman"/>
        </w:rPr>
        <w:t>preclude</w:t>
      </w:r>
      <w:r>
        <w:rPr>
          <w:rFonts w:hint="default" w:ascii="Times New Roman" w:hAnsi="Times New Roman" w:cs="Times New Roman"/>
          <w:spacing w:val="-8"/>
        </w:rPr>
        <w:t xml:space="preserve"> </w:t>
      </w:r>
      <w:r>
        <w:rPr>
          <w:rFonts w:hint="default" w:ascii="Times New Roman" w:hAnsi="Times New Roman" w:cs="Times New Roman"/>
        </w:rPr>
        <w:t>mixing</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different</w:t>
      </w:r>
      <w:r>
        <w:rPr>
          <w:rFonts w:hint="default" w:ascii="Times New Roman" w:hAnsi="Times New Roman" w:cs="Times New Roman"/>
          <w:spacing w:val="-8"/>
        </w:rPr>
        <w:t xml:space="preserve"> </w:t>
      </w:r>
      <w:r>
        <w:rPr>
          <w:rFonts w:hint="default" w:ascii="Times New Roman" w:hAnsi="Times New Roman" w:cs="Times New Roman"/>
        </w:rPr>
        <w:t>kinds</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diagrams,</w:t>
      </w:r>
      <w:r>
        <w:rPr>
          <w:rFonts w:hint="default" w:ascii="Times New Roman" w:hAnsi="Times New Roman" w:cs="Times New Roman"/>
          <w:spacing w:val="-9"/>
        </w:rPr>
        <w:t xml:space="preserve"> </w:t>
      </w:r>
      <w:r>
        <w:rPr>
          <w:rFonts w:hint="default" w:ascii="Times New Roman" w:hAnsi="Times New Roman" w:cs="Times New Roman"/>
        </w:rPr>
        <w:t xml:space="preserve">e.g. to combine structural and behavioral elements to show a state machine nested inside a use case. </w:t>
      </w:r>
      <w:r>
        <w:rPr>
          <w:rFonts w:hint="default" w:ascii="Times New Roman" w:hAnsi="Times New Roman" w:cs="Times New Roman"/>
          <w:spacing w:val="-3"/>
        </w:rPr>
        <w:t xml:space="preserve">Consequently, </w:t>
      </w:r>
      <w:r>
        <w:rPr>
          <w:rFonts w:hint="default" w:ascii="Times New Roman" w:hAnsi="Times New Roman" w:cs="Times New Roman"/>
        </w:rPr>
        <w:t xml:space="preserve">the boundaries between the various kinds of diagrams are not strictly enforced. At the same time, some UML </w:t>
      </w:r>
      <w:r>
        <w:rPr>
          <w:rFonts w:hint="default" w:ascii="Times New Roman" w:hAnsi="Times New Roman" w:cs="Times New Roman"/>
          <w:spacing w:val="-5"/>
        </w:rPr>
        <w:t xml:space="preserve">Tools </w:t>
      </w:r>
      <w:r>
        <w:rPr>
          <w:rFonts w:hint="default" w:ascii="Times New Roman" w:hAnsi="Times New Roman" w:cs="Times New Roman"/>
        </w:rPr>
        <w:t>do restrict set of available graphical elements which could be used when working on specific type of</w:t>
      </w:r>
      <w:r>
        <w:rPr>
          <w:rFonts w:hint="default" w:ascii="Times New Roman" w:hAnsi="Times New Roman" w:cs="Times New Roman"/>
          <w:spacing w:val="-33"/>
        </w:rPr>
        <w:t xml:space="preserve"> </w:t>
      </w:r>
      <w:r>
        <w:rPr>
          <w:rFonts w:hint="default" w:ascii="Times New Roman" w:hAnsi="Times New Roman" w:cs="Times New Roman"/>
        </w:rPr>
        <w:t>diagram.</w:t>
      </w:r>
    </w:p>
    <w:p>
      <w:pPr>
        <w:pStyle w:val="8"/>
        <w:rPr>
          <w:rFonts w:hint="default" w:ascii="Times New Roman" w:hAnsi="Times New Roman" w:cs="Times New Roman"/>
        </w:rPr>
      </w:pPr>
    </w:p>
    <w:p>
      <w:pPr>
        <w:pStyle w:val="8"/>
        <w:ind w:left="632" w:right="300" w:firstLine="708"/>
        <w:jc w:val="both"/>
        <w:rPr>
          <w:rFonts w:hint="default" w:ascii="Times New Roman" w:hAnsi="Times New Roman" w:cs="Times New Roman"/>
        </w:rPr>
      </w:pPr>
      <w:r>
        <w:rPr>
          <w:rFonts w:hint="default" w:ascii="Times New Roman" w:hAnsi="Times New Roman" w:cs="Times New Roman"/>
        </w:rPr>
        <w:t>UML</w:t>
      </w:r>
      <w:r>
        <w:rPr>
          <w:rFonts w:hint="default" w:ascii="Times New Roman" w:hAnsi="Times New Roman" w:cs="Times New Roman"/>
          <w:spacing w:val="-30"/>
        </w:rPr>
        <w:t xml:space="preserve"> </w:t>
      </w:r>
      <w:r>
        <w:rPr>
          <w:rFonts w:hint="default" w:ascii="Times New Roman" w:hAnsi="Times New Roman" w:cs="Times New Roman"/>
        </w:rPr>
        <w:t>specification</w:t>
      </w:r>
      <w:r>
        <w:rPr>
          <w:rFonts w:hint="default" w:ascii="Times New Roman" w:hAnsi="Times New Roman" w:cs="Times New Roman"/>
          <w:spacing w:val="-18"/>
        </w:rPr>
        <w:t xml:space="preserve"> </w:t>
      </w:r>
      <w:r>
        <w:rPr>
          <w:rFonts w:hint="default" w:ascii="Times New Roman" w:hAnsi="Times New Roman" w:cs="Times New Roman"/>
        </w:rPr>
        <w:t>defines</w:t>
      </w:r>
      <w:r>
        <w:rPr>
          <w:rFonts w:hint="default" w:ascii="Times New Roman" w:hAnsi="Times New Roman" w:cs="Times New Roman"/>
          <w:spacing w:val="-21"/>
        </w:rPr>
        <w:t xml:space="preserve"> </w:t>
      </w:r>
      <w:r>
        <w:rPr>
          <w:rFonts w:hint="default" w:ascii="Times New Roman" w:hAnsi="Times New Roman" w:cs="Times New Roman"/>
        </w:rPr>
        <w:t>two</w:t>
      </w:r>
      <w:r>
        <w:rPr>
          <w:rFonts w:hint="default" w:ascii="Times New Roman" w:hAnsi="Times New Roman" w:cs="Times New Roman"/>
          <w:spacing w:val="-18"/>
        </w:rPr>
        <w:t xml:space="preserve"> </w:t>
      </w:r>
      <w:r>
        <w:rPr>
          <w:rFonts w:hint="default" w:ascii="Times New Roman" w:hAnsi="Times New Roman" w:cs="Times New Roman"/>
        </w:rPr>
        <w:t>major</w:t>
      </w:r>
      <w:r>
        <w:rPr>
          <w:rFonts w:hint="default" w:ascii="Times New Roman" w:hAnsi="Times New Roman" w:cs="Times New Roman"/>
          <w:spacing w:val="-19"/>
        </w:rPr>
        <w:t xml:space="preserve"> </w:t>
      </w:r>
      <w:r>
        <w:rPr>
          <w:rFonts w:hint="default" w:ascii="Times New Roman" w:hAnsi="Times New Roman" w:cs="Times New Roman"/>
        </w:rPr>
        <w:t>kinds</w:t>
      </w:r>
      <w:r>
        <w:rPr>
          <w:rFonts w:hint="default" w:ascii="Times New Roman" w:hAnsi="Times New Roman" w:cs="Times New Roman"/>
          <w:spacing w:val="-21"/>
        </w:rPr>
        <w:t xml:space="preserve"> </w:t>
      </w:r>
      <w:r>
        <w:rPr>
          <w:rFonts w:hint="default" w:ascii="Times New Roman" w:hAnsi="Times New Roman" w:cs="Times New Roman"/>
        </w:rPr>
        <w:t>of</w:t>
      </w:r>
      <w:r>
        <w:rPr>
          <w:rFonts w:hint="default" w:ascii="Times New Roman" w:hAnsi="Times New Roman" w:cs="Times New Roman"/>
          <w:spacing w:val="-19"/>
        </w:rPr>
        <w:t xml:space="preserve"> </w:t>
      </w:r>
      <w:r>
        <w:rPr>
          <w:rFonts w:hint="default" w:ascii="Times New Roman" w:hAnsi="Times New Roman" w:cs="Times New Roman"/>
        </w:rPr>
        <w:t>UML</w:t>
      </w:r>
      <w:r>
        <w:rPr>
          <w:rFonts w:hint="default" w:ascii="Times New Roman" w:hAnsi="Times New Roman" w:cs="Times New Roman"/>
          <w:spacing w:val="-27"/>
        </w:rPr>
        <w:t xml:space="preserve"> </w:t>
      </w:r>
      <w:r>
        <w:rPr>
          <w:rFonts w:hint="default" w:ascii="Times New Roman" w:hAnsi="Times New Roman" w:cs="Times New Roman"/>
        </w:rPr>
        <w:t>diagram:</w:t>
      </w:r>
      <w:r>
        <w:rPr>
          <w:rFonts w:hint="default" w:ascii="Times New Roman" w:hAnsi="Times New Roman" w:cs="Times New Roman"/>
          <w:spacing w:val="-19"/>
        </w:rPr>
        <w:t xml:space="preserve"> </w:t>
      </w:r>
      <w:r>
        <w:rPr>
          <w:rFonts w:hint="default" w:ascii="Times New Roman" w:hAnsi="Times New Roman" w:cs="Times New Roman"/>
        </w:rPr>
        <w:t>structure</w:t>
      </w:r>
      <w:r>
        <w:rPr>
          <w:rFonts w:hint="default" w:ascii="Times New Roman" w:hAnsi="Times New Roman" w:cs="Times New Roman"/>
          <w:spacing w:val="-19"/>
        </w:rPr>
        <w:t xml:space="preserve"> </w:t>
      </w:r>
      <w:r>
        <w:rPr>
          <w:rFonts w:hint="default" w:ascii="Times New Roman" w:hAnsi="Times New Roman" w:cs="Times New Roman"/>
        </w:rPr>
        <w:t>diagrams and behavior</w:t>
      </w:r>
      <w:r>
        <w:rPr>
          <w:rFonts w:hint="default" w:ascii="Times New Roman" w:hAnsi="Times New Roman" w:cs="Times New Roman"/>
          <w:spacing w:val="-3"/>
        </w:rPr>
        <w:t xml:space="preserve"> </w:t>
      </w:r>
      <w:r>
        <w:rPr>
          <w:rFonts w:hint="default" w:ascii="Times New Roman" w:hAnsi="Times New Roman" w:cs="Times New Roman"/>
        </w:rPr>
        <w:t>diagrams.</w:t>
      </w:r>
    </w:p>
    <w:p>
      <w:pPr>
        <w:pStyle w:val="8"/>
        <w:rPr>
          <w:rFonts w:hint="default" w:ascii="Times New Roman" w:hAnsi="Times New Roman" w:cs="Times New Roman"/>
          <w:sz w:val="24"/>
        </w:rPr>
      </w:pPr>
    </w:p>
    <w:p>
      <w:pPr>
        <w:pStyle w:val="8"/>
        <w:ind w:left="632" w:right="299" w:firstLine="708"/>
        <w:jc w:val="both"/>
        <w:rPr>
          <w:rFonts w:hint="default" w:ascii="Times New Roman" w:hAnsi="Times New Roman" w:cs="Times New Roman"/>
        </w:rPr>
      </w:pPr>
      <w:r>
        <w:rPr>
          <w:rFonts w:hint="default" w:ascii="Times New Roman" w:hAnsi="Times New Roman" w:cs="Times New Roman"/>
        </w:rPr>
        <w:t>Structure diagrams show the static structure of the system and its parts on different</w:t>
      </w:r>
      <w:r>
        <w:rPr>
          <w:rFonts w:hint="default" w:ascii="Times New Roman" w:hAnsi="Times New Roman" w:cs="Times New Roman"/>
          <w:spacing w:val="-8"/>
        </w:rPr>
        <w:t xml:space="preserve"> </w:t>
      </w:r>
      <w:r>
        <w:rPr>
          <w:rFonts w:hint="default" w:ascii="Times New Roman" w:hAnsi="Times New Roman" w:cs="Times New Roman"/>
        </w:rPr>
        <w:t>abstraction</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implementation</w:t>
      </w:r>
      <w:r>
        <w:rPr>
          <w:rFonts w:hint="default" w:ascii="Times New Roman" w:hAnsi="Times New Roman" w:cs="Times New Roman"/>
          <w:spacing w:val="-8"/>
        </w:rPr>
        <w:t xml:space="preserve"> </w:t>
      </w:r>
      <w:r>
        <w:rPr>
          <w:rFonts w:hint="default" w:ascii="Times New Roman" w:hAnsi="Times New Roman" w:cs="Times New Roman"/>
        </w:rPr>
        <w:t>levels</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how</w:t>
      </w:r>
      <w:r>
        <w:rPr>
          <w:rFonts w:hint="default" w:ascii="Times New Roman" w:hAnsi="Times New Roman" w:cs="Times New Roman"/>
          <w:spacing w:val="-6"/>
        </w:rPr>
        <w:t xml:space="preserve"> </w:t>
      </w:r>
      <w:r>
        <w:rPr>
          <w:rFonts w:hint="default" w:ascii="Times New Roman" w:hAnsi="Times New Roman" w:cs="Times New Roman"/>
        </w:rPr>
        <w:t>they</w:t>
      </w:r>
      <w:r>
        <w:rPr>
          <w:rFonts w:hint="default" w:ascii="Times New Roman" w:hAnsi="Times New Roman" w:cs="Times New Roman"/>
          <w:spacing w:val="-6"/>
        </w:rPr>
        <w:t xml:space="preserve"> </w:t>
      </w:r>
      <w:r>
        <w:rPr>
          <w:rFonts w:hint="default" w:ascii="Times New Roman" w:hAnsi="Times New Roman" w:cs="Times New Roman"/>
        </w:rPr>
        <w:t>are</w:t>
      </w:r>
      <w:r>
        <w:rPr>
          <w:rFonts w:hint="default" w:ascii="Times New Roman" w:hAnsi="Times New Roman" w:cs="Times New Roman"/>
          <w:spacing w:val="-8"/>
        </w:rPr>
        <w:t xml:space="preserve"> </w:t>
      </w:r>
      <w:r>
        <w:rPr>
          <w:rFonts w:hint="default" w:ascii="Times New Roman" w:hAnsi="Times New Roman" w:cs="Times New Roman"/>
        </w:rPr>
        <w:t>related</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each</w:t>
      </w:r>
      <w:r>
        <w:rPr>
          <w:rFonts w:hint="default" w:ascii="Times New Roman" w:hAnsi="Times New Roman" w:cs="Times New Roman"/>
          <w:spacing w:val="-8"/>
        </w:rPr>
        <w:t xml:space="preserve"> </w:t>
      </w:r>
      <w:r>
        <w:rPr>
          <w:rFonts w:hint="default" w:ascii="Times New Roman" w:hAnsi="Times New Roman" w:cs="Times New Roman"/>
          <w:spacing w:val="-4"/>
        </w:rPr>
        <w:t xml:space="preserve">other. </w:t>
      </w:r>
      <w:r>
        <w:rPr>
          <w:rFonts w:hint="default" w:ascii="Times New Roman" w:hAnsi="Times New Roman" w:cs="Times New Roman"/>
        </w:rPr>
        <w:t>The elements in a structure diagram represent the meaningful concepts of a system, and may include abstract, real world and implementation</w:t>
      </w:r>
      <w:r>
        <w:rPr>
          <w:rFonts w:hint="default" w:ascii="Times New Roman" w:hAnsi="Times New Roman" w:cs="Times New Roman"/>
          <w:spacing w:val="-8"/>
        </w:rPr>
        <w:t xml:space="preserve"> </w:t>
      </w:r>
      <w:r>
        <w:rPr>
          <w:rFonts w:hint="default" w:ascii="Times New Roman" w:hAnsi="Times New Roman" w:cs="Times New Roman"/>
        </w:rPr>
        <w:t>concepts.</w:t>
      </w:r>
    </w:p>
    <w:p>
      <w:pPr>
        <w:pStyle w:val="8"/>
        <w:rPr>
          <w:rFonts w:hint="default" w:ascii="Times New Roman" w:hAnsi="Times New Roman" w:cs="Times New Roman"/>
        </w:rPr>
      </w:pPr>
    </w:p>
    <w:p>
      <w:pPr>
        <w:pStyle w:val="8"/>
        <w:spacing w:before="1"/>
        <w:ind w:left="632" w:right="300" w:firstLine="708"/>
        <w:jc w:val="both"/>
        <w:rPr>
          <w:rFonts w:hint="default" w:ascii="Times New Roman" w:hAnsi="Times New Roman" w:cs="Times New Roman"/>
        </w:rPr>
      </w:pPr>
      <w:r>
        <w:rPr>
          <w:rFonts w:hint="default" w:ascii="Times New Roman" w:hAnsi="Times New Roman" w:cs="Times New Roman"/>
        </w:rPr>
        <w:t>Behavior</w:t>
      </w:r>
      <w:r>
        <w:rPr>
          <w:rFonts w:hint="default" w:ascii="Times New Roman" w:hAnsi="Times New Roman" w:cs="Times New Roman"/>
          <w:spacing w:val="-12"/>
        </w:rPr>
        <w:t xml:space="preserve"> </w:t>
      </w:r>
      <w:r>
        <w:rPr>
          <w:rFonts w:hint="default" w:ascii="Times New Roman" w:hAnsi="Times New Roman" w:cs="Times New Roman"/>
        </w:rPr>
        <w:t>diagrams</w:t>
      </w:r>
      <w:r>
        <w:rPr>
          <w:rFonts w:hint="default" w:ascii="Times New Roman" w:hAnsi="Times New Roman" w:cs="Times New Roman"/>
          <w:spacing w:val="-9"/>
        </w:rPr>
        <w:t xml:space="preserve"> </w:t>
      </w:r>
      <w:r>
        <w:rPr>
          <w:rFonts w:hint="default" w:ascii="Times New Roman" w:hAnsi="Times New Roman" w:cs="Times New Roman"/>
        </w:rPr>
        <w:t>show</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dynamic</w:t>
      </w:r>
      <w:r>
        <w:rPr>
          <w:rFonts w:hint="default" w:ascii="Times New Roman" w:hAnsi="Times New Roman" w:cs="Times New Roman"/>
          <w:spacing w:val="-12"/>
        </w:rPr>
        <w:t xml:space="preserve"> </w:t>
      </w:r>
      <w:r>
        <w:rPr>
          <w:rFonts w:hint="default" w:ascii="Times New Roman" w:hAnsi="Times New Roman" w:cs="Times New Roman"/>
        </w:rPr>
        <w:t>behavior</w:t>
      </w:r>
      <w:r>
        <w:rPr>
          <w:rFonts w:hint="default" w:ascii="Times New Roman" w:hAnsi="Times New Roman" w:cs="Times New Roman"/>
          <w:spacing w:val="-10"/>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objects</w:t>
      </w:r>
      <w:r>
        <w:rPr>
          <w:rFonts w:hint="default" w:ascii="Times New Roman" w:hAnsi="Times New Roman" w:cs="Times New Roman"/>
          <w:spacing w:val="-9"/>
        </w:rPr>
        <w:t xml:space="preserve"> </w:t>
      </w:r>
      <w:r>
        <w:rPr>
          <w:rFonts w:hint="default" w:ascii="Times New Roman" w:hAnsi="Times New Roman" w:cs="Times New Roman"/>
        </w:rPr>
        <w:t>in</w:t>
      </w:r>
      <w:r>
        <w:rPr>
          <w:rFonts w:hint="default" w:ascii="Times New Roman" w:hAnsi="Times New Roman" w:cs="Times New Roman"/>
          <w:spacing w:val="-9"/>
        </w:rPr>
        <w:t xml:space="preserve"> </w:t>
      </w:r>
      <w:r>
        <w:rPr>
          <w:rFonts w:hint="default" w:ascii="Times New Roman" w:hAnsi="Times New Roman" w:cs="Times New Roman"/>
        </w:rPr>
        <w:t>a</w:t>
      </w:r>
      <w:r>
        <w:rPr>
          <w:rFonts w:hint="default" w:ascii="Times New Roman" w:hAnsi="Times New Roman" w:cs="Times New Roman"/>
          <w:spacing w:val="-10"/>
        </w:rPr>
        <w:t xml:space="preserve"> </w:t>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rPr>
        <w:t>which can be described as a series of changes to the system over</w:t>
      </w:r>
      <w:r>
        <w:rPr>
          <w:rFonts w:hint="default" w:ascii="Times New Roman" w:hAnsi="Times New Roman" w:cs="Times New Roman"/>
          <w:spacing w:val="-16"/>
        </w:rPr>
        <w:t xml:space="preserve"> </w:t>
      </w:r>
      <w:r>
        <w:rPr>
          <w:rFonts w:hint="default" w:ascii="Times New Roman" w:hAnsi="Times New Roman" w:cs="Times New Roman"/>
        </w:rPr>
        <w:t>time.</w:t>
      </w:r>
    </w:p>
    <w:p>
      <w:pPr>
        <w:spacing w:after="0"/>
        <w:jc w:val="both"/>
        <w:rPr>
          <w:rFonts w:hint="default" w:ascii="Times New Roman" w:hAnsi="Times New Roman" w:cs="Times New Roman"/>
        </w:rPr>
        <w:sectPr>
          <w:pgSz w:w="11910" w:h="16840"/>
          <w:pgMar w:top="1420" w:right="840" w:bottom="280" w:left="500" w:header="720" w:footer="720" w:gutter="0"/>
          <w:cols w:space="720" w:num="1"/>
        </w:sectPr>
      </w:pPr>
    </w:p>
    <w:p>
      <w:pPr>
        <w:pStyle w:val="3"/>
        <w:numPr>
          <w:ilvl w:val="1"/>
          <w:numId w:val="11"/>
        </w:numPr>
        <w:tabs>
          <w:tab w:val="left" w:pos="1257"/>
        </w:tabs>
        <w:spacing w:before="58" w:after="0" w:line="240" w:lineRule="auto"/>
        <w:ind w:left="1256" w:right="0" w:hanging="625"/>
        <w:jc w:val="left"/>
        <w:rPr>
          <w:rFonts w:hint="default" w:ascii="Times New Roman" w:hAnsi="Times New Roman" w:cs="Times New Roman"/>
        </w:rPr>
      </w:pPr>
      <w:r>
        <w:rPr>
          <w:rFonts w:hint="default" w:ascii="Times New Roman" w:hAnsi="Times New Roman" w:cs="Times New Roman"/>
        </w:rPr>
        <w:t>Use Case</w:t>
      </w:r>
      <w:r>
        <w:rPr>
          <w:rFonts w:hint="default" w:ascii="Times New Roman" w:hAnsi="Times New Roman" w:cs="Times New Roman"/>
          <w:spacing w:val="-3"/>
        </w:rPr>
        <w:t xml:space="preserve"> </w:t>
      </w:r>
      <w:r>
        <w:rPr>
          <w:rFonts w:hint="default" w:ascii="Times New Roman" w:hAnsi="Times New Roman" w:cs="Times New Roman"/>
        </w:rPr>
        <w:t>Diagram:</w:t>
      </w:r>
    </w:p>
    <w:p>
      <w:pPr>
        <w:pStyle w:val="8"/>
        <w:spacing w:before="2"/>
        <w:rPr>
          <w:rFonts w:hint="default" w:ascii="Times New Roman" w:hAnsi="Times New Roman" w:cs="Times New Roman"/>
          <w:b/>
          <w:sz w:val="32"/>
        </w:rPr>
      </w:pPr>
    </w:p>
    <w:p>
      <w:pPr>
        <w:pStyle w:val="8"/>
        <w:ind w:left="632" w:right="295" w:firstLine="708"/>
        <w:jc w:val="both"/>
        <w:rPr>
          <w:rFonts w:hint="default" w:ascii="Times New Roman" w:hAnsi="Times New Roman" w:cs="Times New Roman"/>
          <w:sz w:val="28"/>
          <w:szCs w:val="28"/>
        </w:rPr>
      </w:pPr>
      <w:r>
        <w:rPr>
          <w:rFonts w:hint="default" w:ascii="Times New Roman" w:hAnsi="Times New Roman" w:cs="Times New Roman"/>
          <w:sz w:val="28"/>
          <w:szCs w:val="28"/>
        </w:rPr>
        <w:t>In the Unified Modelling Language (UML), a use case diagram can summarize the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details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your</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system's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users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(also</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known</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actors)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their</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interactions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with</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 xml:space="preserve">the system. </w:t>
      </w:r>
      <w:r>
        <w:rPr>
          <w:rFonts w:hint="default" w:ascii="Times New Roman" w:hAnsi="Times New Roman" w:cs="Times New Roman"/>
          <w:spacing w:val="-11"/>
          <w:sz w:val="28"/>
          <w:szCs w:val="28"/>
        </w:rPr>
        <w:t xml:space="preserve">To </w:t>
      </w:r>
      <w:r>
        <w:rPr>
          <w:rFonts w:hint="default" w:ascii="Times New Roman" w:hAnsi="Times New Roman" w:cs="Times New Roman"/>
          <w:sz w:val="28"/>
          <w:szCs w:val="28"/>
        </w:rPr>
        <w:t>build one, you'll use a set of specialized symbols and connectors. An effective use case diagram can help your team discuss and</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represent:</w:t>
      </w:r>
    </w:p>
    <w:p>
      <w:pPr>
        <w:pStyle w:val="8"/>
        <w:rPr>
          <w:rFonts w:hint="default" w:ascii="Times New Roman" w:hAnsi="Times New Roman" w:cs="Times New Roman"/>
          <w:sz w:val="28"/>
          <w:szCs w:val="28"/>
        </w:rPr>
      </w:pPr>
    </w:p>
    <w:p>
      <w:pPr>
        <w:pStyle w:val="8"/>
        <w:rPr>
          <w:rFonts w:hint="default" w:ascii="Times New Roman" w:hAnsi="Times New Roman" w:cs="Times New Roman"/>
          <w:sz w:val="28"/>
          <w:szCs w:val="28"/>
        </w:rPr>
      </w:pPr>
    </w:p>
    <w:p>
      <w:pPr>
        <w:pStyle w:val="10"/>
        <w:numPr>
          <w:ilvl w:val="0"/>
          <w:numId w:val="12"/>
        </w:numPr>
        <w:tabs>
          <w:tab w:val="left" w:pos="872"/>
        </w:tabs>
        <w:spacing w:before="1" w:after="0" w:line="240" w:lineRule="auto"/>
        <w:ind w:left="911" w:right="2046" w:hanging="209"/>
        <w:jc w:val="left"/>
        <w:rPr>
          <w:rFonts w:hint="default" w:ascii="Times New Roman" w:hAnsi="Times New Roman" w:cs="Times New Roman"/>
          <w:sz w:val="28"/>
          <w:szCs w:val="28"/>
        </w:rPr>
      </w:pPr>
      <w:r>
        <w:rPr>
          <w:rFonts w:hint="default" w:ascii="Times New Roman" w:hAnsi="Times New Roman" w:cs="Times New Roman"/>
          <w:sz w:val="28"/>
          <w:szCs w:val="28"/>
        </w:rPr>
        <w:t>Scenarios in which your system or application interacts with</w:t>
      </w:r>
      <w:r>
        <w:rPr>
          <w:rFonts w:hint="default" w:ascii="Times New Roman" w:hAnsi="Times New Roman" w:cs="Times New Roman"/>
          <w:spacing w:val="-39"/>
          <w:sz w:val="28"/>
          <w:szCs w:val="28"/>
        </w:rPr>
        <w:t xml:space="preserve"> </w:t>
      </w:r>
      <w:r>
        <w:rPr>
          <w:rFonts w:hint="default" w:ascii="Times New Roman" w:hAnsi="Times New Roman" w:cs="Times New Roman"/>
          <w:sz w:val="28"/>
          <w:szCs w:val="28"/>
        </w:rPr>
        <w:t>people, organizations, or external</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systems.</w:t>
      </w:r>
    </w:p>
    <w:p>
      <w:pPr>
        <w:pStyle w:val="8"/>
        <w:spacing w:before="1"/>
        <w:rPr>
          <w:rFonts w:hint="default" w:ascii="Times New Roman" w:hAnsi="Times New Roman" w:cs="Times New Roman"/>
          <w:sz w:val="28"/>
          <w:szCs w:val="28"/>
        </w:rPr>
      </w:pPr>
    </w:p>
    <w:p>
      <w:pPr>
        <w:pStyle w:val="10"/>
        <w:numPr>
          <w:ilvl w:val="0"/>
          <w:numId w:val="12"/>
        </w:numPr>
        <w:tabs>
          <w:tab w:val="left" w:pos="872"/>
        </w:tabs>
        <w:spacing w:before="0" w:after="0" w:line="240" w:lineRule="auto"/>
        <w:ind w:left="911" w:right="2079" w:hanging="209"/>
        <w:jc w:val="left"/>
        <w:rPr>
          <w:rFonts w:hint="default" w:ascii="Times New Roman" w:hAnsi="Times New Roman" w:cs="Times New Roman"/>
          <w:sz w:val="28"/>
          <w:szCs w:val="28"/>
        </w:rPr>
      </w:pPr>
      <w:r>
        <w:rPr>
          <w:rFonts w:hint="default" w:ascii="Times New Roman" w:hAnsi="Times New Roman" w:cs="Times New Roman"/>
          <w:sz w:val="28"/>
          <w:szCs w:val="28"/>
        </w:rPr>
        <w:t>Goals that your system or application helps those entities (known</w:t>
      </w:r>
      <w:r>
        <w:rPr>
          <w:rFonts w:hint="default" w:ascii="Times New Roman" w:hAnsi="Times New Roman" w:cs="Times New Roman"/>
          <w:spacing w:val="-39"/>
          <w:sz w:val="28"/>
          <w:szCs w:val="28"/>
        </w:rPr>
        <w:t xml:space="preserve"> </w:t>
      </w:r>
      <w:r>
        <w:rPr>
          <w:rFonts w:hint="default" w:ascii="Times New Roman" w:hAnsi="Times New Roman" w:cs="Times New Roman"/>
          <w:sz w:val="28"/>
          <w:szCs w:val="28"/>
        </w:rPr>
        <w:t>as actors)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achieve.</w:t>
      </w:r>
    </w:p>
    <w:p>
      <w:pPr>
        <w:pStyle w:val="8"/>
        <w:spacing w:before="11"/>
        <w:rPr>
          <w:rFonts w:hint="default" w:ascii="Times New Roman" w:hAnsi="Times New Roman" w:cs="Times New Roman"/>
          <w:sz w:val="28"/>
          <w:szCs w:val="28"/>
        </w:rPr>
      </w:pPr>
    </w:p>
    <w:p>
      <w:pPr>
        <w:pStyle w:val="10"/>
        <w:numPr>
          <w:ilvl w:val="0"/>
          <w:numId w:val="12"/>
        </w:numPr>
        <w:tabs>
          <w:tab w:val="left" w:pos="866"/>
        </w:tabs>
        <w:spacing w:before="0" w:after="0" w:line="240" w:lineRule="auto"/>
        <w:ind w:left="866" w:right="0" w:hanging="164"/>
        <w:jc w:val="left"/>
        <w:rPr>
          <w:rFonts w:hint="default" w:ascii="Times New Roman" w:hAnsi="Times New Roman" w:cs="Times New Roman"/>
          <w:sz w:val="28"/>
          <w:szCs w:val="28"/>
        </w:rPr>
      </w:pPr>
      <w:r>
        <w:rPr>
          <w:rFonts w:hint="default" w:ascii="Times New Roman" w:hAnsi="Times New Roman" w:cs="Times New Roman"/>
          <w:sz w:val="28"/>
          <w:szCs w:val="28"/>
        </w:rPr>
        <w:t>The scope of proposed</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system.</w:t>
      </w:r>
    </w:p>
    <w:p>
      <w:pPr>
        <w:spacing w:after="0" w:line="240" w:lineRule="auto"/>
        <w:jc w:val="left"/>
        <w:rPr>
          <w:rFonts w:hint="default" w:ascii="Times New Roman" w:hAnsi="Times New Roman" w:cs="Times New Roman"/>
          <w:sz w:val="28"/>
          <w:szCs w:val="28"/>
        </w:rPr>
        <w:sectPr>
          <w:pgSz w:w="11910" w:h="16840"/>
          <w:pgMar w:top="1060" w:right="840" w:bottom="280" w:left="500" w:header="720" w:footer="720" w:gutter="0"/>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1"/>
        <w:rPr>
          <w:rFonts w:hint="default" w:ascii="Times New Roman" w:hAnsi="Times New Roman" w:cs="Times New Roman"/>
          <w:sz w:val="12"/>
        </w:rPr>
      </w:pPr>
    </w:p>
    <w:p>
      <w:pPr>
        <w:pStyle w:val="8"/>
        <w:ind w:left="804"/>
        <w:rPr>
          <w:rFonts w:hint="default" w:ascii="Times New Roman" w:hAnsi="Times New Roman" w:cs="Times New Roman"/>
          <w:sz w:val="20"/>
        </w:rPr>
      </w:pPr>
      <w:r>
        <w:rPr>
          <w:rFonts w:hint="default" w:ascii="Times New Roman" w:hAnsi="Times New Roman" w:cs="Times New Roman"/>
          <w:sz w:val="20"/>
        </w:rPr>
        <w:drawing>
          <wp:inline distT="0" distB="0" distL="0" distR="0">
            <wp:extent cx="5721350" cy="65481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721663" cy="6548247"/>
                    </a:xfrm>
                    <a:prstGeom prst="rect">
                      <a:avLst/>
                    </a:prstGeom>
                  </pic:spPr>
                </pic:pic>
              </a:graphicData>
            </a:graphic>
          </wp:inline>
        </w:drawing>
      </w:r>
    </w:p>
    <w:p>
      <w:pPr>
        <w:pStyle w:val="8"/>
        <w:spacing w:before="7"/>
        <w:rPr>
          <w:rFonts w:hint="default" w:ascii="Times New Roman" w:hAnsi="Times New Roman" w:cs="Times New Roman"/>
          <w:sz w:val="20"/>
        </w:rPr>
      </w:pPr>
    </w:p>
    <w:p>
      <w:pPr>
        <w:tabs>
          <w:tab w:val="left" w:pos="2220"/>
        </w:tabs>
        <w:spacing w:before="86"/>
        <w:ind w:left="414" w:right="0" w:firstLine="0"/>
        <w:jc w:val="center"/>
        <w:rPr>
          <w:rFonts w:hint="default" w:ascii="Times New Roman" w:hAnsi="Times New Roman" w:cs="Times New Roman"/>
          <w:sz w:val="32"/>
        </w:rPr>
      </w:pPr>
      <w:r>
        <w:rPr>
          <w:rFonts w:hint="default" w:ascii="Times New Roman" w:hAnsi="Times New Roman" w:cs="Times New Roman"/>
          <w:b/>
          <w:sz w:val="32"/>
        </w:rPr>
        <w:t>Figure</w:t>
      </w:r>
      <w:r>
        <w:rPr>
          <w:rFonts w:hint="default" w:ascii="Times New Roman" w:hAnsi="Times New Roman" w:cs="Times New Roman"/>
          <w:b/>
          <w:spacing w:val="-3"/>
          <w:sz w:val="32"/>
        </w:rPr>
        <w:t xml:space="preserve"> </w:t>
      </w:r>
      <w:r>
        <w:rPr>
          <w:rFonts w:hint="default" w:ascii="Times New Roman" w:hAnsi="Times New Roman" w:cs="Times New Roman"/>
          <w:b/>
          <w:sz w:val="32"/>
        </w:rPr>
        <w:t>:</w:t>
      </w:r>
      <w:r>
        <w:rPr>
          <w:rFonts w:hint="default" w:ascii="Times New Roman" w:hAnsi="Times New Roman" w:cs="Times New Roman"/>
          <w:b/>
          <w:spacing w:val="-4"/>
          <w:sz w:val="32"/>
        </w:rPr>
        <w:t xml:space="preserve"> </w:t>
      </w:r>
      <w:r>
        <w:rPr>
          <w:rFonts w:hint="default" w:ascii="Times New Roman" w:hAnsi="Times New Roman" w:cs="Times New Roman"/>
          <w:b/>
          <w:sz w:val="32"/>
        </w:rPr>
        <w:t>4.1</w:t>
      </w:r>
      <w:r>
        <w:rPr>
          <w:rFonts w:hint="default" w:ascii="Times New Roman" w:hAnsi="Times New Roman" w:cs="Times New Roman"/>
          <w:b/>
          <w:sz w:val="32"/>
        </w:rPr>
        <w:tab/>
      </w:r>
      <w:r>
        <w:rPr>
          <w:rFonts w:hint="default" w:ascii="Times New Roman" w:hAnsi="Times New Roman" w:cs="Times New Roman"/>
          <w:sz w:val="28"/>
          <w:szCs w:val="28"/>
        </w:rPr>
        <w:t>Use Case Diagram for proposed</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system</w:t>
      </w:r>
    </w:p>
    <w:p>
      <w:pPr>
        <w:spacing w:after="0"/>
        <w:jc w:val="center"/>
        <w:rPr>
          <w:rFonts w:hint="default" w:ascii="Times New Roman" w:hAnsi="Times New Roman" w:cs="Times New Roman"/>
          <w:sz w:val="32"/>
        </w:rPr>
        <w:sectPr>
          <w:pgSz w:w="11910" w:h="16840"/>
          <w:pgMar w:top="1580" w:right="840" w:bottom="280" w:left="500" w:header="720" w:footer="720" w:gutter="0"/>
          <w:cols w:space="720" w:num="1"/>
        </w:sectPr>
      </w:pPr>
    </w:p>
    <w:p>
      <w:pPr>
        <w:pStyle w:val="8"/>
        <w:spacing w:before="5"/>
        <w:rPr>
          <w:rFonts w:hint="default" w:ascii="Times New Roman" w:hAnsi="Times New Roman" w:cs="Times New Roman"/>
          <w:sz w:val="16"/>
        </w:rPr>
      </w:pPr>
    </w:p>
    <w:p>
      <w:pPr>
        <w:pStyle w:val="3"/>
        <w:numPr>
          <w:ilvl w:val="1"/>
          <w:numId w:val="11"/>
        </w:numPr>
        <w:tabs>
          <w:tab w:val="left" w:pos="1274"/>
        </w:tabs>
        <w:spacing w:before="86" w:after="0" w:line="240" w:lineRule="auto"/>
        <w:ind w:left="1273" w:right="0" w:hanging="642"/>
        <w:jc w:val="left"/>
        <w:rPr>
          <w:rFonts w:hint="default" w:ascii="Times New Roman" w:hAnsi="Times New Roman" w:cs="Times New Roman"/>
        </w:rPr>
      </w:pPr>
      <w:r>
        <w:rPr>
          <w:rFonts w:hint="default" w:ascii="Times New Roman" w:hAnsi="Times New Roman" w:cs="Times New Roman"/>
        </w:rPr>
        <w:t>Sequence</w:t>
      </w:r>
      <w:r>
        <w:rPr>
          <w:rFonts w:hint="default" w:ascii="Times New Roman" w:hAnsi="Times New Roman" w:cs="Times New Roman"/>
          <w:spacing w:val="-1"/>
        </w:rPr>
        <w:t xml:space="preserve"> </w:t>
      </w:r>
      <w:r>
        <w:rPr>
          <w:rFonts w:hint="default" w:ascii="Times New Roman" w:hAnsi="Times New Roman" w:cs="Times New Roman"/>
        </w:rPr>
        <w:t>Diagram</w:t>
      </w:r>
    </w:p>
    <w:p>
      <w:pPr>
        <w:pStyle w:val="8"/>
        <w:rPr>
          <w:rFonts w:hint="default" w:ascii="Times New Roman" w:hAnsi="Times New Roman" w:cs="Times New Roman"/>
          <w:b/>
          <w:sz w:val="34"/>
        </w:rPr>
      </w:pPr>
    </w:p>
    <w:p>
      <w:pPr>
        <w:pStyle w:val="8"/>
        <w:spacing w:before="301"/>
        <w:ind w:left="632" w:right="294" w:firstLine="708"/>
        <w:jc w:val="both"/>
        <w:rPr>
          <w:rFonts w:hint="default" w:ascii="Times New Roman" w:hAnsi="Times New Roman" w:cs="Times New Roman"/>
        </w:rPr>
      </w:pPr>
      <w:r>
        <w:rPr>
          <w:rFonts w:hint="default" w:ascii="Times New Roman" w:hAnsi="Times New Roman" w:cs="Times New Roman"/>
        </w:rPr>
        <w:t>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 Sequence diagrams are sometimes known as event diagrams or event scenarios.</w:t>
      </w:r>
    </w:p>
    <w:p>
      <w:pPr>
        <w:pStyle w:val="8"/>
        <w:rPr>
          <w:rFonts w:hint="default" w:ascii="Times New Roman" w:hAnsi="Times New Roman" w:cs="Times New Roman"/>
        </w:rPr>
      </w:pPr>
    </w:p>
    <w:p>
      <w:pPr>
        <w:pStyle w:val="8"/>
        <w:spacing w:before="1"/>
        <w:ind w:left="632" w:right="295" w:firstLine="708"/>
        <w:jc w:val="both"/>
        <w:rPr>
          <w:rFonts w:hint="default" w:ascii="Times New Roman" w:hAnsi="Times New Roman" w:cs="Times New Roman"/>
        </w:rPr>
      </w:pPr>
      <w:r>
        <w:rPr>
          <w:rFonts w:hint="default" w:ascii="Times New Roman" w:hAnsi="Times New Roman" w:cs="Times New Roman"/>
        </w:rPr>
        <w:t xml:space="preserve">Sequence diagrams can be useful references for businesses and other organizations. </w:t>
      </w:r>
      <w:r>
        <w:rPr>
          <w:rFonts w:hint="default" w:ascii="Times New Roman" w:hAnsi="Times New Roman" w:cs="Times New Roman"/>
          <w:spacing w:val="-4"/>
        </w:rPr>
        <w:t xml:space="preserve">Try </w:t>
      </w:r>
      <w:r>
        <w:rPr>
          <w:rFonts w:hint="default" w:ascii="Times New Roman" w:hAnsi="Times New Roman" w:cs="Times New Roman"/>
        </w:rPr>
        <w:t>drawing a sequence diagram</w:t>
      </w:r>
      <w:r>
        <w:rPr>
          <w:rFonts w:hint="default" w:ascii="Times New Roman" w:hAnsi="Times New Roman" w:cs="Times New Roman"/>
          <w:spacing w:val="-10"/>
        </w:rPr>
        <w:t xml:space="preserve"> </w:t>
      </w:r>
      <w:r>
        <w:rPr>
          <w:rFonts w:hint="default" w:ascii="Times New Roman" w:hAnsi="Times New Roman" w:cs="Times New Roman"/>
        </w:rPr>
        <w:t>to:</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24"/>
        </w:rPr>
      </w:pPr>
    </w:p>
    <w:p>
      <w:pPr>
        <w:pStyle w:val="10"/>
        <w:numPr>
          <w:ilvl w:val="0"/>
          <w:numId w:val="10"/>
        </w:numPr>
        <w:tabs>
          <w:tab w:val="left" w:pos="871"/>
        </w:tabs>
        <w:spacing w:before="0" w:after="0" w:line="240" w:lineRule="auto"/>
        <w:ind w:left="870" w:right="0" w:hanging="239"/>
        <w:jc w:val="left"/>
        <w:rPr>
          <w:rFonts w:hint="default" w:ascii="Times New Roman" w:hAnsi="Times New Roman" w:cs="Times New Roman"/>
          <w:sz w:val="28"/>
        </w:rPr>
      </w:pPr>
      <w:r>
        <w:rPr>
          <w:rFonts w:hint="default" w:ascii="Times New Roman" w:hAnsi="Times New Roman" w:cs="Times New Roman"/>
          <w:sz w:val="28"/>
        </w:rPr>
        <w:t>Represent the details of a UML use</w:t>
      </w:r>
      <w:r>
        <w:rPr>
          <w:rFonts w:hint="default" w:ascii="Times New Roman" w:hAnsi="Times New Roman" w:cs="Times New Roman"/>
          <w:spacing w:val="-29"/>
          <w:sz w:val="28"/>
        </w:rPr>
        <w:t xml:space="preserve"> </w:t>
      </w:r>
      <w:r>
        <w:rPr>
          <w:rFonts w:hint="default" w:ascii="Times New Roman" w:hAnsi="Times New Roman" w:cs="Times New Roman"/>
          <w:sz w:val="28"/>
        </w:rPr>
        <w:t>case.</w:t>
      </w:r>
    </w:p>
    <w:p>
      <w:pPr>
        <w:pStyle w:val="8"/>
        <w:spacing w:before="11"/>
        <w:rPr>
          <w:rFonts w:hint="default" w:ascii="Times New Roman" w:hAnsi="Times New Roman" w:cs="Times New Roman"/>
          <w:sz w:val="27"/>
        </w:rPr>
      </w:pPr>
    </w:p>
    <w:p>
      <w:pPr>
        <w:pStyle w:val="10"/>
        <w:numPr>
          <w:ilvl w:val="0"/>
          <w:numId w:val="10"/>
        </w:numPr>
        <w:tabs>
          <w:tab w:val="left" w:pos="871"/>
        </w:tabs>
        <w:spacing w:before="0" w:after="0" w:line="240" w:lineRule="auto"/>
        <w:ind w:left="870" w:right="0" w:hanging="239"/>
        <w:jc w:val="left"/>
        <w:rPr>
          <w:rFonts w:hint="default" w:ascii="Times New Roman" w:hAnsi="Times New Roman" w:cs="Times New Roman"/>
          <w:sz w:val="28"/>
        </w:rPr>
      </w:pPr>
      <w:r>
        <w:rPr>
          <w:rFonts w:hint="default" w:ascii="Times New Roman" w:hAnsi="Times New Roman" w:cs="Times New Roman"/>
          <w:sz w:val="28"/>
        </w:rPr>
        <w:t>Model the logic of a sophisticated procedure, function, or</w:t>
      </w:r>
      <w:r>
        <w:rPr>
          <w:rFonts w:hint="default" w:ascii="Times New Roman" w:hAnsi="Times New Roman" w:cs="Times New Roman"/>
          <w:spacing w:val="-17"/>
          <w:sz w:val="28"/>
        </w:rPr>
        <w:t xml:space="preserve"> </w:t>
      </w:r>
      <w:r>
        <w:rPr>
          <w:rFonts w:hint="default" w:ascii="Times New Roman" w:hAnsi="Times New Roman" w:cs="Times New Roman"/>
          <w:sz w:val="28"/>
        </w:rPr>
        <w:t>operation.</w:t>
      </w:r>
    </w:p>
    <w:p>
      <w:pPr>
        <w:pStyle w:val="8"/>
        <w:spacing w:before="11"/>
        <w:rPr>
          <w:rFonts w:hint="default" w:ascii="Times New Roman" w:hAnsi="Times New Roman" w:cs="Times New Roman"/>
          <w:sz w:val="27"/>
        </w:rPr>
      </w:pPr>
    </w:p>
    <w:p>
      <w:pPr>
        <w:pStyle w:val="10"/>
        <w:numPr>
          <w:ilvl w:val="0"/>
          <w:numId w:val="10"/>
        </w:numPr>
        <w:tabs>
          <w:tab w:val="left" w:pos="871"/>
        </w:tabs>
        <w:spacing w:before="0" w:after="0" w:line="240" w:lineRule="auto"/>
        <w:ind w:left="911" w:right="1694" w:hanging="279"/>
        <w:jc w:val="left"/>
        <w:rPr>
          <w:rFonts w:hint="default" w:ascii="Times New Roman" w:hAnsi="Times New Roman" w:cs="Times New Roman"/>
          <w:sz w:val="28"/>
        </w:rPr>
      </w:pPr>
      <w:r>
        <w:rPr>
          <w:rFonts w:hint="default" w:ascii="Times New Roman" w:hAnsi="Times New Roman" w:cs="Times New Roman"/>
          <w:sz w:val="28"/>
        </w:rPr>
        <w:t>See how objects and components interact with each other to complete a process.</w:t>
      </w:r>
    </w:p>
    <w:p>
      <w:pPr>
        <w:pStyle w:val="8"/>
        <w:spacing w:before="1"/>
        <w:rPr>
          <w:rFonts w:hint="default" w:ascii="Times New Roman" w:hAnsi="Times New Roman" w:cs="Times New Roman"/>
        </w:rPr>
      </w:pPr>
    </w:p>
    <w:p>
      <w:pPr>
        <w:pStyle w:val="10"/>
        <w:numPr>
          <w:ilvl w:val="0"/>
          <w:numId w:val="10"/>
        </w:numPr>
        <w:tabs>
          <w:tab w:val="left" w:pos="940"/>
          <w:tab w:val="left" w:pos="941"/>
        </w:tabs>
        <w:spacing w:before="0" w:after="0" w:line="240" w:lineRule="auto"/>
        <w:ind w:left="911" w:right="1854" w:hanging="279"/>
        <w:jc w:val="left"/>
        <w:rPr>
          <w:rFonts w:hint="default" w:ascii="Times New Roman" w:hAnsi="Times New Roman" w:cs="Times New Roman"/>
          <w:sz w:val="28"/>
        </w:rPr>
      </w:pPr>
      <w:r>
        <w:rPr>
          <w:rFonts w:hint="default" w:ascii="Times New Roman" w:hAnsi="Times New Roman" w:cs="Times New Roman"/>
          <w:sz w:val="28"/>
        </w:rPr>
        <w:t>Plan and understand the detailed functionality of an existing or</w:t>
      </w:r>
      <w:r>
        <w:rPr>
          <w:rFonts w:hint="default" w:ascii="Times New Roman" w:hAnsi="Times New Roman" w:cs="Times New Roman"/>
          <w:spacing w:val="-36"/>
          <w:sz w:val="28"/>
        </w:rPr>
        <w:t xml:space="preserve"> </w:t>
      </w:r>
      <w:r>
        <w:rPr>
          <w:rFonts w:hint="default" w:ascii="Times New Roman" w:hAnsi="Times New Roman" w:cs="Times New Roman"/>
          <w:sz w:val="28"/>
        </w:rPr>
        <w:t>future scenario.</w:t>
      </w:r>
    </w:p>
    <w:p>
      <w:pPr>
        <w:spacing w:after="0" w:line="240" w:lineRule="auto"/>
        <w:jc w:val="left"/>
        <w:rPr>
          <w:rFonts w:hint="default" w:ascii="Times New Roman" w:hAnsi="Times New Roman" w:cs="Times New Roman"/>
          <w:sz w:val="28"/>
        </w:rPr>
        <w:sectPr>
          <w:pgSz w:w="11910" w:h="16840"/>
          <w:pgMar w:top="1580" w:right="840" w:bottom="280" w:left="500" w:header="720" w:footer="720" w:gutter="0"/>
          <w:cols w:space="720" w:num="1"/>
        </w:sectPr>
      </w:pPr>
    </w:p>
    <w:p>
      <w:pPr>
        <w:pStyle w:val="8"/>
        <w:spacing w:before="1"/>
        <w:rPr>
          <w:rFonts w:hint="default" w:ascii="Times New Roman" w:hAnsi="Times New Roman" w:cs="Times New Roman"/>
          <w:sz w:val="7"/>
        </w:rPr>
      </w:pPr>
    </w:p>
    <w:p>
      <w:pPr>
        <w:pStyle w:val="8"/>
        <w:ind w:left="1021"/>
        <w:rPr>
          <w:rFonts w:hint="default" w:ascii="Times New Roman" w:hAnsi="Times New Roman" w:cs="Times New Roman"/>
          <w:sz w:val="20"/>
        </w:rPr>
      </w:pPr>
      <w:r>
        <w:rPr>
          <w:rFonts w:hint="default" w:ascii="Times New Roman" w:hAnsi="Times New Roman" w:cs="Times New Roman"/>
          <w:sz w:val="20"/>
        </w:rPr>
        <w:drawing>
          <wp:inline distT="0" distB="0" distL="0" distR="0">
            <wp:extent cx="5723890" cy="55340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5724419" cy="5534025"/>
                    </a:xfrm>
                    <a:prstGeom prst="rect">
                      <a:avLst/>
                    </a:prstGeom>
                  </pic:spPr>
                </pic:pic>
              </a:graphicData>
            </a:graphic>
          </wp:inline>
        </w:drawing>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spacing w:before="231"/>
        <w:ind w:left="2051" w:right="0" w:firstLine="0"/>
        <w:jc w:val="left"/>
        <w:rPr>
          <w:rFonts w:hint="default" w:ascii="Times New Roman" w:hAnsi="Times New Roman" w:cs="Times New Roman"/>
          <w:sz w:val="32"/>
        </w:rPr>
      </w:pPr>
      <w:r>
        <w:rPr>
          <w:rFonts w:hint="default" w:ascii="Times New Roman" w:hAnsi="Times New Roman" w:cs="Times New Roman"/>
          <w:b/>
          <w:sz w:val="32"/>
        </w:rPr>
        <w:t xml:space="preserve">Figure 4.2 </w:t>
      </w:r>
      <w:r>
        <w:rPr>
          <w:rFonts w:hint="default" w:ascii="Times New Roman" w:hAnsi="Times New Roman" w:cs="Times New Roman"/>
          <w:sz w:val="28"/>
          <w:szCs w:val="28"/>
        </w:rPr>
        <w:t>Sequence Diagram of The Automated System</w:t>
      </w:r>
    </w:p>
    <w:p>
      <w:pPr>
        <w:spacing w:after="0"/>
        <w:jc w:val="left"/>
        <w:rPr>
          <w:rFonts w:hint="default" w:ascii="Times New Roman" w:hAnsi="Times New Roman" w:cs="Times New Roman"/>
          <w:sz w:val="32"/>
        </w:rPr>
        <w:sectPr>
          <w:pgSz w:w="11910" w:h="16840"/>
          <w:pgMar w:top="1580" w:right="840" w:bottom="280" w:left="500" w:header="720" w:footer="720" w:gutter="0"/>
          <w:cols w:space="720" w:num="1"/>
        </w:sectPr>
      </w:pPr>
    </w:p>
    <w:p>
      <w:pPr>
        <w:pStyle w:val="3"/>
        <w:numPr>
          <w:ilvl w:val="1"/>
          <w:numId w:val="11"/>
        </w:numPr>
        <w:tabs>
          <w:tab w:val="left" w:pos="1258"/>
        </w:tabs>
        <w:spacing w:before="58" w:after="0" w:line="240" w:lineRule="auto"/>
        <w:ind w:left="1257" w:right="0" w:hanging="626"/>
        <w:jc w:val="left"/>
        <w:rPr>
          <w:rFonts w:hint="default" w:ascii="Times New Roman" w:hAnsi="Times New Roman" w:cs="Times New Roman"/>
        </w:rPr>
      </w:pPr>
      <w:r>
        <w:rPr>
          <w:rFonts w:hint="default" w:ascii="Times New Roman" w:hAnsi="Times New Roman" w:cs="Times New Roman"/>
        </w:rPr>
        <w:t>Activity</w:t>
      </w:r>
      <w:r>
        <w:rPr>
          <w:rFonts w:hint="default" w:ascii="Times New Roman" w:hAnsi="Times New Roman" w:cs="Times New Roman"/>
          <w:spacing w:val="-2"/>
        </w:rPr>
        <w:t xml:space="preserve"> </w:t>
      </w:r>
      <w:r>
        <w:rPr>
          <w:rFonts w:hint="default" w:ascii="Times New Roman" w:hAnsi="Times New Roman" w:cs="Times New Roman"/>
        </w:rPr>
        <w:t>Diagram</w:t>
      </w:r>
    </w:p>
    <w:p>
      <w:pPr>
        <w:pStyle w:val="8"/>
        <w:spacing w:before="2"/>
        <w:rPr>
          <w:rFonts w:hint="default" w:ascii="Times New Roman" w:hAnsi="Times New Roman" w:cs="Times New Roman"/>
          <w:b/>
          <w:sz w:val="32"/>
        </w:rPr>
      </w:pPr>
    </w:p>
    <w:p>
      <w:pPr>
        <w:pStyle w:val="8"/>
        <w:ind w:left="632" w:right="289" w:firstLine="768"/>
        <w:jc w:val="both"/>
        <w:rPr>
          <w:rFonts w:hint="default" w:ascii="Times New Roman" w:hAnsi="Times New Roman" w:cs="Times New Roman"/>
        </w:rPr>
      </w:pPr>
      <w:r>
        <w:rPr>
          <w:rFonts w:hint="default" w:ascii="Times New Roman" w:hAnsi="Times New Roman" w:cs="Times New Roman"/>
          <w:spacing w:val="-12"/>
        </w:rPr>
        <w:t xml:space="preserve">We </w:t>
      </w:r>
      <w:r>
        <w:rPr>
          <w:rFonts w:hint="default" w:ascii="Times New Roman" w:hAnsi="Times New Roman" w:cs="Times New Roman"/>
        </w:rPr>
        <w:t>describe or depict what causes a particular event using an activity diagram. UML</w:t>
      </w:r>
      <w:r>
        <w:rPr>
          <w:rFonts w:hint="default" w:ascii="Times New Roman" w:hAnsi="Times New Roman" w:cs="Times New Roman"/>
          <w:spacing w:val="-23"/>
        </w:rPr>
        <w:t xml:space="preserve"> </w:t>
      </w:r>
      <w:r>
        <w:rPr>
          <w:rFonts w:hint="default" w:ascii="Times New Roman" w:hAnsi="Times New Roman" w:cs="Times New Roman"/>
        </w:rPr>
        <w:t>models</w:t>
      </w:r>
      <w:r>
        <w:rPr>
          <w:rFonts w:hint="default" w:ascii="Times New Roman" w:hAnsi="Times New Roman" w:cs="Times New Roman"/>
          <w:spacing w:val="-16"/>
        </w:rPr>
        <w:t xml:space="preserve"> </w:t>
      </w:r>
      <w:r>
        <w:rPr>
          <w:rFonts w:hint="default" w:ascii="Times New Roman" w:hAnsi="Times New Roman" w:cs="Times New Roman"/>
        </w:rPr>
        <w:t>basically</w:t>
      </w:r>
      <w:r>
        <w:rPr>
          <w:rFonts w:hint="default" w:ascii="Times New Roman" w:hAnsi="Times New Roman" w:cs="Times New Roman"/>
          <w:spacing w:val="-14"/>
        </w:rPr>
        <w:t xml:space="preserve"> </w:t>
      </w:r>
      <w:r>
        <w:rPr>
          <w:rFonts w:hint="default" w:ascii="Times New Roman" w:hAnsi="Times New Roman" w:cs="Times New Roman"/>
        </w:rPr>
        <w:t>three</w:t>
      </w:r>
      <w:r>
        <w:rPr>
          <w:rFonts w:hint="default" w:ascii="Times New Roman" w:hAnsi="Times New Roman" w:cs="Times New Roman"/>
          <w:spacing w:val="-14"/>
        </w:rPr>
        <w:t xml:space="preserve"> </w:t>
      </w:r>
      <w:r>
        <w:rPr>
          <w:rFonts w:hint="default" w:ascii="Times New Roman" w:hAnsi="Times New Roman" w:cs="Times New Roman"/>
        </w:rPr>
        <w:t>types</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diagrams,</w:t>
      </w:r>
      <w:r>
        <w:rPr>
          <w:rFonts w:hint="default" w:ascii="Times New Roman" w:hAnsi="Times New Roman" w:cs="Times New Roman"/>
          <w:spacing w:val="-17"/>
        </w:rPr>
        <w:t xml:space="preserve"> </w:t>
      </w:r>
      <w:r>
        <w:rPr>
          <w:rFonts w:hint="default" w:ascii="Times New Roman" w:hAnsi="Times New Roman" w:cs="Times New Roman"/>
          <w:spacing w:val="-3"/>
        </w:rPr>
        <w:t>namely,</w:t>
      </w:r>
      <w:r>
        <w:rPr>
          <w:rFonts w:hint="default" w:ascii="Times New Roman" w:hAnsi="Times New Roman" w:cs="Times New Roman"/>
          <w:spacing w:val="-17"/>
        </w:rPr>
        <w:t xml:space="preserve"> </w:t>
      </w:r>
      <w:r>
        <w:rPr>
          <w:rFonts w:hint="default" w:ascii="Times New Roman" w:hAnsi="Times New Roman" w:cs="Times New Roman"/>
        </w:rPr>
        <w:t>structure</w:t>
      </w:r>
      <w:r>
        <w:rPr>
          <w:rFonts w:hint="default" w:ascii="Times New Roman" w:hAnsi="Times New Roman" w:cs="Times New Roman"/>
          <w:spacing w:val="-14"/>
        </w:rPr>
        <w:t xml:space="preserve"> </w:t>
      </w:r>
      <w:r>
        <w:rPr>
          <w:rFonts w:hint="default" w:ascii="Times New Roman" w:hAnsi="Times New Roman" w:cs="Times New Roman"/>
        </w:rPr>
        <w:t>diagrams,</w:t>
      </w:r>
      <w:r>
        <w:rPr>
          <w:rFonts w:hint="default" w:ascii="Times New Roman" w:hAnsi="Times New Roman" w:cs="Times New Roman"/>
          <w:spacing w:val="-15"/>
        </w:rPr>
        <w:t xml:space="preserve"> </w:t>
      </w:r>
      <w:r>
        <w:rPr>
          <w:rFonts w:hint="default" w:ascii="Times New Roman" w:hAnsi="Times New Roman" w:cs="Times New Roman"/>
        </w:rPr>
        <w:t>interaction diagrams, and behavior diagrams.An activity diagram is a behavioral diagram i.e. it depicts the behavior of a system. An activity diagram portrays the control flow from a start point to a finish point showing the various decision paths that exist while the activity</w:t>
      </w:r>
      <w:r>
        <w:rPr>
          <w:rFonts w:hint="default" w:ascii="Times New Roman" w:hAnsi="Times New Roman" w:cs="Times New Roman"/>
          <w:spacing w:val="-15"/>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being</w:t>
      </w:r>
      <w:r>
        <w:rPr>
          <w:rFonts w:hint="default" w:ascii="Times New Roman" w:hAnsi="Times New Roman" w:cs="Times New Roman"/>
          <w:spacing w:val="-14"/>
        </w:rPr>
        <w:t xml:space="preserve"> </w:t>
      </w:r>
      <w:r>
        <w:rPr>
          <w:rFonts w:hint="default" w:ascii="Times New Roman" w:hAnsi="Times New Roman" w:cs="Times New Roman"/>
        </w:rPr>
        <w:t>executed.</w:t>
      </w:r>
      <w:r>
        <w:rPr>
          <w:rFonts w:hint="default" w:ascii="Times New Roman" w:hAnsi="Times New Roman" w:cs="Times New Roman"/>
          <w:spacing w:val="-20"/>
        </w:rPr>
        <w:t xml:space="preserve"> </w:t>
      </w:r>
      <w:r>
        <w:rPr>
          <w:rFonts w:hint="default" w:ascii="Times New Roman" w:hAnsi="Times New Roman" w:cs="Times New Roman"/>
        </w:rPr>
        <w:t>They</w:t>
      </w:r>
      <w:r>
        <w:rPr>
          <w:rFonts w:hint="default" w:ascii="Times New Roman" w:hAnsi="Times New Roman" w:cs="Times New Roman"/>
          <w:spacing w:val="-14"/>
        </w:rPr>
        <w:t xml:space="preserve"> </w:t>
      </w:r>
      <w:r>
        <w:rPr>
          <w:rFonts w:hint="default" w:ascii="Times New Roman" w:hAnsi="Times New Roman" w:cs="Times New Roman"/>
        </w:rPr>
        <w:t>are</w:t>
      </w:r>
      <w:r>
        <w:rPr>
          <w:rFonts w:hint="default" w:ascii="Times New Roman" w:hAnsi="Times New Roman" w:cs="Times New Roman"/>
          <w:spacing w:val="-17"/>
        </w:rPr>
        <w:t xml:space="preserve"> </w:t>
      </w:r>
      <w:r>
        <w:rPr>
          <w:rFonts w:hint="default" w:ascii="Times New Roman" w:hAnsi="Times New Roman" w:cs="Times New Roman"/>
        </w:rPr>
        <w:t>used</w:t>
      </w:r>
      <w:r>
        <w:rPr>
          <w:rFonts w:hint="default" w:ascii="Times New Roman" w:hAnsi="Times New Roman" w:cs="Times New Roman"/>
          <w:spacing w:val="-15"/>
        </w:rPr>
        <w:t xml:space="preserve"> </w:t>
      </w:r>
      <w:r>
        <w:rPr>
          <w:rFonts w:hint="default" w:ascii="Times New Roman" w:hAnsi="Times New Roman" w:cs="Times New Roman"/>
        </w:rPr>
        <w:t>in</w:t>
      </w:r>
      <w:r>
        <w:rPr>
          <w:rFonts w:hint="default" w:ascii="Times New Roman" w:hAnsi="Times New Roman" w:cs="Times New Roman"/>
          <w:spacing w:val="-16"/>
        </w:rPr>
        <w:t xml:space="preserve"> </w:t>
      </w:r>
      <w:r>
        <w:rPr>
          <w:rFonts w:hint="default" w:ascii="Times New Roman" w:hAnsi="Times New Roman" w:cs="Times New Roman"/>
        </w:rPr>
        <w:t>business</w:t>
      </w:r>
      <w:r>
        <w:rPr>
          <w:rFonts w:hint="default" w:ascii="Times New Roman" w:hAnsi="Times New Roman" w:cs="Times New Roman"/>
          <w:spacing w:val="-14"/>
        </w:rPr>
        <w:t xml:space="preserve"> </w:t>
      </w:r>
      <w:r>
        <w:rPr>
          <w:rFonts w:hint="default" w:ascii="Times New Roman" w:hAnsi="Times New Roman" w:cs="Times New Roman"/>
        </w:rPr>
        <w:t>and</w:t>
      </w:r>
      <w:r>
        <w:rPr>
          <w:rFonts w:hint="default" w:ascii="Times New Roman" w:hAnsi="Times New Roman" w:cs="Times New Roman"/>
          <w:spacing w:val="-14"/>
        </w:rPr>
        <w:t xml:space="preserve"> </w:t>
      </w:r>
      <w:r>
        <w:rPr>
          <w:rFonts w:hint="default" w:ascii="Times New Roman" w:hAnsi="Times New Roman" w:cs="Times New Roman"/>
        </w:rPr>
        <w:t>process</w:t>
      </w:r>
      <w:r>
        <w:rPr>
          <w:rFonts w:hint="default" w:ascii="Times New Roman" w:hAnsi="Times New Roman" w:cs="Times New Roman"/>
          <w:spacing w:val="-14"/>
        </w:rPr>
        <w:t xml:space="preserve"> </w:t>
      </w:r>
      <w:r>
        <w:rPr>
          <w:rFonts w:hint="default" w:ascii="Times New Roman" w:hAnsi="Times New Roman" w:cs="Times New Roman"/>
        </w:rPr>
        <w:t>modelling</w:t>
      </w:r>
      <w:r>
        <w:rPr>
          <w:rFonts w:hint="default" w:ascii="Times New Roman" w:hAnsi="Times New Roman" w:cs="Times New Roman"/>
          <w:spacing w:val="-14"/>
        </w:rPr>
        <w:t xml:space="preserve"> </w:t>
      </w:r>
      <w:r>
        <w:rPr>
          <w:rFonts w:hint="default" w:ascii="Times New Roman" w:hAnsi="Times New Roman" w:cs="Times New Roman"/>
        </w:rPr>
        <w:t>where</w:t>
      </w:r>
      <w:r>
        <w:rPr>
          <w:rFonts w:hint="default" w:ascii="Times New Roman" w:hAnsi="Times New Roman" w:cs="Times New Roman"/>
          <w:spacing w:val="-17"/>
        </w:rPr>
        <w:t xml:space="preserve"> </w:t>
      </w:r>
      <w:r>
        <w:rPr>
          <w:rFonts w:hint="default" w:ascii="Times New Roman" w:hAnsi="Times New Roman" w:cs="Times New Roman"/>
        </w:rPr>
        <w:t>their primary use is to depict the dynamic aspects of a</w:t>
      </w:r>
      <w:r>
        <w:rPr>
          <w:rFonts w:hint="default" w:ascii="Times New Roman" w:hAnsi="Times New Roman" w:cs="Times New Roman"/>
          <w:spacing w:val="-8"/>
        </w:rPr>
        <w:t xml:space="preserve"> </w:t>
      </w:r>
      <w:r>
        <w:rPr>
          <w:rFonts w:hint="default" w:ascii="Times New Roman" w:hAnsi="Times New Roman" w:cs="Times New Roman"/>
        </w:rPr>
        <w:t>system.</w:t>
      </w:r>
    </w:p>
    <w:p>
      <w:pPr>
        <w:pStyle w:val="8"/>
        <w:rPr>
          <w:rFonts w:hint="default" w:ascii="Times New Roman" w:hAnsi="Times New Roman" w:cs="Times New Roman"/>
        </w:rPr>
      </w:pPr>
    </w:p>
    <w:p>
      <w:pPr>
        <w:pStyle w:val="8"/>
        <w:spacing w:line="242" w:lineRule="auto"/>
        <w:ind w:left="632"/>
        <w:rPr>
          <w:rFonts w:hint="default" w:ascii="Times New Roman" w:hAnsi="Times New Roman" w:cs="Times New Roman"/>
        </w:rPr>
      </w:pPr>
      <w:r>
        <w:rPr>
          <w:rFonts w:hint="default" w:ascii="Times New Roman" w:hAnsi="Times New Roman" w:cs="Times New Roman"/>
        </w:rPr>
        <w:t>It is also suitable for modeling how a collection of use cases coordinate to represent business workflows.</w:t>
      </w:r>
    </w:p>
    <w:p>
      <w:pPr>
        <w:pStyle w:val="8"/>
        <w:spacing w:before="7"/>
        <w:rPr>
          <w:rFonts w:hint="default" w:ascii="Times New Roman" w:hAnsi="Times New Roman" w:cs="Times New Roman"/>
          <w:sz w:val="29"/>
        </w:rPr>
      </w:pPr>
    </w:p>
    <w:p>
      <w:pPr>
        <w:pStyle w:val="10"/>
        <w:numPr>
          <w:ilvl w:val="2"/>
          <w:numId w:val="11"/>
        </w:numPr>
        <w:tabs>
          <w:tab w:val="left" w:pos="1353"/>
          <w:tab w:val="left" w:pos="1354"/>
        </w:tabs>
        <w:spacing w:before="0" w:after="0" w:line="342" w:lineRule="exact"/>
        <w:ind w:left="1353" w:right="0" w:hanging="361"/>
        <w:jc w:val="left"/>
        <w:rPr>
          <w:rFonts w:hint="default" w:ascii="Times New Roman" w:hAnsi="Times New Roman" w:cs="Times New Roman"/>
          <w:sz w:val="28"/>
        </w:rPr>
      </w:pPr>
      <w:r>
        <w:rPr>
          <w:rFonts w:hint="default" w:ascii="Times New Roman" w:hAnsi="Times New Roman" w:cs="Times New Roman"/>
          <w:sz w:val="28"/>
        </w:rPr>
        <w:t>Identify candidate use cases, through the examination of business</w:t>
      </w:r>
      <w:r>
        <w:rPr>
          <w:rFonts w:hint="default" w:ascii="Times New Roman" w:hAnsi="Times New Roman" w:cs="Times New Roman"/>
          <w:spacing w:val="-23"/>
          <w:sz w:val="28"/>
        </w:rPr>
        <w:t xml:space="preserve"> </w:t>
      </w:r>
      <w:r>
        <w:rPr>
          <w:rFonts w:hint="default" w:ascii="Times New Roman" w:hAnsi="Times New Roman" w:cs="Times New Roman"/>
          <w:sz w:val="28"/>
        </w:rPr>
        <w:t>workflows</w:t>
      </w:r>
    </w:p>
    <w:p>
      <w:pPr>
        <w:pStyle w:val="10"/>
        <w:numPr>
          <w:ilvl w:val="2"/>
          <w:numId w:val="11"/>
        </w:numPr>
        <w:tabs>
          <w:tab w:val="left" w:pos="1353"/>
          <w:tab w:val="left" w:pos="1354"/>
        </w:tabs>
        <w:spacing w:before="0" w:after="0" w:line="342" w:lineRule="exact"/>
        <w:ind w:left="1353" w:right="0" w:hanging="361"/>
        <w:jc w:val="left"/>
        <w:rPr>
          <w:rFonts w:hint="default" w:ascii="Times New Roman" w:hAnsi="Times New Roman" w:cs="Times New Roman"/>
          <w:sz w:val="28"/>
        </w:rPr>
      </w:pPr>
      <w:r>
        <w:rPr>
          <w:rFonts w:hint="default" w:ascii="Times New Roman" w:hAnsi="Times New Roman" w:cs="Times New Roman"/>
          <w:sz w:val="28"/>
        </w:rPr>
        <w:t>Identify pre- and post-conditions (the context) for use</w:t>
      </w:r>
      <w:r>
        <w:rPr>
          <w:rFonts w:hint="default" w:ascii="Times New Roman" w:hAnsi="Times New Roman" w:cs="Times New Roman"/>
          <w:spacing w:val="-12"/>
          <w:sz w:val="28"/>
        </w:rPr>
        <w:t xml:space="preserve"> </w:t>
      </w:r>
      <w:r>
        <w:rPr>
          <w:rFonts w:hint="default" w:ascii="Times New Roman" w:hAnsi="Times New Roman" w:cs="Times New Roman"/>
          <w:sz w:val="28"/>
        </w:rPr>
        <w:t>cases</w:t>
      </w:r>
    </w:p>
    <w:p>
      <w:pPr>
        <w:pStyle w:val="10"/>
        <w:numPr>
          <w:ilvl w:val="2"/>
          <w:numId w:val="11"/>
        </w:numPr>
        <w:tabs>
          <w:tab w:val="left" w:pos="1353"/>
          <w:tab w:val="left" w:pos="1354"/>
        </w:tabs>
        <w:spacing w:before="0" w:after="0" w:line="240" w:lineRule="auto"/>
        <w:ind w:left="1353" w:right="0" w:hanging="361"/>
        <w:jc w:val="left"/>
        <w:rPr>
          <w:rFonts w:hint="default" w:ascii="Times New Roman" w:hAnsi="Times New Roman" w:cs="Times New Roman"/>
          <w:sz w:val="28"/>
        </w:rPr>
      </w:pPr>
      <w:r>
        <w:rPr>
          <w:rFonts w:hint="default" w:ascii="Times New Roman" w:hAnsi="Times New Roman" w:cs="Times New Roman"/>
          <w:sz w:val="28"/>
        </w:rPr>
        <w:t>Model workflows between/within use</w:t>
      </w:r>
      <w:r>
        <w:rPr>
          <w:rFonts w:hint="default" w:ascii="Times New Roman" w:hAnsi="Times New Roman" w:cs="Times New Roman"/>
          <w:spacing w:val="-11"/>
          <w:sz w:val="28"/>
        </w:rPr>
        <w:t xml:space="preserve"> </w:t>
      </w:r>
      <w:r>
        <w:rPr>
          <w:rFonts w:hint="default" w:ascii="Times New Roman" w:hAnsi="Times New Roman" w:cs="Times New Roman"/>
          <w:sz w:val="28"/>
        </w:rPr>
        <w:t>cases</w:t>
      </w:r>
    </w:p>
    <w:p>
      <w:pPr>
        <w:pStyle w:val="10"/>
        <w:numPr>
          <w:ilvl w:val="2"/>
          <w:numId w:val="11"/>
        </w:numPr>
        <w:tabs>
          <w:tab w:val="left" w:pos="1353"/>
          <w:tab w:val="left" w:pos="1354"/>
        </w:tabs>
        <w:spacing w:before="0" w:after="0" w:line="342" w:lineRule="exact"/>
        <w:ind w:left="1353" w:right="0" w:hanging="361"/>
        <w:jc w:val="left"/>
        <w:rPr>
          <w:rFonts w:hint="default" w:ascii="Times New Roman" w:hAnsi="Times New Roman" w:cs="Times New Roman"/>
          <w:sz w:val="28"/>
        </w:rPr>
      </w:pPr>
      <w:r>
        <w:rPr>
          <w:rFonts w:hint="default" w:ascii="Times New Roman" w:hAnsi="Times New Roman" w:cs="Times New Roman"/>
          <w:sz w:val="28"/>
        </w:rPr>
        <w:t>Model complex workflows in operations on objects</w:t>
      </w:r>
    </w:p>
    <w:p>
      <w:pPr>
        <w:pStyle w:val="10"/>
        <w:numPr>
          <w:ilvl w:val="2"/>
          <w:numId w:val="11"/>
        </w:numPr>
        <w:tabs>
          <w:tab w:val="left" w:pos="1353"/>
          <w:tab w:val="left" w:pos="1354"/>
        </w:tabs>
        <w:spacing w:before="0" w:after="0" w:line="342" w:lineRule="exact"/>
        <w:ind w:left="1353" w:right="0" w:hanging="361"/>
        <w:jc w:val="left"/>
        <w:rPr>
          <w:rFonts w:hint="default" w:ascii="Times New Roman" w:hAnsi="Times New Roman" w:cs="Times New Roman"/>
          <w:sz w:val="28"/>
        </w:rPr>
      </w:pPr>
      <w:r>
        <w:rPr>
          <w:rFonts w:hint="default" w:ascii="Times New Roman" w:hAnsi="Times New Roman" w:cs="Times New Roman"/>
          <w:sz w:val="28"/>
        </w:rPr>
        <w:t>Model in detail complex activities in a high level activity</w:t>
      </w:r>
      <w:r>
        <w:rPr>
          <w:rFonts w:hint="default" w:ascii="Times New Roman" w:hAnsi="Times New Roman" w:cs="Times New Roman"/>
          <w:spacing w:val="-18"/>
          <w:sz w:val="28"/>
        </w:rPr>
        <w:t xml:space="preserve"> </w:t>
      </w:r>
      <w:r>
        <w:rPr>
          <w:rFonts w:hint="default" w:ascii="Times New Roman" w:hAnsi="Times New Roman" w:cs="Times New Roman"/>
          <w:sz w:val="28"/>
        </w:rPr>
        <w:t>Diagram</w:t>
      </w:r>
    </w:p>
    <w:p>
      <w:pPr>
        <w:spacing w:after="0" w:line="342" w:lineRule="exact"/>
        <w:jc w:val="left"/>
        <w:rPr>
          <w:rFonts w:hint="default" w:ascii="Times New Roman" w:hAnsi="Times New Roman" w:cs="Times New Roman"/>
          <w:sz w:val="28"/>
        </w:rPr>
        <w:sectPr>
          <w:pgSz w:w="11910" w:h="16840"/>
          <w:pgMar w:top="1060" w:right="840" w:bottom="280" w:left="500" w:header="720" w:footer="720" w:gutter="0"/>
          <w:cols w:space="720" w:num="1"/>
        </w:sectPr>
      </w:pPr>
    </w:p>
    <w:p>
      <w:pPr>
        <w:pStyle w:val="8"/>
        <w:rPr>
          <w:rFonts w:hint="default" w:ascii="Times New Roman" w:hAnsi="Times New Roman" w:cs="Times New Roman"/>
          <w:sz w:val="24"/>
        </w:rPr>
      </w:pPr>
    </w:p>
    <w:p>
      <w:pPr>
        <w:pStyle w:val="8"/>
        <w:ind w:left="823"/>
        <w:rPr>
          <w:rFonts w:hint="default" w:ascii="Times New Roman" w:hAnsi="Times New Roman" w:cs="Times New Roman"/>
          <w:sz w:val="20"/>
        </w:rPr>
      </w:pPr>
      <w:r>
        <w:rPr>
          <w:rFonts w:hint="default" w:ascii="Times New Roman" w:hAnsi="Times New Roman" w:cs="Times New Roman"/>
          <w:sz w:val="20"/>
        </w:rPr>
        <w:drawing>
          <wp:inline distT="0" distB="0" distL="0" distR="0">
            <wp:extent cx="6085205" cy="826579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6085548" cy="8266271"/>
                    </a:xfrm>
                    <a:prstGeom prst="rect">
                      <a:avLst/>
                    </a:prstGeom>
                  </pic:spPr>
                </pic:pic>
              </a:graphicData>
            </a:graphic>
          </wp:inline>
        </w:drawing>
      </w:r>
    </w:p>
    <w:p>
      <w:pPr>
        <w:spacing w:before="91"/>
        <w:ind w:left="695" w:right="138" w:firstLine="0"/>
        <w:jc w:val="center"/>
        <w:rPr>
          <w:rFonts w:hint="default" w:ascii="Times New Roman" w:hAnsi="Times New Roman" w:cs="Times New Roman"/>
          <w:sz w:val="32"/>
        </w:rPr>
      </w:pPr>
      <w:r>
        <w:rPr>
          <w:rFonts w:hint="default" w:ascii="Times New Roman" w:hAnsi="Times New Roman" w:cs="Times New Roman"/>
          <w:b/>
          <w:sz w:val="32"/>
        </w:rPr>
        <w:t>Figure 4.3</w:t>
      </w:r>
      <w:r>
        <w:rPr>
          <w:rFonts w:hint="default" w:ascii="Times New Roman" w:hAnsi="Times New Roman" w:cs="Times New Roman"/>
          <w:b/>
          <w:sz w:val="28"/>
          <w:szCs w:val="28"/>
        </w:rPr>
        <w:t xml:space="preserve"> </w:t>
      </w:r>
      <w:r>
        <w:rPr>
          <w:rFonts w:hint="default" w:ascii="Times New Roman" w:hAnsi="Times New Roman" w:cs="Times New Roman"/>
          <w:sz w:val="28"/>
          <w:szCs w:val="28"/>
        </w:rPr>
        <w:t>Activity Diagram</w:t>
      </w:r>
    </w:p>
    <w:p>
      <w:pPr>
        <w:spacing w:after="0"/>
        <w:jc w:val="center"/>
        <w:rPr>
          <w:rFonts w:hint="default" w:ascii="Times New Roman" w:hAnsi="Times New Roman" w:cs="Times New Roman"/>
          <w:sz w:val="32"/>
        </w:rPr>
        <w:sectPr>
          <w:pgSz w:w="11910" w:h="16840"/>
          <w:pgMar w:top="1580" w:right="840" w:bottom="280" w:left="500" w:header="720" w:footer="720" w:gutter="0"/>
          <w:cols w:space="720" w:num="1"/>
        </w:sectPr>
      </w:pPr>
    </w:p>
    <w:p>
      <w:pPr>
        <w:pStyle w:val="8"/>
        <w:spacing w:before="5"/>
        <w:rPr>
          <w:rFonts w:hint="default" w:ascii="Times New Roman" w:hAnsi="Times New Roman" w:cs="Times New Roman"/>
          <w:sz w:val="16"/>
        </w:rPr>
      </w:pPr>
    </w:p>
    <w:p>
      <w:pPr>
        <w:pStyle w:val="3"/>
        <w:numPr>
          <w:ilvl w:val="1"/>
          <w:numId w:val="11"/>
        </w:numPr>
        <w:tabs>
          <w:tab w:val="left" w:pos="1274"/>
        </w:tabs>
        <w:spacing w:before="86" w:after="0" w:line="240" w:lineRule="auto"/>
        <w:ind w:left="1273" w:right="0" w:hanging="642"/>
        <w:jc w:val="left"/>
        <w:rPr>
          <w:rFonts w:hint="default" w:ascii="Times New Roman" w:hAnsi="Times New Roman" w:cs="Times New Roman"/>
        </w:rPr>
      </w:pPr>
      <w:r>
        <w:rPr>
          <w:rFonts w:hint="default" w:ascii="Times New Roman" w:hAnsi="Times New Roman" w:cs="Times New Roman"/>
        </w:rPr>
        <w:t>Flow</w:t>
      </w:r>
      <w:r>
        <w:rPr>
          <w:rFonts w:hint="default" w:ascii="Times New Roman" w:hAnsi="Times New Roman" w:cs="Times New Roman"/>
          <w:spacing w:val="-2"/>
        </w:rPr>
        <w:t xml:space="preserve"> </w:t>
      </w:r>
      <w:r>
        <w:rPr>
          <w:rFonts w:hint="default" w:ascii="Times New Roman" w:hAnsi="Times New Roman" w:cs="Times New Roman"/>
        </w:rPr>
        <w:t>Chart</w:t>
      </w:r>
    </w:p>
    <w:p>
      <w:pPr>
        <w:pStyle w:val="8"/>
        <w:rPr>
          <w:rFonts w:hint="default" w:ascii="Times New Roman" w:hAnsi="Times New Roman" w:cs="Times New Roman"/>
          <w:b/>
          <w:sz w:val="34"/>
        </w:rPr>
      </w:pPr>
    </w:p>
    <w:p>
      <w:pPr>
        <w:pStyle w:val="8"/>
        <w:spacing w:before="301"/>
        <w:ind w:left="632" w:right="286" w:firstLine="708"/>
        <w:jc w:val="both"/>
        <w:rPr>
          <w:rFonts w:hint="default" w:ascii="Times New Roman" w:hAnsi="Times New Roman" w:cs="Times New Roman"/>
        </w:rPr>
      </w:pPr>
      <w:r>
        <w:rPr>
          <w:rFonts w:hint="default" w:ascii="Times New Roman" w:hAnsi="Times New Roman" w:cs="Times New Roman"/>
        </w:rPr>
        <w:t>A flowchart is a type of diagram that represents a workflow or process. A flowchart</w:t>
      </w:r>
      <w:r>
        <w:rPr>
          <w:rFonts w:hint="default" w:ascii="Times New Roman" w:hAnsi="Times New Roman" w:cs="Times New Roman"/>
          <w:spacing w:val="-10"/>
        </w:rPr>
        <w:t xml:space="preserve"> </w:t>
      </w:r>
      <w:r>
        <w:rPr>
          <w:rFonts w:hint="default" w:ascii="Times New Roman" w:hAnsi="Times New Roman" w:cs="Times New Roman"/>
        </w:rPr>
        <w:t>can</w:t>
      </w:r>
      <w:r>
        <w:rPr>
          <w:rFonts w:hint="default" w:ascii="Times New Roman" w:hAnsi="Times New Roman" w:cs="Times New Roman"/>
          <w:spacing w:val="-10"/>
        </w:rPr>
        <w:t xml:space="preserve"> </w:t>
      </w:r>
      <w:r>
        <w:rPr>
          <w:rFonts w:hint="default" w:ascii="Times New Roman" w:hAnsi="Times New Roman" w:cs="Times New Roman"/>
        </w:rPr>
        <w:t>also</w:t>
      </w:r>
      <w:r>
        <w:rPr>
          <w:rFonts w:hint="default" w:ascii="Times New Roman" w:hAnsi="Times New Roman" w:cs="Times New Roman"/>
          <w:spacing w:val="-10"/>
        </w:rPr>
        <w:t xml:space="preserve"> </w:t>
      </w:r>
      <w:r>
        <w:rPr>
          <w:rFonts w:hint="default" w:ascii="Times New Roman" w:hAnsi="Times New Roman" w:cs="Times New Roman"/>
        </w:rPr>
        <w:t>be</w:t>
      </w:r>
      <w:r>
        <w:rPr>
          <w:rFonts w:hint="default" w:ascii="Times New Roman" w:hAnsi="Times New Roman" w:cs="Times New Roman"/>
          <w:spacing w:val="-12"/>
        </w:rPr>
        <w:t xml:space="preserve"> </w:t>
      </w:r>
      <w:r>
        <w:rPr>
          <w:rFonts w:hint="default" w:ascii="Times New Roman" w:hAnsi="Times New Roman" w:cs="Times New Roman"/>
        </w:rPr>
        <w:t>defined</w:t>
      </w:r>
      <w:r>
        <w:rPr>
          <w:rFonts w:hint="default" w:ascii="Times New Roman" w:hAnsi="Times New Roman" w:cs="Times New Roman"/>
          <w:spacing w:val="-10"/>
        </w:rPr>
        <w:t xml:space="preserve"> </w:t>
      </w:r>
      <w:r>
        <w:rPr>
          <w:rFonts w:hint="default" w:ascii="Times New Roman" w:hAnsi="Times New Roman" w:cs="Times New Roman"/>
        </w:rPr>
        <w:t>as</w:t>
      </w:r>
      <w:r>
        <w:rPr>
          <w:rFonts w:hint="default" w:ascii="Times New Roman" w:hAnsi="Times New Roman" w:cs="Times New Roman"/>
          <w:spacing w:val="-10"/>
        </w:rPr>
        <w:t xml:space="preserve"> </w:t>
      </w:r>
      <w:r>
        <w:rPr>
          <w:rFonts w:hint="default" w:ascii="Times New Roman" w:hAnsi="Times New Roman" w:cs="Times New Roman"/>
        </w:rPr>
        <w:t>a</w:t>
      </w:r>
      <w:r>
        <w:rPr>
          <w:rFonts w:hint="default" w:ascii="Times New Roman" w:hAnsi="Times New Roman" w:cs="Times New Roman"/>
          <w:spacing w:val="-10"/>
        </w:rPr>
        <w:t xml:space="preserve"> </w:t>
      </w:r>
      <w:r>
        <w:rPr>
          <w:rFonts w:hint="default" w:ascii="Times New Roman" w:hAnsi="Times New Roman" w:cs="Times New Roman"/>
        </w:rPr>
        <w:t>diagrammatic</w:t>
      </w:r>
      <w:r>
        <w:rPr>
          <w:rFonts w:hint="default" w:ascii="Times New Roman" w:hAnsi="Times New Roman" w:cs="Times New Roman"/>
          <w:spacing w:val="-11"/>
        </w:rPr>
        <w:t xml:space="preserve"> </w:t>
      </w:r>
      <w:r>
        <w:rPr>
          <w:rFonts w:hint="default" w:ascii="Times New Roman" w:hAnsi="Times New Roman" w:cs="Times New Roman"/>
        </w:rPr>
        <w:t>representation</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an</w:t>
      </w:r>
      <w:r>
        <w:rPr>
          <w:rFonts w:hint="default" w:ascii="Times New Roman" w:hAnsi="Times New Roman" w:cs="Times New Roman"/>
          <w:spacing w:val="-12"/>
        </w:rPr>
        <w:t xml:space="preserve"> </w:t>
      </w:r>
      <w:r>
        <w:rPr>
          <w:rFonts w:hint="default" w:ascii="Times New Roman" w:hAnsi="Times New Roman" w:cs="Times New Roman"/>
        </w:rPr>
        <w:t>algorithm,</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step- by-step approach to solving a task. The flowchart shows the steps as boxes of various kinds, and their order by connecting the boxes with arrows. A flowchart is a diagram that</w:t>
      </w:r>
      <w:r>
        <w:rPr>
          <w:rFonts w:hint="default" w:ascii="Times New Roman" w:hAnsi="Times New Roman" w:cs="Times New Roman"/>
          <w:spacing w:val="-9"/>
        </w:rPr>
        <w:t xml:space="preserve"> </w:t>
      </w:r>
      <w:r>
        <w:rPr>
          <w:rFonts w:hint="default" w:ascii="Times New Roman" w:hAnsi="Times New Roman" w:cs="Times New Roman"/>
        </w:rPr>
        <w:t>depicts</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10"/>
        </w:rPr>
        <w:t xml:space="preserve"> </w:t>
      </w:r>
      <w:r>
        <w:rPr>
          <w:rFonts w:hint="default" w:ascii="Times New Roman" w:hAnsi="Times New Roman" w:cs="Times New Roman"/>
        </w:rPr>
        <w:t>process,</w:t>
      </w:r>
      <w:r>
        <w:rPr>
          <w:rFonts w:hint="default" w:ascii="Times New Roman" w:hAnsi="Times New Roman" w:cs="Times New Roman"/>
          <w:spacing w:val="-12"/>
        </w:rPr>
        <w:t xml:space="preserve"> </w:t>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rPr>
        <w:t>or</w:t>
      </w:r>
      <w:r>
        <w:rPr>
          <w:rFonts w:hint="default" w:ascii="Times New Roman" w:hAnsi="Times New Roman" w:cs="Times New Roman"/>
          <w:spacing w:val="-10"/>
        </w:rPr>
        <w:t xml:space="preserve"> </w:t>
      </w:r>
      <w:r>
        <w:rPr>
          <w:rFonts w:hint="default" w:ascii="Times New Roman" w:hAnsi="Times New Roman" w:cs="Times New Roman"/>
        </w:rPr>
        <w:t>computer</w:t>
      </w:r>
      <w:r>
        <w:rPr>
          <w:rFonts w:hint="default" w:ascii="Times New Roman" w:hAnsi="Times New Roman" w:cs="Times New Roman"/>
          <w:spacing w:val="-9"/>
        </w:rPr>
        <w:t xml:space="preserve"> </w:t>
      </w:r>
      <w:r>
        <w:rPr>
          <w:rFonts w:hint="default" w:ascii="Times New Roman" w:hAnsi="Times New Roman" w:cs="Times New Roman"/>
        </w:rPr>
        <w:t>algorithm.</w:t>
      </w:r>
      <w:r>
        <w:rPr>
          <w:rFonts w:hint="default" w:ascii="Times New Roman" w:hAnsi="Times New Roman" w:cs="Times New Roman"/>
          <w:spacing w:val="-14"/>
        </w:rPr>
        <w:t xml:space="preserve"> </w:t>
      </w:r>
      <w:r>
        <w:rPr>
          <w:rFonts w:hint="default" w:ascii="Times New Roman" w:hAnsi="Times New Roman" w:cs="Times New Roman"/>
        </w:rPr>
        <w:t>They</w:t>
      </w:r>
      <w:r>
        <w:rPr>
          <w:rFonts w:hint="default" w:ascii="Times New Roman" w:hAnsi="Times New Roman" w:cs="Times New Roman"/>
          <w:spacing w:val="-9"/>
        </w:rPr>
        <w:t xml:space="preserve"> </w:t>
      </w:r>
      <w:r>
        <w:rPr>
          <w:rFonts w:hint="default" w:ascii="Times New Roman" w:hAnsi="Times New Roman" w:cs="Times New Roman"/>
        </w:rPr>
        <w:t>are</w:t>
      </w:r>
      <w:r>
        <w:rPr>
          <w:rFonts w:hint="default" w:ascii="Times New Roman" w:hAnsi="Times New Roman" w:cs="Times New Roman"/>
          <w:spacing w:val="-9"/>
        </w:rPr>
        <w:t xml:space="preserve"> </w:t>
      </w:r>
      <w:r>
        <w:rPr>
          <w:rFonts w:hint="default" w:ascii="Times New Roman" w:hAnsi="Times New Roman" w:cs="Times New Roman"/>
        </w:rPr>
        <w:t>widely</w:t>
      </w:r>
      <w:r>
        <w:rPr>
          <w:rFonts w:hint="default" w:ascii="Times New Roman" w:hAnsi="Times New Roman" w:cs="Times New Roman"/>
          <w:spacing w:val="-9"/>
        </w:rPr>
        <w:t xml:space="preserve"> </w:t>
      </w:r>
      <w:r>
        <w:rPr>
          <w:rFonts w:hint="default" w:ascii="Times New Roman" w:hAnsi="Times New Roman" w:cs="Times New Roman"/>
        </w:rPr>
        <w:t>used</w:t>
      </w:r>
      <w:r>
        <w:rPr>
          <w:rFonts w:hint="default" w:ascii="Times New Roman" w:hAnsi="Times New Roman" w:cs="Times New Roman"/>
          <w:spacing w:val="-8"/>
        </w:rPr>
        <w:t xml:space="preserve"> </w:t>
      </w:r>
      <w:r>
        <w:rPr>
          <w:rFonts w:hint="default" w:ascii="Times New Roman" w:hAnsi="Times New Roman" w:cs="Times New Roman"/>
        </w:rPr>
        <w:t>in</w:t>
      </w:r>
      <w:r>
        <w:rPr>
          <w:rFonts w:hint="default" w:ascii="Times New Roman" w:hAnsi="Times New Roman" w:cs="Times New Roman"/>
          <w:spacing w:val="-8"/>
        </w:rPr>
        <w:t xml:space="preserve"> </w:t>
      </w:r>
      <w:r>
        <w:rPr>
          <w:rFonts w:hint="default" w:ascii="Times New Roman" w:hAnsi="Times New Roman" w:cs="Times New Roman"/>
        </w:rPr>
        <w:t>multiple fields</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document,</w:t>
      </w:r>
      <w:r>
        <w:rPr>
          <w:rFonts w:hint="default" w:ascii="Times New Roman" w:hAnsi="Times New Roman" w:cs="Times New Roman"/>
          <w:spacing w:val="-7"/>
        </w:rPr>
        <w:t xml:space="preserve"> </w:t>
      </w:r>
      <w:r>
        <w:rPr>
          <w:rFonts w:hint="default" w:ascii="Times New Roman" w:hAnsi="Times New Roman" w:cs="Times New Roman"/>
          <w:spacing w:val="-4"/>
        </w:rPr>
        <w:t>study,</w:t>
      </w:r>
      <w:r>
        <w:rPr>
          <w:rFonts w:hint="default" w:ascii="Times New Roman" w:hAnsi="Times New Roman" w:cs="Times New Roman"/>
          <w:spacing w:val="-6"/>
        </w:rPr>
        <w:t xml:space="preserve"> </w:t>
      </w:r>
      <w:r>
        <w:rPr>
          <w:rFonts w:hint="default" w:ascii="Times New Roman" w:hAnsi="Times New Roman" w:cs="Times New Roman"/>
        </w:rPr>
        <w:t>plan,</w:t>
      </w:r>
      <w:r>
        <w:rPr>
          <w:rFonts w:hint="default" w:ascii="Times New Roman" w:hAnsi="Times New Roman" w:cs="Times New Roman"/>
          <w:spacing w:val="-7"/>
        </w:rPr>
        <w:t xml:space="preserve"> </w:t>
      </w:r>
      <w:r>
        <w:rPr>
          <w:rFonts w:hint="default" w:ascii="Times New Roman" w:hAnsi="Times New Roman" w:cs="Times New Roman"/>
        </w:rPr>
        <w:t>improve</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communicate</w:t>
      </w:r>
      <w:r>
        <w:rPr>
          <w:rFonts w:hint="default" w:ascii="Times New Roman" w:hAnsi="Times New Roman" w:cs="Times New Roman"/>
          <w:spacing w:val="-8"/>
        </w:rPr>
        <w:t xml:space="preserve"> </w:t>
      </w:r>
      <w:r>
        <w:rPr>
          <w:rFonts w:hint="default" w:ascii="Times New Roman" w:hAnsi="Times New Roman" w:cs="Times New Roman"/>
        </w:rPr>
        <w:t>often</w:t>
      </w:r>
      <w:r>
        <w:rPr>
          <w:rFonts w:hint="default" w:ascii="Times New Roman" w:hAnsi="Times New Roman" w:cs="Times New Roman"/>
          <w:spacing w:val="-6"/>
        </w:rPr>
        <w:t xml:space="preserve"> </w:t>
      </w:r>
      <w:r>
        <w:rPr>
          <w:rFonts w:hint="default" w:ascii="Times New Roman" w:hAnsi="Times New Roman" w:cs="Times New Roman"/>
        </w:rPr>
        <w:t>complex</w:t>
      </w:r>
      <w:r>
        <w:rPr>
          <w:rFonts w:hint="default" w:ascii="Times New Roman" w:hAnsi="Times New Roman" w:cs="Times New Roman"/>
          <w:spacing w:val="-6"/>
        </w:rPr>
        <w:t xml:space="preserve"> </w:t>
      </w:r>
      <w:r>
        <w:rPr>
          <w:rFonts w:hint="default" w:ascii="Times New Roman" w:hAnsi="Times New Roman" w:cs="Times New Roman"/>
        </w:rPr>
        <w:t>processes</w:t>
      </w:r>
      <w:r>
        <w:rPr>
          <w:rFonts w:hint="default" w:ascii="Times New Roman" w:hAnsi="Times New Roman" w:cs="Times New Roman"/>
          <w:spacing w:val="-7"/>
        </w:rPr>
        <w:t xml:space="preserve"> </w:t>
      </w:r>
      <w:r>
        <w:rPr>
          <w:rFonts w:hint="default" w:ascii="Times New Roman" w:hAnsi="Times New Roman" w:cs="Times New Roman"/>
        </w:rPr>
        <w:t>in clear, easy-to-understand diagrams. Flowcharts, sometimes spelled as flow charts, use rectangles, ovals, diamonds and potentially numerous other shapes to define the type of step, along with connecting arrows to define flow and</w:t>
      </w:r>
      <w:r>
        <w:rPr>
          <w:rFonts w:hint="default" w:ascii="Times New Roman" w:hAnsi="Times New Roman" w:cs="Times New Roman"/>
          <w:spacing w:val="-6"/>
        </w:rPr>
        <w:t xml:space="preserve"> </w:t>
      </w:r>
      <w:r>
        <w:rPr>
          <w:rFonts w:hint="default" w:ascii="Times New Roman" w:hAnsi="Times New Roman" w:cs="Times New Roman"/>
        </w:rPr>
        <w:t>sequence.</w:t>
      </w:r>
    </w:p>
    <w:p>
      <w:pPr>
        <w:pStyle w:val="8"/>
        <w:ind w:left="632" w:right="561"/>
        <w:jc w:val="both"/>
        <w:rPr>
          <w:rFonts w:hint="default" w:ascii="Times New Roman" w:hAnsi="Times New Roman" w:cs="Times New Roman"/>
        </w:rPr>
      </w:pPr>
      <w:r>
        <w:rPr>
          <w:rFonts w:hint="default" w:ascii="Times New Roman" w:hAnsi="Times New Roman" w:cs="Times New Roman"/>
        </w:rPr>
        <w:t>Beyond computer programming, flowcharts have many uses in many diverse</w:t>
      </w:r>
      <w:r>
        <w:rPr>
          <w:rFonts w:hint="default" w:ascii="Times New Roman" w:hAnsi="Times New Roman" w:cs="Times New Roman"/>
          <w:spacing w:val="-37"/>
        </w:rPr>
        <w:t xml:space="preserve"> </w:t>
      </w:r>
      <w:r>
        <w:rPr>
          <w:rFonts w:hint="default" w:ascii="Times New Roman" w:hAnsi="Times New Roman" w:cs="Times New Roman"/>
        </w:rPr>
        <w:t>fields. In any</w:t>
      </w:r>
      <w:r>
        <w:rPr>
          <w:rFonts w:hint="default" w:ascii="Times New Roman" w:hAnsi="Times New Roman" w:cs="Times New Roman"/>
          <w:spacing w:val="1"/>
        </w:rPr>
        <w:t xml:space="preserve"> </w:t>
      </w:r>
      <w:r>
        <w:rPr>
          <w:rFonts w:hint="default" w:ascii="Times New Roman" w:hAnsi="Times New Roman" w:cs="Times New Roman"/>
        </w:rPr>
        <w:t>field:</w:t>
      </w:r>
    </w:p>
    <w:p>
      <w:pPr>
        <w:pStyle w:val="8"/>
        <w:rPr>
          <w:rFonts w:hint="default" w:ascii="Times New Roman" w:hAnsi="Times New Roman" w:cs="Times New Roman"/>
        </w:rPr>
      </w:pPr>
    </w:p>
    <w:p>
      <w:pPr>
        <w:pStyle w:val="10"/>
        <w:numPr>
          <w:ilvl w:val="0"/>
          <w:numId w:val="13"/>
        </w:numPr>
        <w:tabs>
          <w:tab w:val="left" w:pos="1353"/>
          <w:tab w:val="left" w:pos="1354"/>
        </w:tabs>
        <w:spacing w:before="0" w:after="0" w:line="240" w:lineRule="auto"/>
        <w:ind w:left="1353" w:right="0" w:hanging="361"/>
        <w:jc w:val="left"/>
        <w:rPr>
          <w:rFonts w:hint="default" w:ascii="Times New Roman" w:hAnsi="Times New Roman" w:cs="Times New Roman"/>
          <w:sz w:val="28"/>
        </w:rPr>
      </w:pPr>
      <w:r>
        <w:rPr>
          <w:rFonts w:hint="default" w:ascii="Times New Roman" w:hAnsi="Times New Roman" w:cs="Times New Roman"/>
          <w:sz w:val="28"/>
        </w:rPr>
        <w:t>Document and analyze a process.</w:t>
      </w:r>
    </w:p>
    <w:p>
      <w:pPr>
        <w:pStyle w:val="10"/>
        <w:numPr>
          <w:ilvl w:val="0"/>
          <w:numId w:val="13"/>
        </w:numPr>
        <w:tabs>
          <w:tab w:val="left" w:pos="1353"/>
          <w:tab w:val="left" w:pos="1354"/>
        </w:tabs>
        <w:spacing w:before="0" w:after="0" w:line="342" w:lineRule="exact"/>
        <w:ind w:left="1353" w:right="0" w:hanging="361"/>
        <w:jc w:val="left"/>
        <w:rPr>
          <w:rFonts w:hint="default" w:ascii="Times New Roman" w:hAnsi="Times New Roman" w:cs="Times New Roman"/>
          <w:sz w:val="28"/>
        </w:rPr>
      </w:pPr>
      <w:r>
        <w:rPr>
          <w:rFonts w:hint="default" w:ascii="Times New Roman" w:hAnsi="Times New Roman" w:cs="Times New Roman"/>
          <w:sz w:val="28"/>
        </w:rPr>
        <w:t>Standardize a process for efficiency and</w:t>
      </w:r>
      <w:r>
        <w:rPr>
          <w:rFonts w:hint="default" w:ascii="Times New Roman" w:hAnsi="Times New Roman" w:cs="Times New Roman"/>
          <w:spacing w:val="-4"/>
          <w:sz w:val="28"/>
        </w:rPr>
        <w:t xml:space="preserve"> </w:t>
      </w:r>
      <w:r>
        <w:rPr>
          <w:rFonts w:hint="default" w:ascii="Times New Roman" w:hAnsi="Times New Roman" w:cs="Times New Roman"/>
          <w:spacing w:val="-3"/>
          <w:sz w:val="28"/>
        </w:rPr>
        <w:t>quality.</w:t>
      </w:r>
    </w:p>
    <w:p>
      <w:pPr>
        <w:pStyle w:val="10"/>
        <w:numPr>
          <w:ilvl w:val="0"/>
          <w:numId w:val="13"/>
        </w:numPr>
        <w:tabs>
          <w:tab w:val="left" w:pos="1353"/>
          <w:tab w:val="left" w:pos="1354"/>
        </w:tabs>
        <w:spacing w:before="0" w:after="0" w:line="240" w:lineRule="auto"/>
        <w:ind w:left="1353" w:right="300" w:hanging="360"/>
        <w:jc w:val="left"/>
        <w:rPr>
          <w:rFonts w:hint="default" w:ascii="Times New Roman" w:hAnsi="Times New Roman" w:cs="Times New Roman"/>
          <w:sz w:val="28"/>
        </w:rPr>
      </w:pPr>
      <w:r>
        <w:rPr>
          <w:rFonts w:hint="default" w:ascii="Times New Roman" w:hAnsi="Times New Roman" w:cs="Times New Roman"/>
          <w:sz w:val="28"/>
        </w:rPr>
        <w:t>Communicate a process for training or understanding by other parts of the organization.</w:t>
      </w:r>
    </w:p>
    <w:p>
      <w:pPr>
        <w:pStyle w:val="10"/>
        <w:numPr>
          <w:ilvl w:val="0"/>
          <w:numId w:val="13"/>
        </w:numPr>
        <w:tabs>
          <w:tab w:val="left" w:pos="1353"/>
          <w:tab w:val="left" w:pos="1354"/>
        </w:tabs>
        <w:spacing w:before="0" w:after="0" w:line="240" w:lineRule="auto"/>
        <w:ind w:left="1353" w:right="302" w:hanging="360"/>
        <w:jc w:val="left"/>
        <w:rPr>
          <w:rFonts w:hint="default" w:ascii="Times New Roman" w:hAnsi="Times New Roman" w:cs="Times New Roman"/>
          <w:sz w:val="28"/>
        </w:rPr>
      </w:pPr>
      <w:r>
        <w:rPr>
          <w:rFonts w:hint="default" w:ascii="Times New Roman" w:hAnsi="Times New Roman" w:cs="Times New Roman"/>
          <w:sz w:val="28"/>
        </w:rPr>
        <w:t>Identify bottlenecks, redundancies and unnecessary steps in a process and improve</w:t>
      </w:r>
      <w:r>
        <w:rPr>
          <w:rFonts w:hint="default" w:ascii="Times New Roman" w:hAnsi="Times New Roman" w:cs="Times New Roman"/>
          <w:spacing w:val="-3"/>
          <w:sz w:val="28"/>
        </w:rPr>
        <w:t xml:space="preserve"> </w:t>
      </w:r>
      <w:r>
        <w:rPr>
          <w:rFonts w:hint="default" w:ascii="Times New Roman" w:hAnsi="Times New Roman" w:cs="Times New Roman"/>
          <w:sz w:val="28"/>
        </w:rPr>
        <w:t>it.</w:t>
      </w:r>
    </w:p>
    <w:p>
      <w:pPr>
        <w:spacing w:after="0" w:line="240" w:lineRule="auto"/>
        <w:jc w:val="left"/>
        <w:rPr>
          <w:rFonts w:hint="default" w:ascii="Times New Roman" w:hAnsi="Times New Roman" w:cs="Times New Roman"/>
          <w:sz w:val="28"/>
        </w:rPr>
        <w:sectPr>
          <w:pgSz w:w="11910" w:h="16840"/>
          <w:pgMar w:top="1580" w:right="840" w:bottom="280" w:left="500" w:header="720" w:footer="720" w:gutter="0"/>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8"/>
        <w:rPr>
          <w:rFonts w:hint="default" w:ascii="Times New Roman" w:hAnsi="Times New Roman" w:cs="Times New Roman"/>
        </w:rPr>
      </w:pPr>
    </w:p>
    <w:p>
      <w:pPr>
        <w:pStyle w:val="8"/>
        <w:ind w:left="1419"/>
        <w:rPr>
          <w:rFonts w:hint="default" w:ascii="Times New Roman" w:hAnsi="Times New Roman" w:cs="Times New Roman"/>
          <w:sz w:val="20"/>
        </w:rPr>
      </w:pPr>
      <w:r>
        <w:rPr>
          <w:rFonts w:hint="default" w:ascii="Times New Roman" w:hAnsi="Times New Roman" w:cs="Times New Roman"/>
          <w:sz w:val="20"/>
        </w:rPr>
        <w:drawing>
          <wp:inline distT="0" distB="0" distL="0" distR="0">
            <wp:extent cx="4919345" cy="78638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4919679" cy="7863840"/>
                    </a:xfrm>
                    <a:prstGeom prst="rect">
                      <a:avLst/>
                    </a:prstGeom>
                  </pic:spPr>
                </pic:pic>
              </a:graphicData>
            </a:graphic>
          </wp:inline>
        </w:drawing>
      </w:r>
    </w:p>
    <w:p>
      <w:pPr>
        <w:spacing w:before="125"/>
        <w:ind w:left="2308" w:right="1611" w:firstLine="0"/>
        <w:jc w:val="center"/>
        <w:rPr>
          <w:rFonts w:hint="default" w:ascii="Times New Roman" w:hAnsi="Times New Roman" w:cs="Times New Roman"/>
          <w:sz w:val="32"/>
        </w:rPr>
      </w:pPr>
      <w:r>
        <w:rPr>
          <w:rFonts w:hint="default" w:ascii="Times New Roman" w:hAnsi="Times New Roman" w:cs="Times New Roman"/>
          <w:b/>
          <w:sz w:val="32"/>
        </w:rPr>
        <w:t xml:space="preserve">Figure 4.4 </w:t>
      </w:r>
      <w:r>
        <w:rPr>
          <w:rFonts w:hint="default" w:ascii="Times New Roman" w:hAnsi="Times New Roman" w:cs="Times New Roman"/>
          <w:sz w:val="28"/>
          <w:szCs w:val="28"/>
        </w:rPr>
        <w:t>Flow Chart</w:t>
      </w:r>
    </w:p>
    <w:p>
      <w:pPr>
        <w:spacing w:after="0"/>
        <w:jc w:val="center"/>
        <w:rPr>
          <w:rFonts w:hint="default" w:ascii="Times New Roman" w:hAnsi="Times New Roman" w:cs="Times New Roman"/>
          <w:sz w:val="32"/>
        </w:rPr>
        <w:sectPr>
          <w:pgSz w:w="11910" w:h="16840"/>
          <w:pgMar w:top="1580" w:right="840" w:bottom="280" w:left="500" w:header="720" w:footer="720" w:gutter="0"/>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6"/>
        <w:rPr>
          <w:rFonts w:hint="default" w:ascii="Times New Roman" w:hAnsi="Times New Roman" w:cs="Times New Roman"/>
          <w:sz w:val="20"/>
        </w:rPr>
      </w:pPr>
    </w:p>
    <w:p>
      <w:pPr>
        <w:pStyle w:val="3"/>
        <w:spacing w:before="86"/>
        <w:rPr>
          <w:rFonts w:hint="default" w:ascii="Times New Roman" w:hAnsi="Times New Roman" w:cs="Times New Roman"/>
        </w:rPr>
      </w:pPr>
      <w:r>
        <w:rPr>
          <w:rFonts w:hint="default" w:ascii="Times New Roman" w:hAnsi="Times New Roman" w:cs="Times New Roman"/>
        </w:rPr>
        <w:t>4.2 Entity Relationship Diagram</w:t>
      </w:r>
    </w:p>
    <w:p>
      <w:pPr>
        <w:pStyle w:val="8"/>
        <w:rPr>
          <w:rFonts w:hint="default" w:ascii="Times New Roman" w:hAnsi="Times New Roman" w:cs="Times New Roman"/>
          <w:b/>
          <w:sz w:val="34"/>
        </w:rPr>
      </w:pPr>
    </w:p>
    <w:p>
      <w:pPr>
        <w:pStyle w:val="8"/>
        <w:rPr>
          <w:rFonts w:hint="default" w:ascii="Times New Roman" w:hAnsi="Times New Roman" w:cs="Times New Roman"/>
          <w:b/>
          <w:sz w:val="30"/>
        </w:rPr>
      </w:pPr>
    </w:p>
    <w:p>
      <w:pPr>
        <w:pStyle w:val="8"/>
        <w:ind w:left="632" w:right="291" w:firstLine="708"/>
        <w:jc w:val="both"/>
        <w:rPr>
          <w:rFonts w:hint="default" w:ascii="Times New Roman" w:hAnsi="Times New Roman" w:cs="Times New Roman"/>
        </w:rPr>
      </w:pPr>
      <w:r>
        <w:rPr>
          <w:rFonts w:hint="default" w:ascii="Times New Roman" w:hAnsi="Times New Roman" w:cs="Times New Roman"/>
          <w:sz w:val="32"/>
        </w:rPr>
        <w:t>A</w:t>
      </w:r>
      <w:r>
        <w:rPr>
          <w:rFonts w:hint="default" w:ascii="Times New Roman" w:hAnsi="Times New Roman" w:cs="Times New Roman"/>
        </w:rPr>
        <w:t>n Entity Relationship (ER) Diagram is a type of flowchart that illustrates how “entities” such as people, objects or concepts relate to each other within a system. ER Diagrams are most often used to design or debug relational databases in numerous fields.</w:t>
      </w:r>
    </w:p>
    <w:p>
      <w:pPr>
        <w:pStyle w:val="8"/>
        <w:spacing w:before="2"/>
        <w:rPr>
          <w:rFonts w:hint="default" w:ascii="Times New Roman" w:hAnsi="Times New Roman" w:cs="Times New Roman"/>
        </w:rPr>
      </w:pPr>
    </w:p>
    <w:p>
      <w:pPr>
        <w:pStyle w:val="8"/>
        <w:ind w:left="632" w:right="298" w:firstLine="708"/>
        <w:jc w:val="both"/>
        <w:rPr>
          <w:rFonts w:hint="default" w:ascii="Times New Roman" w:hAnsi="Times New Roman" w:cs="Times New Roman"/>
        </w:rPr>
      </w:pPr>
      <w:r>
        <w:rPr>
          <w:rFonts w:hint="default" w:ascii="Times New Roman" w:hAnsi="Times New Roman" w:cs="Times New Roman"/>
        </w:rPr>
        <w:t>ER Models use a defined set of symbols such ass rectangles, diamonds, ovals and</w:t>
      </w:r>
      <w:r>
        <w:rPr>
          <w:rFonts w:hint="default" w:ascii="Times New Roman" w:hAnsi="Times New Roman" w:cs="Times New Roman"/>
          <w:spacing w:val="-16"/>
        </w:rPr>
        <w:t xml:space="preserve"> </w:t>
      </w:r>
      <w:r>
        <w:rPr>
          <w:rFonts w:hint="default" w:ascii="Times New Roman" w:hAnsi="Times New Roman" w:cs="Times New Roman"/>
        </w:rPr>
        <w:t>connecting</w:t>
      </w:r>
      <w:r>
        <w:rPr>
          <w:rFonts w:hint="default" w:ascii="Times New Roman" w:hAnsi="Times New Roman" w:cs="Times New Roman"/>
          <w:spacing w:val="-16"/>
        </w:rPr>
        <w:t xml:space="preserve"> </w:t>
      </w:r>
      <w:r>
        <w:rPr>
          <w:rFonts w:hint="default" w:ascii="Times New Roman" w:hAnsi="Times New Roman" w:cs="Times New Roman"/>
        </w:rPr>
        <w:t>lines</w:t>
      </w:r>
      <w:r>
        <w:rPr>
          <w:rFonts w:hint="default" w:ascii="Times New Roman" w:hAnsi="Times New Roman" w:cs="Times New Roman"/>
          <w:spacing w:val="-17"/>
        </w:rPr>
        <w:t xml:space="preserve"> </w:t>
      </w:r>
      <w:r>
        <w:rPr>
          <w:rFonts w:hint="default" w:ascii="Times New Roman" w:hAnsi="Times New Roman" w:cs="Times New Roman"/>
        </w:rPr>
        <w:t>to</w:t>
      </w:r>
      <w:r>
        <w:rPr>
          <w:rFonts w:hint="default" w:ascii="Times New Roman" w:hAnsi="Times New Roman" w:cs="Times New Roman"/>
          <w:spacing w:val="-15"/>
        </w:rPr>
        <w:t xml:space="preserve"> </w:t>
      </w:r>
      <w:r>
        <w:rPr>
          <w:rFonts w:hint="default" w:ascii="Times New Roman" w:hAnsi="Times New Roman" w:cs="Times New Roman"/>
        </w:rPr>
        <w:t>depict</w:t>
      </w:r>
      <w:r>
        <w:rPr>
          <w:rFonts w:hint="default" w:ascii="Times New Roman" w:hAnsi="Times New Roman" w:cs="Times New Roman"/>
          <w:spacing w:val="-16"/>
        </w:rPr>
        <w:t xml:space="preserve"> </w:t>
      </w:r>
      <w:r>
        <w:rPr>
          <w:rFonts w:hint="default" w:ascii="Times New Roman" w:hAnsi="Times New Roman" w:cs="Times New Roman"/>
        </w:rPr>
        <w:t>the</w:t>
      </w:r>
      <w:r>
        <w:rPr>
          <w:rFonts w:hint="default" w:ascii="Times New Roman" w:hAnsi="Times New Roman" w:cs="Times New Roman"/>
          <w:spacing w:val="-16"/>
        </w:rPr>
        <w:t xml:space="preserve"> </w:t>
      </w:r>
      <w:r>
        <w:rPr>
          <w:rFonts w:hint="default" w:ascii="Times New Roman" w:hAnsi="Times New Roman" w:cs="Times New Roman"/>
        </w:rPr>
        <w:t>inter</w:t>
      </w:r>
      <w:r>
        <w:rPr>
          <w:rFonts w:hint="default" w:cs="Times New Roman"/>
          <w:lang w:val="en-US"/>
        </w:rPr>
        <w:t>-</w:t>
      </w:r>
      <w:r>
        <w:rPr>
          <w:rFonts w:hint="default" w:ascii="Times New Roman" w:hAnsi="Times New Roman" w:cs="Times New Roman"/>
        </w:rPr>
        <w:t>connectedness</w:t>
      </w:r>
      <w:r>
        <w:rPr>
          <w:rFonts w:hint="default" w:ascii="Times New Roman" w:hAnsi="Times New Roman" w:cs="Times New Roman"/>
          <w:spacing w:val="-16"/>
        </w:rPr>
        <w:t xml:space="preserve"> </w:t>
      </w:r>
      <w:r>
        <w:rPr>
          <w:rFonts w:hint="default" w:ascii="Times New Roman" w:hAnsi="Times New Roman" w:cs="Times New Roman"/>
        </w:rPr>
        <w:t>of</w:t>
      </w:r>
      <w:r>
        <w:rPr>
          <w:rFonts w:hint="default" w:ascii="Times New Roman" w:hAnsi="Times New Roman" w:cs="Times New Roman"/>
          <w:spacing w:val="-16"/>
        </w:rPr>
        <w:t xml:space="preserve"> </w:t>
      </w:r>
      <w:r>
        <w:rPr>
          <w:rFonts w:hint="default" w:ascii="Times New Roman" w:hAnsi="Times New Roman" w:cs="Times New Roman"/>
        </w:rPr>
        <w:t>entities,</w:t>
      </w:r>
      <w:r>
        <w:rPr>
          <w:rFonts w:hint="default" w:ascii="Times New Roman" w:hAnsi="Times New Roman" w:cs="Times New Roman"/>
          <w:spacing w:val="-17"/>
        </w:rPr>
        <w:t xml:space="preserve"> </w:t>
      </w:r>
      <w:r>
        <w:rPr>
          <w:rFonts w:hint="default" w:ascii="Times New Roman" w:hAnsi="Times New Roman" w:cs="Times New Roman"/>
        </w:rPr>
        <w:t>relationships</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6"/>
        </w:rPr>
        <w:t xml:space="preserve"> </w:t>
      </w:r>
      <w:r>
        <w:rPr>
          <w:rFonts w:hint="default" w:ascii="Times New Roman" w:hAnsi="Times New Roman" w:cs="Times New Roman"/>
        </w:rPr>
        <w:t>their attributes.</w:t>
      </w:r>
    </w:p>
    <w:p>
      <w:pPr>
        <w:pStyle w:val="8"/>
        <w:spacing w:before="1"/>
        <w:rPr>
          <w:rFonts w:hint="default" w:ascii="Times New Roman" w:hAnsi="Times New Roman" w:cs="Times New Roman"/>
          <w:sz w:val="20"/>
        </w:rPr>
      </w:pPr>
    </w:p>
    <w:p>
      <w:pPr>
        <w:pStyle w:val="8"/>
        <w:spacing w:before="90" w:line="322" w:lineRule="exact"/>
        <w:ind w:left="1341"/>
        <w:rPr>
          <w:rFonts w:hint="default" w:ascii="Times New Roman" w:hAnsi="Times New Roman" w:cs="Times New Roman"/>
        </w:rPr>
      </w:pPr>
      <w:r>
        <w:rPr>
          <w:rFonts w:hint="default" w:ascii="Times New Roman" w:hAnsi="Times New Roman" w:cs="Times New Roman"/>
        </w:rPr>
        <w:t>They mirror grammatical structure, with entities as nouns and relationships as</w:t>
      </w:r>
    </w:p>
    <w:p>
      <w:pPr>
        <w:pStyle w:val="8"/>
        <w:ind w:left="632"/>
        <w:rPr>
          <w:rFonts w:hint="default" w:ascii="Times New Roman" w:hAnsi="Times New Roman" w:cs="Times New Roman"/>
        </w:rPr>
      </w:pPr>
      <w:r>
        <w:rPr>
          <w:rFonts w:hint="default" w:ascii="Times New Roman" w:hAnsi="Times New Roman" w:cs="Times New Roman"/>
        </w:rPr>
        <w:t>verbs.</w:t>
      </w:r>
    </w:p>
    <w:p>
      <w:pPr>
        <w:spacing w:after="0"/>
        <w:rPr>
          <w:rFonts w:hint="default" w:ascii="Times New Roman" w:hAnsi="Times New Roman" w:cs="Times New Roman"/>
        </w:rPr>
        <w:sectPr>
          <w:pgSz w:w="11910" w:h="16840"/>
          <w:pgMar w:top="1580" w:right="840" w:bottom="280" w:left="500" w:header="720" w:footer="720" w:gutter="0"/>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2" w:after="1"/>
        <w:rPr>
          <w:rFonts w:hint="default" w:ascii="Times New Roman" w:hAnsi="Times New Roman" w:cs="Times New Roman"/>
          <w:sz w:val="13"/>
        </w:rPr>
      </w:pPr>
    </w:p>
    <w:p>
      <w:pPr>
        <w:pStyle w:val="8"/>
        <w:ind w:left="1164"/>
        <w:rPr>
          <w:rFonts w:hint="default" w:ascii="Times New Roman" w:hAnsi="Times New Roman" w:cs="Times New Roman"/>
          <w:sz w:val="20"/>
        </w:rPr>
      </w:pPr>
      <w:r>
        <w:rPr>
          <w:rFonts w:hint="default" w:ascii="Times New Roman" w:hAnsi="Times New Roman" w:cs="Times New Roman"/>
          <w:sz w:val="20"/>
        </w:rPr>
        <w:drawing>
          <wp:inline distT="0" distB="0" distL="0" distR="0">
            <wp:extent cx="5638165" cy="46863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5638470" cy="4686300"/>
                    </a:xfrm>
                    <a:prstGeom prst="rect">
                      <a:avLst/>
                    </a:prstGeom>
                  </pic:spPr>
                </pic:pic>
              </a:graphicData>
            </a:graphic>
          </wp:inline>
        </w:drawing>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7"/>
        <w:rPr>
          <w:rFonts w:hint="default" w:ascii="Times New Roman" w:hAnsi="Times New Roman" w:cs="Times New Roman"/>
        </w:rPr>
      </w:pPr>
    </w:p>
    <w:p>
      <w:pPr>
        <w:pStyle w:val="4"/>
        <w:tabs>
          <w:tab w:val="left" w:pos="3669"/>
        </w:tabs>
        <w:spacing w:before="86"/>
        <w:ind w:left="2051"/>
        <w:rPr>
          <w:rFonts w:hint="default" w:ascii="Times New Roman" w:hAnsi="Times New Roman" w:cs="Times New Roman"/>
          <w:sz w:val="28"/>
          <w:szCs w:val="28"/>
        </w:rPr>
      </w:pPr>
      <w:r>
        <w:rPr>
          <w:rFonts w:hint="default" w:ascii="Times New Roman" w:hAnsi="Times New Roman" w:cs="Times New Roman"/>
          <w:b/>
        </w:rPr>
        <w:t>Figure</w:t>
      </w:r>
      <w:r>
        <w:rPr>
          <w:rFonts w:hint="default" w:ascii="Times New Roman" w:hAnsi="Times New Roman" w:cs="Times New Roman"/>
          <w:b/>
          <w:spacing w:val="-4"/>
        </w:rPr>
        <w:t xml:space="preserve"> </w:t>
      </w:r>
      <w:r>
        <w:rPr>
          <w:rFonts w:hint="default" w:ascii="Times New Roman" w:hAnsi="Times New Roman" w:cs="Times New Roman"/>
          <w:b/>
        </w:rPr>
        <w:t>4.5</w:t>
      </w:r>
      <w:r>
        <w:rPr>
          <w:rFonts w:hint="default" w:ascii="Times New Roman" w:hAnsi="Times New Roman" w:cs="Times New Roman"/>
          <w:b/>
        </w:rPr>
        <w:tab/>
      </w:r>
      <w:r>
        <w:rPr>
          <w:rFonts w:hint="default" w:ascii="Times New Roman" w:hAnsi="Times New Roman" w:cs="Times New Roman"/>
          <w:sz w:val="28"/>
          <w:szCs w:val="28"/>
        </w:rPr>
        <w:t>Relationship among various datasets of the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system</w:t>
      </w:r>
    </w:p>
    <w:p>
      <w:pPr>
        <w:spacing w:after="0"/>
        <w:rPr>
          <w:rFonts w:hint="default" w:ascii="Times New Roman" w:hAnsi="Times New Roman" w:cs="Times New Roman"/>
        </w:rPr>
        <w:sectPr>
          <w:pgSz w:w="11910" w:h="16840"/>
          <w:pgMar w:top="1580" w:right="840" w:bottom="280" w:left="500" w:header="720" w:footer="720" w:gutter="0"/>
          <w:cols w:space="720" w:num="1"/>
        </w:sect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right="3422"/>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44"/>
          <w:szCs w:val="44"/>
        </w:rPr>
      </w:pPr>
      <w:r>
        <w:rPr>
          <w:rFonts w:hint="default" w:ascii="Times New Roman" w:hAnsi="Times New Roman" w:cs="Times New Roman"/>
          <w:b/>
          <w:sz w:val="44"/>
          <w:szCs w:val="44"/>
        </w:rPr>
        <w:t xml:space="preserve">CHAPTER 5 </w:t>
      </w: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3078" w:right="3422" w:firstLine="1099"/>
        <w:jc w:val="left"/>
        <w:rPr>
          <w:rFonts w:hint="default" w:ascii="Times New Roman" w:hAnsi="Times New Roman" w:cs="Times New Roman"/>
          <w:b/>
          <w:sz w:val="32"/>
        </w:rPr>
      </w:pPr>
    </w:p>
    <w:p>
      <w:pPr>
        <w:spacing w:before="58" w:line="511" w:lineRule="auto"/>
        <w:ind w:left="1440" w:leftChars="0" w:right="3422" w:firstLine="1364" w:firstLineChars="426"/>
        <w:jc w:val="left"/>
        <w:rPr>
          <w:rFonts w:hint="default" w:ascii="Times New Roman" w:hAnsi="Times New Roman" w:cs="Times New Roman"/>
          <w:b/>
          <w:sz w:val="32"/>
        </w:rPr>
      </w:pPr>
      <w:r>
        <w:rPr>
          <w:rFonts w:hint="default" w:ascii="Times New Roman" w:hAnsi="Times New Roman" w:cs="Times New Roman"/>
          <w:b/>
          <w:sz w:val="32"/>
        </w:rPr>
        <w:t>SYSTEM ARCHITECTURE</w:t>
      </w:r>
    </w:p>
    <w:p>
      <w:pPr>
        <w:pStyle w:val="8"/>
        <w:spacing w:before="8"/>
        <w:rPr>
          <w:rFonts w:hint="default" w:ascii="Times New Roman" w:hAnsi="Times New Roman" w:cs="Times New Roman"/>
          <w:b/>
          <w:sz w:val="27"/>
        </w:rPr>
      </w:pPr>
    </w:p>
    <w:p>
      <w:pPr>
        <w:pStyle w:val="10"/>
        <w:numPr>
          <w:ilvl w:val="1"/>
          <w:numId w:val="14"/>
        </w:numPr>
        <w:tabs>
          <w:tab w:val="left" w:pos="1113"/>
        </w:tabs>
        <w:spacing w:before="1" w:after="0" w:line="240" w:lineRule="auto"/>
        <w:ind w:left="1112" w:right="0" w:hanging="481"/>
        <w:jc w:val="left"/>
        <w:rPr>
          <w:rFonts w:hint="default" w:ascii="Times New Roman" w:hAnsi="Times New Roman" w:cs="Times New Roman"/>
          <w:b/>
          <w:sz w:val="32"/>
        </w:rPr>
      </w:pPr>
      <w:r>
        <w:rPr>
          <w:rFonts w:hint="default" w:ascii="Times New Roman" w:hAnsi="Times New Roman" w:cs="Times New Roman"/>
          <w:b/>
          <w:sz w:val="32"/>
        </w:rPr>
        <w:t>System Architecture</w:t>
      </w:r>
      <w:r>
        <w:rPr>
          <w:rFonts w:hint="default" w:ascii="Times New Roman" w:hAnsi="Times New Roman" w:cs="Times New Roman"/>
          <w:b/>
          <w:spacing w:val="-18"/>
          <w:sz w:val="32"/>
        </w:rPr>
        <w:t xml:space="preserve"> </w:t>
      </w:r>
      <w:r>
        <w:rPr>
          <w:rFonts w:hint="default" w:ascii="Times New Roman" w:hAnsi="Times New Roman" w:cs="Times New Roman"/>
          <w:b/>
          <w:sz w:val="32"/>
        </w:rPr>
        <w:t>Overview:</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9"/>
        <w:rPr>
          <w:rFonts w:hint="default" w:ascii="Times New Roman" w:hAnsi="Times New Roman" w:cs="Times New Roman"/>
          <w:b/>
          <w:sz w:val="23"/>
        </w:rPr>
      </w:pPr>
      <w:r>
        <w:rPr>
          <w:rFonts w:hint="default" w:ascii="Times New Roman" w:hAnsi="Times New Roman" w:cs="Times New Roman"/>
        </w:rPr>
        <w:pict>
          <v:group id="_x0000_s1026" o:spid="_x0000_s1026" o:spt="203" style="position:absolute;left:0pt;margin-left:56.15pt;margin-top:15.65pt;height:308.1pt;width:467.35pt;mso-position-horizontal-relative:page;mso-wrap-distance-bottom:0pt;mso-wrap-distance-top:0pt;z-index:-251655168;mso-width-relative:page;mso-height-relative:page;" coordorigin="1124,313" coordsize="9347,6162">
            <o:lock v:ext="edit"/>
            <v:shape id="_x0000_s1027" o:spid="_x0000_s1027" style="position:absolute;left:1134;top:323;height:4748;width:667;" filled="f" stroked="t" coordorigin="1134,323" coordsize="667,4748" path="m1801,2697l1801,5071,1134,5071,1134,323,1801,323,1801,2697xe">
              <v:path arrowok="t"/>
              <v:fill on="f" focussize="0,0"/>
              <v:stroke weight="1.00007874015748pt" color="#BB8E00"/>
              <v:imagedata o:title=""/>
              <o:lock v:ext="edit"/>
            </v:shape>
            <v:shape id="_x0000_s1028" o:spid="_x0000_s1028" o:spt="75" type="#_x0000_t75" style="position:absolute;left:1394;top:3354;height:182;width:239;" filled="f" stroked="f" coordsize="21600,21600">
              <v:path/>
              <v:fill on="f" focussize="0,0"/>
              <v:stroke on="f"/>
              <v:imagedata r:id="rId12" o:title=""/>
              <o:lock v:ext="edit" aspectratio="t"/>
            </v:shape>
            <v:shape id="_x0000_s1029" o:spid="_x0000_s1029" o:spt="75" type="#_x0000_t75" style="position:absolute;left:1394;top:2839;height:461;width:240;" filled="f" stroked="f" coordsize="21600,21600">
              <v:path/>
              <v:fill on="f" focussize="0,0"/>
              <v:stroke on="f"/>
              <v:imagedata r:id="rId13" o:title=""/>
              <o:lock v:ext="edit" aspectratio="t"/>
            </v:shape>
            <v:shape id="_x0000_s1030" o:spid="_x0000_s1030" o:spt="75" type="#_x0000_t75" style="position:absolute;left:1393;top:2544;height:247;width:239;" filled="f" stroked="f" coordsize="21600,21600">
              <v:path/>
              <v:fill on="f" focussize="0,0"/>
              <v:stroke on="f"/>
              <v:imagedata r:id="rId14" o:title=""/>
              <o:lock v:ext="edit" aspectratio="t"/>
            </v:shape>
            <v:shape id="_x0000_s1031" o:spid="_x0000_s1031" o:spt="75" type="#_x0000_t75" style="position:absolute;left:1388;top:2237;height:234;width:250;" filled="f" stroked="f" coordsize="21600,21600">
              <v:path/>
              <v:fill on="f" focussize="0,0"/>
              <v:stroke on="f"/>
              <v:imagedata r:id="rId15" o:title=""/>
              <o:lock v:ext="edit" aspectratio="t"/>
            </v:shape>
            <v:shape id="_x0000_s1032" o:spid="_x0000_s1032" o:spt="75" type="#_x0000_t75" style="position:absolute;left:1395;top:1905;height:255;width:243;" filled="f" stroked="f" coordsize="21600,21600">
              <v:path/>
              <v:fill on="f" focussize="0,0"/>
              <v:stroke on="f"/>
              <v:imagedata r:id="rId16" o:title=""/>
              <o:lock v:ext="edit" aspectratio="t"/>
            </v:shape>
            <v:shape id="_x0000_s1033" o:spid="_x0000_s1033" o:spt="75" type="#_x0000_t75" style="position:absolute;left:1795;top:1948;height:1775;width:8520;" filled="f" stroked="f" coordsize="21600,21600">
              <v:path/>
              <v:fill on="f" focussize="0,0"/>
              <v:stroke on="f"/>
              <v:imagedata r:id="rId17" o:title=""/>
              <o:lock v:ext="edit" aspectratio="t"/>
            </v:shape>
            <v:shape id="_x0000_s1034" o:spid="_x0000_s1034" style="position:absolute;left:8657;top:3738;height:1064;width:1780;" filled="f" stroked="t" coordorigin="8658,3738" coordsize="1780,1064" path="m9548,4802l8658,4802,8658,3738,10437,3738,10437,4802,9548,4802xe">
              <v:path arrowok="t"/>
              <v:fill on="f" focussize="0,0"/>
              <v:stroke weight="1.00007874015748pt" color="#BB8E00"/>
              <v:imagedata o:title=""/>
              <o:lock v:ext="edit"/>
            </v:shape>
            <v:shape id="_x0000_s1035" o:spid="_x0000_s1035" style="position:absolute;left:8843;top:4156;height:290;width:1628;" fillcolor="#0C0C0C" filled="t" stroked="f" coordorigin="8843,4156" coordsize="1628,290" path="m9164,4167l9093,4167,9004,4332,8932,4200,8914,4167,8843,4167,8843,4172,8853,4172,8861,4173,8870,4177,8873,4180,8875,4183,8877,4187,8878,4194,8878,4353,8877,4361,8874,4364,8870,4370,8862,4372,8843,4372,8843,4378,8930,4378,8930,4372,8911,4372,8904,4370,8900,4366,8896,4362,8895,4354,8895,4200,8991,4378,8997,4378,9022,4332,9093,4200,9093,4353,9092,4361,9089,4364,9085,4370,9077,4372,9058,4372,9058,4378,9164,4378,9164,4372,9145,4372,9138,4370,9134,4366,9130,4362,9128,4354,9128,4200,9128,4191,9130,4184,9133,4181,9137,4175,9144,4172,9164,4172,9164,4167xm9337,4349l9329,4355,9325,4359,9322,4360,9320,4361,9319,4361,9315,4361,9313,4361,9311,4359,9310,4357,9309,4357,9308,4351,9308,4344,9308,4293,9308,4266,9307,4257,9305,4253,9301,4246,9296,4241,9288,4237,9279,4233,9267,4231,9252,4231,9238,4232,9226,4234,9215,4237,9206,4242,9196,4250,9190,4258,9190,4272,9192,4275,9195,4278,9197,4281,9201,4282,9210,4282,9214,4281,9217,4278,9220,4275,9221,4272,9221,4264,9221,4258,9221,4253,9223,4249,9233,4242,9239,4241,9257,4241,9264,4243,9270,4248,9275,4254,9278,4264,9278,4283,9278,4293,9278,4347,9262,4358,9250,4363,9234,4363,9228,4360,9217,4351,9215,4344,9215,4331,9217,4325,9225,4315,9232,4311,9242,4306,9247,4304,9259,4299,9278,4293,9278,4283,9257,4290,9240,4296,9226,4301,9216,4306,9203,4312,9194,4319,9189,4326,9186,4331,9184,4337,9184,4355,9188,4364,9195,4371,9203,4378,9212,4381,9231,4381,9238,4380,9245,4377,9249,4375,9260,4369,9269,4363,9278,4357,9278,4366,9280,4372,9287,4379,9291,4381,9297,4381,9307,4379,9317,4375,9327,4368,9333,4361,9337,4358,9337,4349xm9412,4168l9410,4164,9403,4158,9398,4156,9388,4156,9383,4158,9380,4161,9376,4164,9374,4168,9374,4176,9376,4180,9380,4183,9383,4186,9388,4188,9398,4188,9403,4186,9406,4183,9410,4180,9412,4176,9412,4168xm9434,4372l9426,4372,9420,4372,9414,4369,9412,4367,9409,4361,9408,4355,9408,4252,9408,4231,9400,4231,9349,4248,9352,4254,9357,4253,9361,4252,9368,4252,9370,4252,9372,4254,9374,4255,9375,4257,9376,4261,9377,4265,9378,4275,9378,4355,9377,4361,9375,4364,9374,4367,9371,4369,9366,4372,9360,4372,9352,4372,9352,4378,9434,4378,9434,4372xm9541,4372l9532,4372,9526,4372,9523,4370,9520,4369,9518,4366,9516,4364,9514,4361,9514,4355,9514,4177,9514,4156,9505,4156,9455,4174,9458,4179,9463,4178,9467,4177,9473,4177,9476,4177,9478,4179,9480,4180,9481,4183,9482,4186,9483,4190,9483,4200,9483,4355,9482,4361,9481,4364,9479,4367,9477,4369,9471,4372,9466,4372,9458,4372,9458,4378,9541,4378,9541,4372xm9791,4167l9684,4167,9684,4172,9698,4172,9704,4174,9713,4178,9716,4180,9719,4186,9719,4193,9719,4353,9718,4361,9715,4365,9710,4370,9703,4372,9684,4372,9684,4378,9791,4378,9791,4372,9776,4372,9770,4371,9761,4367,9758,4364,9756,4358,9755,4351,9755,4191,9756,4183,9759,4180,9764,4175,9771,4172,9791,4172,9791,4167xm9986,4372l9978,4372,9972,4372,9966,4369,9964,4367,9962,4363,9961,4361,9960,4356,9960,4272,9959,4262,9953,4250,9952,4247,9947,4241,9940,4237,9934,4233,9926,4231,9917,4231,9903,4233,9889,4239,9875,4248,9860,4261,9860,4252,9860,4231,9852,4231,9801,4248,9804,4254,9809,4253,9813,4252,9820,4252,9822,4252,9824,4254,9826,4255,9827,4258,9828,4262,9829,4265,9830,4274,9830,4356,9828,4363,9825,4367,9822,4371,9816,4372,9804,4372,9804,4378,9887,4378,9887,4372,9878,4372,9872,4372,9866,4369,9864,4367,9862,4364,9861,4362,9861,4361,9860,4356,9860,4270,9871,4262,9872,4261,9882,4255,9893,4252,9904,4250,9913,4250,9920,4253,9928,4265,9930,4274,9930,4359,9929,4360,9928,4364,9926,4367,9923,4369,9919,4371,9914,4372,9903,4372,9903,4378,9986,4378,9986,4372xm10162,4301l10161,4286,10157,4272,10150,4259,10146,4254,10141,4248,10132,4241,10129,4239,10129,4316,10128,4330,10125,4342,10121,4352,10114,4361,10107,4369,10097,4373,10074,4373,10066,4371,10064,4370,10059,4366,10052,4362,10048,4356,10047,4350,10045,4347,10045,4339,10045,4274,10055,4265,10055,4265,10062,4259,10067,4257,10073,4255,10078,4254,10095,4254,10104,4258,10112,4266,10120,4276,10125,4287,10128,4301,10129,4316,10129,4239,10122,4235,10111,4232,10099,4231,10089,4231,10080,4234,10071,4239,10062,4244,10054,4252,10045,4265,10045,4252,10045,4232,10038,4232,9986,4249,9988,4254,9993,4253,9997,4252,10003,4252,10006,4253,10008,4254,10010,4255,10012,4257,10013,4260,10014,4262,10014,4266,10014,4423,10014,4429,10012,4432,10011,4434,10009,4436,10002,4440,9996,4441,9990,4440,9985,4440,9985,4446,10073,4446,10073,4441,10073,4440,10064,4440,10058,4440,10054,4438,10051,4437,10048,4434,10046,4429,10045,4423,10045,4370,10051,4374,10057,4378,10061,4379,10068,4381,10076,4382,10085,4382,10100,4381,10114,4378,10122,4373,10126,4371,10137,4363,10148,4350,10156,4335,10160,4319,10162,4301xm10364,4365l10363,4362,10361,4359,10356,4361,10352,4362,10346,4362,10343,4361,10339,4358,10338,4356,10337,4352,10336,4348,10336,4340,10335,4235,10278,4235,10278,4241,10289,4241,10296,4243,10300,4246,10303,4248,10305,4254,10305,4343,10296,4351,10288,4356,10281,4359,10275,4362,10269,4363,10256,4363,10249,4361,10238,4353,10235,4344,10235,4241,10235,4235,10176,4235,10176,4241,10185,4241,10191,4242,10198,4244,10201,4246,10202,4249,10204,4252,10205,4256,10205,4340,10206,4350,10209,4358,10212,4365,10216,4371,10223,4375,10230,4380,10238,4382,10256,4382,10264,4381,10272,4377,10278,4374,10286,4368,10292,4363,10295,4361,10305,4352,10305,4382,10313,4382,10364,4365xm10471,4350l10464,4350,10462,4354,10459,4357,10455,4359,10451,4361,10447,4362,10438,4362,10434,4361,10428,4354,10426,4348,10426,4246,10466,4246,10466,4235,10426,4235,10426,4188,10421,4188,10416,4199,10412,4206,10409,4210,10403,4217,10397,4224,10383,4235,10376,4239,10369,4241,10369,4246,10396,4246,10396,4352,10397,4360,10402,4370,10406,4374,10417,4379,10423,4380,10437,4380,10445,4378,10460,4367,10465,4362,10467,4360,10471,4350xe">
              <v:path arrowok="t"/>
              <v:fill on="t" focussize="0,0"/>
              <v:stroke on="f"/>
              <v:imagedata o:title=""/>
              <o:lock v:ext="edit"/>
            </v:shape>
            <v:line id="_x0000_s1036" o:spid="_x0000_s1036" o:spt="20" style="position:absolute;left:9548;top:4802;height:762;width:0;" stroked="t" coordsize="21600,21600">
              <v:path arrowok="t"/>
              <v:fill focussize="0,0"/>
              <v:stroke weight="0.499606299212598pt" color="#4471C4"/>
              <v:imagedata o:title=""/>
              <o:lock v:ext="edit"/>
            </v:line>
            <v:shape id="_x0000_s1037" o:spid="_x0000_s1037" o:spt="75" type="#_x0000_t75" style="position:absolute;left:5849;top:5514;height:961;width:4599;" filled="f" stroked="f" coordsize="21600,21600">
              <v:path/>
              <v:fill on="f" focussize="0,0"/>
              <v:stroke on="f"/>
              <v:imagedata r:id="rId18" o:title=""/>
              <o:lock v:ext="edit" aspectratio="t"/>
            </v:shape>
            <w10:wrap type="topAndBottom"/>
          </v:group>
        </w:pic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10"/>
        <w:rPr>
          <w:rFonts w:hint="default" w:ascii="Times New Roman" w:hAnsi="Times New Roman" w:cs="Times New Roman"/>
          <w:b/>
          <w:sz w:val="47"/>
        </w:rPr>
      </w:pPr>
    </w:p>
    <w:p>
      <w:pPr>
        <w:spacing w:before="0"/>
        <w:ind w:left="695" w:right="137" w:firstLine="0"/>
        <w:jc w:val="center"/>
        <w:rPr>
          <w:rFonts w:hint="default" w:ascii="Times New Roman" w:hAnsi="Times New Roman" w:cs="Times New Roman"/>
          <w:sz w:val="28"/>
        </w:rPr>
      </w:pPr>
      <w:r>
        <w:rPr>
          <w:rFonts w:hint="default" w:ascii="Times New Roman" w:hAnsi="Times New Roman" w:cs="Times New Roman"/>
          <w:b/>
          <w:sz w:val="28"/>
        </w:rPr>
        <w:t xml:space="preserve">Figure 5.1 </w:t>
      </w:r>
      <w:r>
        <w:rPr>
          <w:rFonts w:hint="default" w:ascii="Times New Roman" w:hAnsi="Times New Roman" w:cs="Times New Roman"/>
          <w:sz w:val="28"/>
        </w:rPr>
        <w:t>System Architecture</w:t>
      </w:r>
    </w:p>
    <w:p>
      <w:pPr>
        <w:spacing w:after="0"/>
        <w:jc w:val="center"/>
        <w:rPr>
          <w:rFonts w:hint="default" w:ascii="Times New Roman" w:hAnsi="Times New Roman" w:cs="Times New Roman"/>
          <w:sz w:val="28"/>
        </w:rPr>
        <w:sectPr>
          <w:pgSz w:w="11910" w:h="16840"/>
          <w:pgMar w:top="1060" w:right="840" w:bottom="280" w:left="500" w:header="720" w:footer="720" w:gutter="0"/>
          <w:cols w:space="720" w:num="1"/>
        </w:sectPr>
      </w:pPr>
    </w:p>
    <w:p>
      <w:pPr>
        <w:pStyle w:val="3"/>
        <w:numPr>
          <w:ilvl w:val="1"/>
          <w:numId w:val="14"/>
        </w:numPr>
        <w:tabs>
          <w:tab w:val="left" w:pos="1193"/>
        </w:tabs>
        <w:spacing w:before="62" w:after="0" w:line="240" w:lineRule="auto"/>
        <w:ind w:left="1192" w:right="0" w:hanging="561"/>
        <w:jc w:val="left"/>
        <w:rPr>
          <w:rFonts w:hint="default" w:ascii="Times New Roman" w:hAnsi="Times New Roman" w:cs="Times New Roman"/>
        </w:rPr>
      </w:pPr>
      <w:r>
        <w:rPr>
          <w:rFonts w:hint="default" w:ascii="Times New Roman" w:hAnsi="Times New Roman" w:cs="Times New Roman"/>
        </w:rPr>
        <w:t>Description</w:t>
      </w:r>
    </w:p>
    <w:p>
      <w:pPr>
        <w:pStyle w:val="8"/>
        <w:rPr>
          <w:rFonts w:hint="default" w:ascii="Times New Roman" w:hAnsi="Times New Roman" w:cs="Times New Roman"/>
          <w:b/>
          <w:sz w:val="34"/>
        </w:rPr>
      </w:pPr>
    </w:p>
    <w:p>
      <w:pPr>
        <w:spacing w:before="252"/>
        <w:ind w:left="632" w:right="0" w:firstLine="0"/>
        <w:jc w:val="left"/>
        <w:rPr>
          <w:rFonts w:hint="default" w:ascii="Times New Roman" w:hAnsi="Times New Roman" w:cs="Times New Roman"/>
          <w:b/>
          <w:sz w:val="32"/>
        </w:rPr>
      </w:pPr>
      <w:r>
        <w:rPr>
          <w:rFonts w:hint="default" w:ascii="Times New Roman" w:hAnsi="Times New Roman" w:cs="Times New Roman"/>
          <w:b/>
          <w:sz w:val="32"/>
        </w:rPr>
        <w:t>Python:</w:t>
      </w:r>
    </w:p>
    <w:p>
      <w:pPr>
        <w:pStyle w:val="8"/>
        <w:spacing w:before="2"/>
        <w:rPr>
          <w:rFonts w:hint="default" w:ascii="Times New Roman" w:hAnsi="Times New Roman" w:cs="Times New Roman"/>
          <w:b/>
          <w:sz w:val="32"/>
        </w:rPr>
      </w:pPr>
    </w:p>
    <w:p>
      <w:pPr>
        <w:pStyle w:val="8"/>
        <w:ind w:left="632" w:right="292" w:firstLine="708"/>
        <w:jc w:val="both"/>
        <w:rPr>
          <w:rFonts w:hint="default" w:ascii="Times New Roman" w:hAnsi="Times New Roman" w:cs="Times New Roman"/>
        </w:rPr>
      </w:pPr>
      <w:r>
        <w:rPr>
          <w:rFonts w:hint="default" w:ascii="Times New Roman" w:hAnsi="Times New Roman" w:cs="Times New Roman"/>
        </w:rPr>
        <w:t xml:space="preserve">Python is a computer programming language often used to build websites and software, automate tasks, and conduct data analysis. Python is a general-purpose language, meaning it can be used to create a variety of different programs and </w:t>
      </w:r>
      <w:r>
        <w:rPr>
          <w:rFonts w:hint="default" w:ascii="Times New Roman" w:hAnsi="Times New Roman" w:cs="Times New Roman"/>
          <w:spacing w:val="-3"/>
        </w:rPr>
        <w:t xml:space="preserve">isn’t </w:t>
      </w:r>
      <w:r>
        <w:rPr>
          <w:rFonts w:hint="default" w:ascii="Times New Roman" w:hAnsi="Times New Roman" w:cs="Times New Roman"/>
        </w:rPr>
        <w:t xml:space="preserve">specialized for any specific problems. This </w:t>
      </w:r>
      <w:r>
        <w:rPr>
          <w:rFonts w:hint="default" w:ascii="Times New Roman" w:hAnsi="Times New Roman" w:cs="Times New Roman"/>
          <w:spacing w:val="-3"/>
        </w:rPr>
        <w:t xml:space="preserve">versatility, </w:t>
      </w:r>
      <w:r>
        <w:rPr>
          <w:rFonts w:hint="default" w:ascii="Times New Roman" w:hAnsi="Times New Roman" w:cs="Times New Roman"/>
        </w:rPr>
        <w:t>along with its beginner friendliness,</w:t>
      </w:r>
      <w:r>
        <w:rPr>
          <w:rFonts w:hint="default" w:ascii="Times New Roman" w:hAnsi="Times New Roman" w:cs="Times New Roman"/>
          <w:spacing w:val="-11"/>
        </w:rPr>
        <w:t xml:space="preserve"> </w:t>
      </w:r>
      <w:r>
        <w:rPr>
          <w:rFonts w:hint="default" w:ascii="Times New Roman" w:hAnsi="Times New Roman" w:cs="Times New Roman"/>
        </w:rPr>
        <w:t>has</w:t>
      </w:r>
      <w:r>
        <w:rPr>
          <w:rFonts w:hint="default" w:ascii="Times New Roman" w:hAnsi="Times New Roman" w:cs="Times New Roman"/>
          <w:spacing w:val="-9"/>
        </w:rPr>
        <w:t xml:space="preserve"> </w:t>
      </w:r>
      <w:r>
        <w:rPr>
          <w:rFonts w:hint="default" w:ascii="Times New Roman" w:hAnsi="Times New Roman" w:cs="Times New Roman"/>
        </w:rPr>
        <w:t>made</w:t>
      </w:r>
      <w:r>
        <w:rPr>
          <w:rFonts w:hint="default" w:ascii="Times New Roman" w:hAnsi="Times New Roman" w:cs="Times New Roman"/>
          <w:spacing w:val="-10"/>
        </w:rPr>
        <w:t xml:space="preserve"> </w:t>
      </w:r>
      <w:r>
        <w:rPr>
          <w:rFonts w:hint="default" w:ascii="Times New Roman" w:hAnsi="Times New Roman" w:cs="Times New Roman"/>
        </w:rPr>
        <w:t>it</w:t>
      </w:r>
      <w:r>
        <w:rPr>
          <w:rFonts w:hint="default" w:ascii="Times New Roman" w:hAnsi="Times New Roman" w:cs="Times New Roman"/>
          <w:spacing w:val="-9"/>
        </w:rPr>
        <w:t xml:space="preserve"> </w:t>
      </w:r>
      <w:r>
        <w:rPr>
          <w:rFonts w:hint="default" w:ascii="Times New Roman" w:hAnsi="Times New Roman" w:cs="Times New Roman"/>
        </w:rPr>
        <w:t>one</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most-used</w:t>
      </w:r>
      <w:r>
        <w:rPr>
          <w:rFonts w:hint="default" w:ascii="Times New Roman" w:hAnsi="Times New Roman" w:cs="Times New Roman"/>
          <w:spacing w:val="-11"/>
        </w:rPr>
        <w:t xml:space="preserve"> </w:t>
      </w:r>
      <w:r>
        <w:rPr>
          <w:rFonts w:hint="default" w:ascii="Times New Roman" w:hAnsi="Times New Roman" w:cs="Times New Roman"/>
        </w:rPr>
        <w:t>programming</w:t>
      </w:r>
      <w:r>
        <w:rPr>
          <w:rFonts w:hint="default" w:ascii="Times New Roman" w:hAnsi="Times New Roman" w:cs="Times New Roman"/>
          <w:spacing w:val="-9"/>
        </w:rPr>
        <w:t xml:space="preserve"> </w:t>
      </w:r>
      <w:r>
        <w:rPr>
          <w:rFonts w:hint="default" w:ascii="Times New Roman" w:hAnsi="Times New Roman" w:cs="Times New Roman"/>
        </w:rPr>
        <w:t>languages</w:t>
      </w:r>
      <w:r>
        <w:rPr>
          <w:rFonts w:hint="default" w:ascii="Times New Roman" w:hAnsi="Times New Roman" w:cs="Times New Roman"/>
          <w:spacing w:val="-9"/>
        </w:rPr>
        <w:t xml:space="preserve"> </w:t>
      </w:r>
      <w:r>
        <w:rPr>
          <w:rFonts w:hint="default" w:ascii="Times New Roman" w:hAnsi="Times New Roman" w:cs="Times New Roman"/>
          <w:spacing w:val="-4"/>
        </w:rPr>
        <w:t>today.</w:t>
      </w:r>
      <w:r>
        <w:rPr>
          <w:rFonts w:hint="default" w:ascii="Times New Roman" w:hAnsi="Times New Roman" w:cs="Times New Roman"/>
          <w:spacing w:val="-22"/>
        </w:rPr>
        <w:t xml:space="preserve"> </w:t>
      </w:r>
      <w:r>
        <w:rPr>
          <w:rFonts w:hint="default" w:ascii="Times New Roman" w:hAnsi="Times New Roman" w:cs="Times New Roman"/>
        </w:rPr>
        <w:t>A</w:t>
      </w:r>
      <w:r>
        <w:rPr>
          <w:rFonts w:hint="default" w:ascii="Times New Roman" w:hAnsi="Times New Roman" w:cs="Times New Roman"/>
          <w:spacing w:val="-23"/>
        </w:rPr>
        <w:t xml:space="preserve"> </w:t>
      </w:r>
      <w:r>
        <w:rPr>
          <w:rFonts w:hint="default" w:ascii="Times New Roman" w:hAnsi="Times New Roman" w:cs="Times New Roman"/>
        </w:rPr>
        <w:t>survey conducted by industry analyst firm Red Monk found that it was the second most popular programming language among developers in</w:t>
      </w:r>
      <w:r>
        <w:rPr>
          <w:rFonts w:hint="default" w:ascii="Times New Roman" w:hAnsi="Times New Roman" w:cs="Times New Roman"/>
          <w:spacing w:val="-5"/>
        </w:rPr>
        <w:t xml:space="preserve"> </w:t>
      </w:r>
      <w:r>
        <w:rPr>
          <w:rFonts w:hint="default" w:ascii="Times New Roman" w:hAnsi="Times New Roman" w:cs="Times New Roman"/>
        </w:rPr>
        <w:t>2021.</w:t>
      </w:r>
    </w:p>
    <w:p>
      <w:pPr>
        <w:pStyle w:val="8"/>
        <w:rPr>
          <w:rFonts w:hint="default" w:ascii="Times New Roman" w:hAnsi="Times New Roman" w:cs="Times New Roman"/>
        </w:rPr>
      </w:pPr>
    </w:p>
    <w:p>
      <w:pPr>
        <w:pStyle w:val="8"/>
        <w:ind w:left="632" w:right="299" w:firstLine="778"/>
        <w:jc w:val="both"/>
        <w:rPr>
          <w:rFonts w:hint="default" w:ascii="Times New Roman" w:hAnsi="Times New Roman" w:cs="Times New Roman"/>
        </w:rPr>
      </w:pPr>
      <w:r>
        <w:rPr>
          <w:rFonts w:hint="default" w:ascii="Times New Roman" w:hAnsi="Times New Roman" w:cs="Times New Roman"/>
        </w:rPr>
        <w:t>In this project the core of the program is done with Python programming language.</w:t>
      </w:r>
    </w:p>
    <w:p>
      <w:pPr>
        <w:pStyle w:val="8"/>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Selenium :</w:t>
      </w:r>
    </w:p>
    <w:p>
      <w:pPr>
        <w:pStyle w:val="8"/>
        <w:rPr>
          <w:rFonts w:hint="default" w:ascii="Times New Roman" w:hAnsi="Times New Roman" w:cs="Times New Roman"/>
          <w:b/>
        </w:rPr>
      </w:pPr>
    </w:p>
    <w:p>
      <w:pPr>
        <w:pStyle w:val="8"/>
        <w:ind w:left="695" w:right="986"/>
        <w:jc w:val="center"/>
        <w:rPr>
          <w:rFonts w:hint="default" w:ascii="Times New Roman" w:hAnsi="Times New Roman" w:cs="Times New Roman"/>
        </w:rPr>
      </w:pPr>
      <w:r>
        <w:rPr>
          <w:rFonts w:hint="default" w:ascii="Times New Roman" w:hAnsi="Times New Roman" w:cs="Times New Roman"/>
        </w:rPr>
        <w:t>It is used to control web browsers and perform browser automation.</w:t>
      </w:r>
    </w:p>
    <w:p>
      <w:pPr>
        <w:pStyle w:val="8"/>
        <w:spacing w:before="10"/>
        <w:rPr>
          <w:rFonts w:hint="default" w:ascii="Times New Roman" w:hAnsi="Times New Roman" w:cs="Times New Roman"/>
          <w:sz w:val="27"/>
        </w:rPr>
      </w:pPr>
    </w:p>
    <w:p>
      <w:pPr>
        <w:pStyle w:val="3"/>
        <w:rPr>
          <w:rFonts w:hint="default" w:ascii="Times New Roman" w:hAnsi="Times New Roman" w:cs="Times New Roman"/>
          <w:sz w:val="28"/>
        </w:rPr>
      </w:pPr>
      <w:r>
        <w:rPr>
          <w:rFonts w:hint="default" w:ascii="Times New Roman" w:hAnsi="Times New Roman" w:cs="Times New Roman"/>
        </w:rPr>
        <w:t>Web drivers</w:t>
      </w:r>
      <w:r>
        <w:rPr>
          <w:rFonts w:hint="default" w:ascii="Times New Roman" w:hAnsi="Times New Roman" w:cs="Times New Roman"/>
          <w:sz w:val="28"/>
        </w:rPr>
        <w:t>:</w:t>
      </w:r>
    </w:p>
    <w:p>
      <w:pPr>
        <w:pStyle w:val="8"/>
        <w:spacing w:before="2"/>
        <w:rPr>
          <w:rFonts w:hint="default" w:ascii="Times New Roman" w:hAnsi="Times New Roman" w:cs="Times New Roman"/>
          <w:b/>
        </w:rPr>
      </w:pPr>
    </w:p>
    <w:p>
      <w:pPr>
        <w:pStyle w:val="8"/>
        <w:ind w:left="632" w:right="294" w:firstLine="708"/>
        <w:jc w:val="both"/>
        <w:rPr>
          <w:rFonts w:hint="default" w:ascii="Times New Roman" w:hAnsi="Times New Roman" w:cs="Times New Roman"/>
        </w:rPr>
      </w:pPr>
      <w:r>
        <w:rPr>
          <w:rFonts w:hint="default" w:ascii="Times New Roman" w:hAnsi="Times New Roman" w:cs="Times New Roman"/>
        </w:rPr>
        <w:t xml:space="preserve">This Selenium </w:t>
      </w:r>
      <w:r>
        <w:rPr>
          <w:rFonts w:hint="default" w:ascii="Times New Roman" w:hAnsi="Times New Roman" w:cs="Times New Roman"/>
          <w:spacing w:val="-8"/>
        </w:rPr>
        <w:t xml:space="preserve">Web </w:t>
      </w:r>
      <w:r>
        <w:rPr>
          <w:rFonts w:hint="default" w:ascii="Times New Roman" w:hAnsi="Times New Roman" w:cs="Times New Roman"/>
        </w:rPr>
        <w:t>Driver tool is used to automating web application testing to verify that it works as expected. It supports many browsers such as Firefox, Chrome, IE, and Safari.</w:t>
      </w:r>
    </w:p>
    <w:p>
      <w:pPr>
        <w:pStyle w:val="8"/>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Data scrapping:</w:t>
      </w:r>
    </w:p>
    <w:p>
      <w:pPr>
        <w:pStyle w:val="8"/>
        <w:spacing w:before="1"/>
        <w:rPr>
          <w:rFonts w:hint="default" w:ascii="Times New Roman" w:hAnsi="Times New Roman" w:cs="Times New Roman"/>
          <w:b/>
        </w:rPr>
      </w:pPr>
    </w:p>
    <w:p>
      <w:pPr>
        <w:pStyle w:val="8"/>
        <w:ind w:left="632" w:right="292" w:firstLine="708"/>
        <w:jc w:val="both"/>
        <w:rPr>
          <w:rFonts w:hint="default" w:ascii="Times New Roman" w:hAnsi="Times New Roman" w:cs="Times New Roman"/>
          <w:sz w:val="24"/>
        </w:rPr>
      </w:pPr>
      <w:r>
        <w:rPr>
          <w:rFonts w:hint="default" w:ascii="Times New Roman" w:hAnsi="Times New Roman" w:cs="Times New Roman"/>
          <w:spacing w:val="-8"/>
        </w:rPr>
        <w:t xml:space="preserve">Web </w:t>
      </w:r>
      <w:r>
        <w:rPr>
          <w:rFonts w:hint="default" w:ascii="Times New Roman" w:hAnsi="Times New Roman" w:cs="Times New Roman"/>
        </w:rPr>
        <w:t xml:space="preserve">Scraping is the process of automatically downloading data displayed by websites to your computer or database. A </w:t>
      </w:r>
      <w:r>
        <w:rPr>
          <w:rFonts w:hint="default" w:ascii="Times New Roman" w:hAnsi="Times New Roman" w:cs="Times New Roman"/>
          <w:spacing w:val="-8"/>
        </w:rPr>
        <w:t xml:space="preserve">Web </w:t>
      </w:r>
      <w:r>
        <w:rPr>
          <w:rFonts w:hint="default" w:ascii="Times New Roman" w:hAnsi="Times New Roman" w:cs="Times New Roman"/>
        </w:rPr>
        <w:t>Scraping Software can crawl multiple pages</w:t>
      </w:r>
      <w:r>
        <w:rPr>
          <w:rFonts w:hint="default" w:ascii="Times New Roman" w:hAnsi="Times New Roman" w:cs="Times New Roman"/>
          <w:spacing w:val="-7"/>
        </w:rPr>
        <w:t xml:space="preserve"> </w:t>
      </w:r>
      <w:r>
        <w:rPr>
          <w:rFonts w:hint="default" w:ascii="Times New Roman" w:hAnsi="Times New Roman" w:cs="Times New Roman"/>
        </w:rPr>
        <w:t>within</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website</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automate</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tedious</w:t>
      </w:r>
      <w:r>
        <w:rPr>
          <w:rFonts w:hint="default" w:ascii="Times New Roman" w:hAnsi="Times New Roman" w:cs="Times New Roman"/>
          <w:spacing w:val="-5"/>
        </w:rPr>
        <w:t xml:space="preserve"> </w:t>
      </w:r>
      <w:r>
        <w:rPr>
          <w:rFonts w:hint="default" w:ascii="Times New Roman" w:hAnsi="Times New Roman" w:cs="Times New Roman"/>
        </w:rPr>
        <w:t>task</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manually</w:t>
      </w:r>
      <w:r>
        <w:rPr>
          <w:rFonts w:hint="default" w:ascii="Times New Roman" w:hAnsi="Times New Roman" w:cs="Times New Roman"/>
          <w:spacing w:val="-6"/>
        </w:rPr>
        <w:t xml:space="preserve"> </w:t>
      </w:r>
      <w:r>
        <w:rPr>
          <w:rFonts w:hint="default" w:ascii="Times New Roman" w:hAnsi="Times New Roman" w:cs="Times New Roman"/>
        </w:rPr>
        <w:t>copying</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 xml:space="preserve">pasting the data displayed. The data is usually downloaded in a spreadsheet (tabular) format. In this we will scrap the required data from the website that should be sent to mails. Ex: buy </w:t>
      </w:r>
      <w:r>
        <w:rPr>
          <w:rFonts w:hint="default" w:ascii="Times New Roman" w:hAnsi="Times New Roman" w:cs="Times New Roman"/>
          <w:spacing w:val="-3"/>
        </w:rPr>
        <w:t xml:space="preserve">quantity, </w:t>
      </w:r>
      <w:r>
        <w:rPr>
          <w:rFonts w:hint="default" w:ascii="Times New Roman" w:hAnsi="Times New Roman" w:cs="Times New Roman"/>
        </w:rPr>
        <w:t xml:space="preserve">total, sell </w:t>
      </w:r>
      <w:r>
        <w:rPr>
          <w:rFonts w:hint="default" w:ascii="Times New Roman" w:hAnsi="Times New Roman" w:cs="Times New Roman"/>
          <w:spacing w:val="-3"/>
        </w:rPr>
        <w:t xml:space="preserve">quantity, </w:t>
      </w:r>
      <w:r>
        <w:rPr>
          <w:rFonts w:hint="default" w:ascii="Times New Roman" w:hAnsi="Times New Roman" w:cs="Times New Roman"/>
        </w:rPr>
        <w:t>previous close, open price</w:t>
      </w:r>
      <w:r>
        <w:rPr>
          <w:rFonts w:hint="default" w:ascii="Times New Roman" w:hAnsi="Times New Roman" w:cs="Times New Roman"/>
          <w:sz w:val="24"/>
        </w:rPr>
        <w:t>,</w:t>
      </w:r>
      <w:r>
        <w:rPr>
          <w:rFonts w:hint="default" w:ascii="Times New Roman" w:hAnsi="Times New Roman" w:cs="Times New Roman"/>
          <w:spacing w:val="-8"/>
          <w:sz w:val="24"/>
        </w:rPr>
        <w:t xml:space="preserve"> </w:t>
      </w:r>
      <w:r>
        <w:rPr>
          <w:rFonts w:hint="default" w:ascii="Times New Roman" w:hAnsi="Times New Roman" w:cs="Times New Roman"/>
          <w:sz w:val="24"/>
        </w:rPr>
        <w:t>change.</w:t>
      </w:r>
    </w:p>
    <w:p>
      <w:pPr>
        <w:spacing w:after="0"/>
        <w:jc w:val="both"/>
        <w:rPr>
          <w:rFonts w:hint="default" w:ascii="Times New Roman" w:hAnsi="Times New Roman" w:cs="Times New Roman"/>
          <w:sz w:val="24"/>
        </w:rPr>
        <w:sectPr>
          <w:pgSz w:w="11910" w:h="16840"/>
          <w:pgMar w:top="1380" w:right="840" w:bottom="280" w:left="500" w:header="720" w:footer="720" w:gutter="0"/>
          <w:cols w:space="720" w:num="1"/>
        </w:sectPr>
      </w:pPr>
    </w:p>
    <w:p>
      <w:pPr>
        <w:pStyle w:val="3"/>
        <w:spacing w:before="74"/>
        <w:rPr>
          <w:rFonts w:hint="default" w:ascii="Times New Roman" w:hAnsi="Times New Roman" w:cs="Times New Roman"/>
        </w:rPr>
      </w:pPr>
      <w:r>
        <w:rPr>
          <w:rFonts w:hint="default" w:ascii="Times New Roman" w:hAnsi="Times New Roman" w:cs="Times New Roman"/>
        </w:rPr>
        <w:t>Data Format using HTML:</w:t>
      </w:r>
    </w:p>
    <w:p>
      <w:pPr>
        <w:pStyle w:val="8"/>
        <w:spacing w:before="3"/>
        <w:rPr>
          <w:rFonts w:hint="default" w:ascii="Times New Roman" w:hAnsi="Times New Roman" w:cs="Times New Roman"/>
          <w:b/>
        </w:rPr>
      </w:pPr>
    </w:p>
    <w:p>
      <w:pPr>
        <w:pStyle w:val="8"/>
        <w:ind w:left="632" w:right="293" w:firstLine="708"/>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9"/>
        </w:rPr>
        <w:t xml:space="preserve"> </w:t>
      </w:r>
      <w:r>
        <w:rPr>
          <w:rFonts w:hint="default" w:ascii="Times New Roman" w:hAnsi="Times New Roman" w:cs="Times New Roman"/>
        </w:rPr>
        <w:t>this</w:t>
      </w:r>
      <w:r>
        <w:rPr>
          <w:rFonts w:hint="default" w:ascii="Times New Roman" w:hAnsi="Times New Roman" w:cs="Times New Roman"/>
          <w:spacing w:val="-11"/>
        </w:rPr>
        <w:t xml:space="preserve"> </w:t>
      </w:r>
      <w:r>
        <w:rPr>
          <w:rFonts w:hint="default" w:ascii="Times New Roman" w:hAnsi="Times New Roman" w:cs="Times New Roman"/>
        </w:rPr>
        <w:t>step</w:t>
      </w:r>
      <w:r>
        <w:rPr>
          <w:rFonts w:hint="default" w:ascii="Times New Roman" w:hAnsi="Times New Roman" w:cs="Times New Roman"/>
          <w:spacing w:val="-10"/>
        </w:rPr>
        <w:t xml:space="preserve"> </w:t>
      </w:r>
      <w:r>
        <w:rPr>
          <w:rFonts w:hint="default" w:ascii="Times New Roman" w:hAnsi="Times New Roman" w:cs="Times New Roman"/>
        </w:rPr>
        <w:t>using</w:t>
      </w:r>
      <w:r>
        <w:rPr>
          <w:rFonts w:hint="default" w:ascii="Times New Roman" w:hAnsi="Times New Roman" w:cs="Times New Roman"/>
          <w:spacing w:val="-8"/>
        </w:rPr>
        <w:t xml:space="preserve"> </w:t>
      </w:r>
      <w:r>
        <w:rPr>
          <w:rFonts w:hint="default" w:ascii="Times New Roman" w:hAnsi="Times New Roman" w:cs="Times New Roman"/>
        </w:rPr>
        <w:t>HTML</w:t>
      </w:r>
      <w:r>
        <w:rPr>
          <w:rFonts w:hint="default" w:ascii="Times New Roman" w:hAnsi="Times New Roman" w:cs="Times New Roman"/>
          <w:spacing w:val="-20"/>
        </w:rPr>
        <w:t xml:space="preserve"> </w:t>
      </w:r>
      <w:r>
        <w:rPr>
          <w:rFonts w:hint="default" w:ascii="Times New Roman" w:hAnsi="Times New Roman" w:cs="Times New Roman"/>
        </w:rPr>
        <w:t>we</w:t>
      </w:r>
      <w:r>
        <w:rPr>
          <w:rFonts w:hint="default" w:ascii="Times New Roman" w:hAnsi="Times New Roman" w:cs="Times New Roman"/>
          <w:spacing w:val="-11"/>
        </w:rPr>
        <w:t xml:space="preserve"> </w:t>
      </w:r>
      <w:r>
        <w:rPr>
          <w:rFonts w:hint="default" w:ascii="Times New Roman" w:hAnsi="Times New Roman" w:cs="Times New Roman"/>
        </w:rPr>
        <w:t>will</w:t>
      </w:r>
      <w:r>
        <w:rPr>
          <w:rFonts w:hint="default" w:ascii="Times New Roman" w:hAnsi="Times New Roman" w:cs="Times New Roman"/>
          <w:spacing w:val="-11"/>
        </w:rPr>
        <w:t xml:space="preserve"> </w:t>
      </w:r>
      <w:r>
        <w:rPr>
          <w:rFonts w:hint="default" w:ascii="Times New Roman" w:hAnsi="Times New Roman" w:cs="Times New Roman"/>
        </w:rPr>
        <w:t>write</w:t>
      </w:r>
      <w:r>
        <w:rPr>
          <w:rFonts w:hint="default" w:ascii="Times New Roman" w:hAnsi="Times New Roman" w:cs="Times New Roman"/>
          <w:spacing w:val="-9"/>
        </w:rPr>
        <w:t xml:space="preserve"> </w:t>
      </w:r>
      <w:r>
        <w:rPr>
          <w:rFonts w:hint="default" w:ascii="Times New Roman" w:hAnsi="Times New Roman" w:cs="Times New Roman"/>
        </w:rPr>
        <w:t>a</w:t>
      </w:r>
      <w:r>
        <w:rPr>
          <w:rFonts w:hint="default" w:ascii="Times New Roman" w:hAnsi="Times New Roman" w:cs="Times New Roman"/>
          <w:spacing w:val="-12"/>
        </w:rPr>
        <w:t xml:space="preserve"> </w:t>
      </w:r>
      <w:r>
        <w:rPr>
          <w:rFonts w:hint="default" w:ascii="Times New Roman" w:hAnsi="Times New Roman" w:cs="Times New Roman"/>
        </w:rPr>
        <w:t>piece</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code</w:t>
      </w:r>
      <w:r>
        <w:rPr>
          <w:rFonts w:hint="default" w:ascii="Times New Roman" w:hAnsi="Times New Roman" w:cs="Times New Roman"/>
          <w:spacing w:val="-11"/>
        </w:rPr>
        <w:t xml:space="preserve"> </w:t>
      </w:r>
      <w:r>
        <w:rPr>
          <w:rFonts w:hint="default" w:ascii="Times New Roman" w:hAnsi="Times New Roman" w:cs="Times New Roman"/>
        </w:rPr>
        <w:t>for</w:t>
      </w:r>
      <w:r>
        <w:rPr>
          <w:rFonts w:hint="default" w:ascii="Times New Roman" w:hAnsi="Times New Roman" w:cs="Times New Roman"/>
          <w:spacing w:val="-11"/>
        </w:rPr>
        <w:t xml:space="preserve"> </w:t>
      </w:r>
      <w:r>
        <w:rPr>
          <w:rFonts w:hint="default" w:ascii="Times New Roman" w:hAnsi="Times New Roman" w:cs="Times New Roman"/>
        </w:rPr>
        <w:t>data</w:t>
      </w:r>
      <w:r>
        <w:rPr>
          <w:rFonts w:hint="default" w:ascii="Times New Roman" w:hAnsi="Times New Roman" w:cs="Times New Roman"/>
          <w:spacing w:val="-11"/>
        </w:rPr>
        <w:t xml:space="preserve"> </w:t>
      </w:r>
      <w:r>
        <w:rPr>
          <w:rFonts w:hint="default" w:ascii="Times New Roman" w:hAnsi="Times New Roman" w:cs="Times New Roman"/>
        </w:rPr>
        <w:t>that</w:t>
      </w:r>
      <w:r>
        <w:rPr>
          <w:rFonts w:hint="default" w:ascii="Times New Roman" w:hAnsi="Times New Roman" w:cs="Times New Roman"/>
          <w:spacing w:val="-10"/>
        </w:rPr>
        <w:t xml:space="preserve"> </w:t>
      </w:r>
      <w:r>
        <w:rPr>
          <w:rFonts w:hint="default" w:ascii="Times New Roman" w:hAnsi="Times New Roman" w:cs="Times New Roman"/>
        </w:rPr>
        <w:t>was</w:t>
      </w:r>
      <w:r>
        <w:rPr>
          <w:rFonts w:hint="default" w:ascii="Times New Roman" w:hAnsi="Times New Roman" w:cs="Times New Roman"/>
          <w:spacing w:val="-12"/>
        </w:rPr>
        <w:t xml:space="preserve"> </w:t>
      </w:r>
      <w:r>
        <w:rPr>
          <w:rFonts w:hint="default" w:ascii="Times New Roman" w:hAnsi="Times New Roman" w:cs="Times New Roman"/>
        </w:rPr>
        <w:t>scrapped in the previous step. The data will be sent to mails in tabular</w:t>
      </w:r>
      <w:r>
        <w:rPr>
          <w:rFonts w:hint="default" w:ascii="Times New Roman" w:hAnsi="Times New Roman" w:cs="Times New Roman"/>
          <w:spacing w:val="-33"/>
        </w:rPr>
        <w:t xml:space="preserve"> </w:t>
      </w:r>
      <w:r>
        <w:rPr>
          <w:rFonts w:hint="default" w:ascii="Times New Roman" w:hAnsi="Times New Roman" w:cs="Times New Roman"/>
        </w:rPr>
        <w:t>form.</w:t>
      </w:r>
    </w:p>
    <w:p>
      <w:pPr>
        <w:pStyle w:val="8"/>
        <w:spacing w:before="9"/>
        <w:rPr>
          <w:rFonts w:hint="default" w:ascii="Times New Roman" w:hAnsi="Times New Roman" w:cs="Times New Roman"/>
          <w:sz w:val="27"/>
        </w:rPr>
      </w:pPr>
    </w:p>
    <w:p>
      <w:pPr>
        <w:pStyle w:val="3"/>
        <w:rPr>
          <w:rFonts w:hint="default" w:ascii="Times New Roman" w:hAnsi="Times New Roman" w:cs="Times New Roman"/>
        </w:rPr>
      </w:pPr>
      <w:r>
        <w:rPr>
          <w:rFonts w:hint="default" w:ascii="Times New Roman" w:hAnsi="Times New Roman" w:cs="Times New Roman"/>
        </w:rPr>
        <w:t>Reading E-Mail ID’s:</w:t>
      </w:r>
    </w:p>
    <w:p>
      <w:pPr>
        <w:pStyle w:val="8"/>
        <w:spacing w:before="2"/>
        <w:rPr>
          <w:rFonts w:hint="default" w:ascii="Times New Roman" w:hAnsi="Times New Roman" w:cs="Times New Roman"/>
          <w:b/>
        </w:rPr>
      </w:pPr>
    </w:p>
    <w:p>
      <w:pPr>
        <w:pStyle w:val="8"/>
        <w:ind w:left="632" w:right="293" w:firstLine="778"/>
        <w:rPr>
          <w:rFonts w:hint="default" w:ascii="Times New Roman" w:hAnsi="Times New Roman" w:cs="Times New Roman"/>
        </w:rPr>
      </w:pPr>
      <w:r>
        <w:rPr>
          <w:rFonts w:hint="default" w:ascii="Times New Roman" w:hAnsi="Times New Roman" w:cs="Times New Roman"/>
        </w:rPr>
        <w:t>Here in this step using pandas we will get the required mail ids from DataBase to which the above date should be sent.</w:t>
      </w:r>
    </w:p>
    <w:p>
      <w:pPr>
        <w:pStyle w:val="8"/>
        <w:spacing w:before="10"/>
        <w:rPr>
          <w:rFonts w:hint="default" w:ascii="Times New Roman" w:hAnsi="Times New Roman" w:cs="Times New Roman"/>
          <w:sz w:val="27"/>
        </w:rPr>
      </w:pPr>
    </w:p>
    <w:p>
      <w:pPr>
        <w:pStyle w:val="3"/>
        <w:rPr>
          <w:rFonts w:hint="default" w:ascii="Times New Roman" w:hAnsi="Times New Roman" w:cs="Times New Roman"/>
        </w:rPr>
      </w:pPr>
      <w:r>
        <w:rPr>
          <w:rFonts w:hint="default" w:ascii="Times New Roman" w:hAnsi="Times New Roman" w:cs="Times New Roman"/>
        </w:rPr>
        <w:t>Sending Mails:</w:t>
      </w:r>
    </w:p>
    <w:p>
      <w:pPr>
        <w:pStyle w:val="8"/>
        <w:spacing w:before="2"/>
        <w:rPr>
          <w:rFonts w:hint="default" w:ascii="Times New Roman" w:hAnsi="Times New Roman" w:cs="Times New Roman"/>
          <w:b/>
        </w:rPr>
      </w:pPr>
    </w:p>
    <w:p>
      <w:pPr>
        <w:pStyle w:val="8"/>
        <w:spacing w:before="1"/>
        <w:ind w:left="1341"/>
        <w:rPr>
          <w:rFonts w:hint="default" w:ascii="Times New Roman" w:hAnsi="Times New Roman" w:cs="Times New Roman"/>
        </w:rPr>
      </w:pPr>
      <w:r>
        <w:rPr>
          <w:rFonts w:hint="default" w:ascii="Times New Roman" w:hAnsi="Times New Roman" w:cs="Times New Roman"/>
        </w:rPr>
        <w:t>The above data will be mailed to mentioned email ids present in the database.</w:t>
      </w:r>
    </w:p>
    <w:p>
      <w:pPr>
        <w:pStyle w:val="8"/>
        <w:spacing w:before="9"/>
        <w:rPr>
          <w:rFonts w:hint="default" w:ascii="Times New Roman" w:hAnsi="Times New Roman" w:cs="Times New Roman"/>
          <w:sz w:val="27"/>
        </w:rPr>
      </w:pPr>
    </w:p>
    <w:p>
      <w:pPr>
        <w:pStyle w:val="3"/>
        <w:rPr>
          <w:rFonts w:hint="default" w:ascii="Times New Roman" w:hAnsi="Times New Roman" w:cs="Times New Roman"/>
        </w:rPr>
      </w:pPr>
      <w:r>
        <w:rPr>
          <w:rFonts w:hint="default" w:ascii="Times New Roman" w:hAnsi="Times New Roman" w:cs="Times New Roman"/>
        </w:rPr>
        <w:t>Mail Sent:</w:t>
      </w:r>
    </w:p>
    <w:p>
      <w:pPr>
        <w:pStyle w:val="8"/>
        <w:spacing w:before="2"/>
        <w:rPr>
          <w:rFonts w:hint="default" w:ascii="Times New Roman" w:hAnsi="Times New Roman" w:cs="Times New Roman"/>
          <w:b/>
        </w:rPr>
      </w:pPr>
    </w:p>
    <w:p>
      <w:pPr>
        <w:pStyle w:val="8"/>
        <w:spacing w:before="1"/>
        <w:ind w:left="1341"/>
        <w:rPr>
          <w:rFonts w:hint="default" w:ascii="Times New Roman" w:hAnsi="Times New Roman" w:cs="Times New Roman"/>
        </w:rPr>
      </w:pPr>
      <w:r>
        <w:rPr>
          <w:rFonts w:hint="default" w:ascii="Times New Roman" w:hAnsi="Times New Roman" w:cs="Times New Roman"/>
        </w:rPr>
        <w:t>The mails with the processed data have been sent successfully.</w:t>
      </w:r>
    </w:p>
    <w:p>
      <w:pPr>
        <w:spacing w:after="0"/>
        <w:rPr>
          <w:rFonts w:hint="default" w:ascii="Times New Roman" w:hAnsi="Times New Roman" w:cs="Times New Roman"/>
        </w:rPr>
        <w:sectPr>
          <w:pgSz w:w="11910" w:h="16840"/>
          <w:pgMar w:top="1320" w:right="840" w:bottom="280" w:left="500" w:header="720" w:footer="720" w:gutter="0"/>
          <w:cols w:space="720" w:num="1"/>
        </w:sect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sz w:val="44"/>
          <w:szCs w:val="44"/>
        </w:rPr>
      </w:pPr>
      <w:r>
        <w:rPr>
          <w:rFonts w:hint="default" w:ascii="Times New Roman" w:hAnsi="Times New Roman" w:cs="Times New Roman"/>
          <w:sz w:val="44"/>
          <w:szCs w:val="44"/>
        </w:rPr>
        <w:t>CHAPTER 6</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pacing w:before="84"/>
        <w:ind w:left="632" w:right="0" w:firstLine="0"/>
        <w:jc w:val="left"/>
        <w:rPr>
          <w:rFonts w:hint="default" w:ascii="Times New Roman" w:hAnsi="Times New Roman" w:cs="Times New Roman"/>
          <w:b/>
          <w:sz w:val="36"/>
        </w:rPr>
      </w:pPr>
      <w:r>
        <w:rPr>
          <w:rFonts w:hint="default" w:ascii="Times New Roman" w:hAnsi="Times New Roman" w:cs="Times New Roman"/>
          <w:b/>
          <w:sz w:val="36"/>
        </w:rPr>
        <w:t>6.1 Client-Side Code:</w:t>
      </w:r>
    </w:p>
    <w:p>
      <w:pPr>
        <w:pStyle w:val="8"/>
        <w:spacing w:before="1"/>
        <w:rPr>
          <w:rFonts w:hint="default" w:ascii="Times New Roman" w:hAnsi="Times New Roman" w:cs="Times New Roman"/>
          <w:b/>
          <w:sz w:val="36"/>
        </w:rPr>
      </w:pPr>
    </w:p>
    <w:p>
      <w:pPr>
        <w:pStyle w:val="8"/>
        <w:ind w:left="632" w:right="6271"/>
        <w:rPr>
          <w:rFonts w:hint="default" w:ascii="Times New Roman" w:hAnsi="Times New Roman" w:cs="Times New Roman"/>
        </w:rPr>
      </w:pPr>
      <w:r>
        <w:rPr>
          <w:rFonts w:hint="default" w:ascii="Times New Roman" w:hAnsi="Times New Roman" w:cs="Times New Roman"/>
        </w:rPr>
        <w:t>from selenium import webdriver import datetime</w:t>
      </w:r>
    </w:p>
    <w:p>
      <w:pPr>
        <w:pStyle w:val="8"/>
        <w:ind w:left="632" w:right="8261"/>
        <w:rPr>
          <w:rFonts w:hint="default" w:ascii="Times New Roman" w:hAnsi="Times New Roman" w:cs="Times New Roman"/>
        </w:rPr>
      </w:pPr>
      <w:r>
        <w:rPr>
          <w:rFonts w:hint="default" w:ascii="Times New Roman" w:hAnsi="Times New Roman" w:cs="Times New Roman"/>
        </w:rPr>
        <w:t>import math import time import smtplib</w:t>
      </w:r>
    </w:p>
    <w:p>
      <w:pPr>
        <w:pStyle w:val="8"/>
        <w:spacing w:before="1" w:line="322" w:lineRule="exact"/>
        <w:ind w:left="632"/>
        <w:rPr>
          <w:rFonts w:hint="default" w:ascii="Times New Roman" w:hAnsi="Times New Roman" w:cs="Times New Roman"/>
        </w:rPr>
      </w:pPr>
      <w:r>
        <w:rPr>
          <w:rFonts w:hint="default" w:ascii="Times New Roman" w:hAnsi="Times New Roman" w:cs="Times New Roman"/>
        </w:rPr>
        <w:t>import pandas as pd</w:t>
      </w:r>
    </w:p>
    <w:p>
      <w:pPr>
        <w:pStyle w:val="8"/>
        <w:ind w:left="632" w:right="2328"/>
        <w:rPr>
          <w:rFonts w:hint="default" w:ascii="Times New Roman" w:hAnsi="Times New Roman" w:cs="Times New Roman"/>
        </w:rPr>
      </w:pPr>
      <w:r>
        <w:rPr>
          <w:rFonts w:hint="default" w:ascii="Times New Roman" w:hAnsi="Times New Roman" w:cs="Times New Roman"/>
        </w:rPr>
        <w:t>from email.mime.multipart import MIMEMultipart # sending email from email.mime.text import MIMEText # constructing messages from email.mime.base import MIMEBase</w:t>
      </w:r>
    </w:p>
    <w:p>
      <w:pPr>
        <w:pStyle w:val="8"/>
        <w:spacing w:line="321" w:lineRule="exact"/>
        <w:ind w:left="632"/>
        <w:rPr>
          <w:rFonts w:hint="default" w:ascii="Times New Roman" w:hAnsi="Times New Roman" w:cs="Times New Roman"/>
        </w:rPr>
      </w:pPr>
      <w:r>
        <w:rPr>
          <w:rFonts w:hint="default" w:ascii="Times New Roman" w:hAnsi="Times New Roman" w:cs="Times New Roman"/>
        </w:rPr>
        <w:t>from email import encoders</w:t>
      </w:r>
    </w:p>
    <w:p>
      <w:pPr>
        <w:pStyle w:val="8"/>
        <w:ind w:left="632" w:right="2409"/>
        <w:rPr>
          <w:rFonts w:hint="default" w:ascii="Times New Roman" w:hAnsi="Times New Roman" w:cs="Times New Roman"/>
        </w:rPr>
      </w:pPr>
      <w:r>
        <w:rPr>
          <w:rFonts w:hint="default" w:ascii="Times New Roman" w:hAnsi="Times New Roman" w:cs="Times New Roman"/>
        </w:rPr>
        <w:t>today_run_date= datetime.datetime.now().strftime("%d-%m-%Y") print("today date is",str(today_run_date)) pre_open="pre_open_market"</w:t>
      </w:r>
    </w:p>
    <w:p>
      <w:pPr>
        <w:pStyle w:val="8"/>
        <w:spacing w:before="1"/>
        <w:rPr>
          <w:rFonts w:hint="default" w:ascii="Times New Roman" w:hAnsi="Times New Roman" w:cs="Times New Roman"/>
        </w:rPr>
      </w:pPr>
    </w:p>
    <w:p>
      <w:pPr>
        <w:pStyle w:val="8"/>
        <w:tabs>
          <w:tab w:val="left" w:pos="10117"/>
        </w:tabs>
        <w:spacing w:line="322" w:lineRule="exact"/>
        <w:ind w:left="632"/>
        <w:rPr>
          <w:rFonts w:hint="default" w:ascii="Times New Roman" w:hAnsi="Times New Roman" w:cs="Times New Roman"/>
        </w:rPr>
      </w:pPr>
      <w:r>
        <w:rPr>
          <w:rFonts w:hint="default" w:ascii="Times New Roman" w:hAnsi="Times New Roman" w:cs="Times New Roman"/>
        </w:rPr>
        <w:t>driver</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webdriver.Chrome(executable_path="C:\\Users\\91703\\Desktop\\driver\\chromedriv er.exe")</w:t>
      </w:r>
    </w:p>
    <w:p>
      <w:pPr>
        <w:pStyle w:val="8"/>
        <w:spacing w:before="1"/>
        <w:ind w:left="632"/>
        <w:rPr>
          <w:rFonts w:hint="default" w:ascii="Times New Roman" w:hAnsi="Times New Roman" w:cs="Times New Roman"/>
        </w:rPr>
      </w:pPr>
      <w:r>
        <w:rPr>
          <w:rFonts w:hint="default" w:ascii="Times New Roman" w:hAnsi="Times New Roman" w:cs="Times New Roman"/>
        </w:rPr>
        <w:t>driver.implicitly_wait(5)</w:t>
      </w:r>
    </w:p>
    <w:p>
      <w:pPr>
        <w:pStyle w:val="8"/>
        <w:spacing w:before="11"/>
        <w:rPr>
          <w:rFonts w:hint="default" w:ascii="Times New Roman" w:hAnsi="Times New Roman" w:cs="Times New Roman"/>
          <w:sz w:val="27"/>
        </w:rPr>
      </w:pPr>
    </w:p>
    <w:p>
      <w:pPr>
        <w:pStyle w:val="8"/>
        <w:ind w:left="632"/>
        <w:rPr>
          <w:rFonts w:hint="default" w:ascii="Times New Roman" w:hAnsi="Times New Roman" w:cs="Times New Roman"/>
        </w:rPr>
      </w:pPr>
      <w:r>
        <w:rPr>
          <w:rFonts w:hint="default" w:ascii="Times New Roman" w:hAnsi="Times New Roman" w:cs="Times New Roman"/>
        </w:rPr>
        <w:t>driver.get("https://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"http://www.nseindia.com/get-quotes/equity?symbol=QUESS&amp;info-" \h </w:instrText>
      </w:r>
      <w:r>
        <w:rPr>
          <w:rFonts w:hint="default" w:ascii="Times New Roman" w:hAnsi="Times New Roman" w:cs="Times New Roman"/>
        </w:rPr>
        <w:fldChar w:fldCharType="separate"/>
      </w:r>
      <w:r>
        <w:rPr>
          <w:rFonts w:hint="default" w:ascii="Times New Roman" w:hAnsi="Times New Roman" w:cs="Times New Roman"/>
        </w:rPr>
        <w:t>www.nseindia.com/get-quotes/equity?symbol=QUESS#info-</w:t>
      </w:r>
      <w:r>
        <w:rPr>
          <w:rFonts w:hint="default" w:ascii="Times New Roman" w:hAnsi="Times New Roman" w:cs="Times New Roman"/>
        </w:rPr>
        <w:fldChar w:fldCharType="end"/>
      </w:r>
      <w:r>
        <w:rPr>
          <w:rFonts w:hint="default" w:ascii="Times New Roman" w:hAnsi="Times New Roman" w:cs="Times New Roman"/>
        </w:rPr>
        <w:t xml:space="preserve"> preopenmkt")</w:t>
      </w:r>
    </w:p>
    <w:p>
      <w:pPr>
        <w:pStyle w:val="8"/>
        <w:ind w:left="632" w:right="6271"/>
        <w:rPr>
          <w:rFonts w:hint="default" w:ascii="Times New Roman" w:hAnsi="Times New Roman" w:cs="Times New Roman"/>
        </w:rPr>
      </w:pPr>
      <w:r>
        <w:rPr>
          <w:rFonts w:hint="default" w:ascii="Times New Roman" w:hAnsi="Times New Roman" w:cs="Times New Roman"/>
        </w:rPr>
        <w:t>driver.implicitly_wait(10) driver.maximize_window() time.sleep(15)</w:t>
      </w:r>
    </w:p>
    <w:p>
      <w:pPr>
        <w:pStyle w:val="8"/>
        <w:spacing w:before="1"/>
        <w:rPr>
          <w:rFonts w:hint="default" w:ascii="Times New Roman" w:hAnsi="Times New Roman" w:cs="Times New Roman"/>
        </w:rPr>
      </w:pPr>
    </w:p>
    <w:p>
      <w:pPr>
        <w:pStyle w:val="8"/>
        <w:tabs>
          <w:tab w:val="left" w:pos="10114"/>
        </w:tabs>
        <w:spacing w:line="322" w:lineRule="exact"/>
        <w:ind w:left="632"/>
        <w:rPr>
          <w:rFonts w:hint="default" w:ascii="Times New Roman" w:hAnsi="Times New Roman" w:cs="Times New Roman"/>
        </w:rPr>
      </w:pPr>
      <w:r>
        <w:rPr>
          <w:rFonts w:hint="default" w:ascii="Times New Roman" w:hAnsi="Times New Roman" w:cs="Times New Roman"/>
        </w:rPr>
        <w:t>PREV_CLOSE_QUESS</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driver.find_element_by_xpath('//*[@id="priceInfoTable"]/tbody/tr/td[1]').text driver.implicitly_wait(5)</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print("PREV CLOSE VALUE of quess==",PREV_CLOSE_QUESS.replace(",",""))</w:t>
      </w:r>
    </w:p>
    <w:p>
      <w:pPr>
        <w:pStyle w:val="8"/>
        <w:spacing w:before="1"/>
        <w:rPr>
          <w:rFonts w:hint="default" w:ascii="Times New Roman" w:hAnsi="Times New Roman" w:cs="Times New Roman"/>
        </w:rPr>
      </w:pPr>
    </w:p>
    <w:p>
      <w:pPr>
        <w:pStyle w:val="8"/>
        <w:tabs>
          <w:tab w:val="left" w:pos="10114"/>
        </w:tabs>
        <w:spacing w:line="322" w:lineRule="exact"/>
        <w:ind w:left="632"/>
        <w:rPr>
          <w:rFonts w:hint="default" w:ascii="Times New Roman" w:hAnsi="Times New Roman" w:cs="Times New Roman"/>
        </w:rPr>
      </w:pPr>
      <w:r>
        <w:rPr>
          <w:rFonts w:hint="default" w:ascii="Times New Roman" w:hAnsi="Times New Roman" w:cs="Times New Roman"/>
          <w:spacing w:val="-4"/>
        </w:rPr>
        <w:t>OPEN_VALUE_QUESS</w:t>
      </w:r>
      <w:r>
        <w:rPr>
          <w:rFonts w:hint="default" w:ascii="Times New Roman" w:hAnsi="Times New Roman" w:cs="Times New Roman"/>
          <w:spacing w:val="-4"/>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driver.find_element_by_xpath('//*[@id="priceInfoTable"]/tbody/tr/td[2]').text driver.implicitly_wait(5)</w:t>
      </w:r>
    </w:p>
    <w:p>
      <w:pPr>
        <w:pStyle w:val="8"/>
        <w:tabs>
          <w:tab w:val="left" w:pos="10115"/>
        </w:tabs>
        <w:ind w:left="632" w:right="292"/>
        <w:rPr>
          <w:rFonts w:hint="default" w:ascii="Times New Roman" w:hAnsi="Times New Roman" w:cs="Times New Roman"/>
        </w:rPr>
      </w:pPr>
      <w:r>
        <w:rPr>
          <w:rFonts w:hint="default" w:ascii="Times New Roman" w:hAnsi="Times New Roman" w:cs="Times New Roman"/>
        </w:rPr>
        <w:t xml:space="preserve">print("OPEN PRICE </w:t>
      </w:r>
      <w:r>
        <w:rPr>
          <w:rFonts w:hint="default" w:ascii="Times New Roman" w:hAnsi="Times New Roman" w:cs="Times New Roman"/>
          <w:spacing w:val="-9"/>
        </w:rPr>
        <w:t xml:space="preserve">VALUE </w:t>
      </w:r>
      <w:r>
        <w:rPr>
          <w:rFonts w:hint="default" w:ascii="Times New Roman" w:hAnsi="Times New Roman" w:cs="Times New Roman"/>
        </w:rPr>
        <w:t>of quess==",OPEN_VALUE_QUESS.replace(",","")) BUY_QTY_QUESS</w:t>
      </w:r>
      <w:r>
        <w:rPr>
          <w:rFonts w:hint="default" w:ascii="Times New Roman" w:hAnsi="Times New Roman" w:cs="Times New Roman"/>
        </w:rPr>
        <w:tab/>
      </w:r>
      <w:r>
        <w:rPr>
          <w:rFonts w:hint="default" w:ascii="Times New Roman" w:hAnsi="Times New Roman" w:cs="Times New Roman"/>
          <w:spacing w:val="-17"/>
        </w:rPr>
        <w:t>=</w:t>
      </w:r>
    </w:p>
    <w:p>
      <w:pPr>
        <w:pStyle w:val="8"/>
        <w:spacing w:line="242" w:lineRule="auto"/>
        <w:ind w:left="632"/>
        <w:rPr>
          <w:rFonts w:hint="default" w:ascii="Times New Roman" w:hAnsi="Times New Roman" w:cs="Times New Roman"/>
        </w:rPr>
      </w:pPr>
      <w:r>
        <w:rPr>
          <w:rFonts w:hint="default" w:ascii="Times New Roman" w:hAnsi="Times New Roman" w:cs="Times New Roman"/>
        </w:rPr>
        <w:t>driver.find_element_by_xpath('//*[@id="preOpenAto"]/tbody/tr[2]/td[1]').text driver.implicitly_wait(5)</w:t>
      </w:r>
    </w:p>
    <w:p>
      <w:pPr>
        <w:pStyle w:val="8"/>
        <w:spacing w:line="317" w:lineRule="exact"/>
        <w:ind w:left="632"/>
        <w:rPr>
          <w:rFonts w:hint="default" w:ascii="Times New Roman" w:hAnsi="Times New Roman" w:cs="Times New Roman"/>
        </w:rPr>
      </w:pPr>
      <w:r>
        <w:rPr>
          <w:rFonts w:hint="default" w:ascii="Times New Roman" w:hAnsi="Times New Roman" w:cs="Times New Roman"/>
        </w:rPr>
        <w:t>print("buy qty price of quess==",BUY_QTY_QUESS.replace(",",""))</w:t>
      </w:r>
    </w:p>
    <w:p>
      <w:pPr>
        <w:spacing w:after="0" w:line="317" w:lineRule="exact"/>
        <w:rPr>
          <w:rFonts w:hint="default" w:ascii="Times New Roman" w:hAnsi="Times New Roman" w:cs="Times New Roman"/>
        </w:rPr>
        <w:sectPr>
          <w:pgSz w:w="11910" w:h="16840"/>
          <w:pgMar w:top="1460" w:right="840" w:bottom="280" w:left="500" w:header="720" w:footer="720" w:gutter="0"/>
          <w:cols w:space="720" w:num="1"/>
        </w:sectPr>
      </w:pPr>
    </w:p>
    <w:p>
      <w:pPr>
        <w:pStyle w:val="8"/>
        <w:tabs>
          <w:tab w:val="left" w:pos="10117"/>
        </w:tabs>
        <w:spacing w:before="59"/>
        <w:ind w:left="632"/>
        <w:rPr>
          <w:rFonts w:hint="default" w:ascii="Times New Roman" w:hAnsi="Times New Roman" w:cs="Times New Roman"/>
        </w:rPr>
      </w:pPr>
      <w:r>
        <w:rPr>
          <w:rFonts w:hint="default" w:ascii="Times New Roman" w:hAnsi="Times New Roman" w:cs="Times New Roman"/>
        </w:rPr>
        <w:t>SELL_QTY_QUESS</w:t>
      </w:r>
      <w:r>
        <w:rPr>
          <w:rFonts w:hint="default" w:ascii="Times New Roman" w:hAnsi="Times New Roman" w:cs="Times New Roman"/>
        </w:rPr>
        <w:tab/>
      </w:r>
      <w:r>
        <w:rPr>
          <w:rFonts w:hint="default" w:ascii="Times New Roman" w:hAnsi="Times New Roman" w:cs="Times New Roman"/>
        </w:rPr>
        <w:t>=</w:t>
      </w:r>
    </w:p>
    <w:p>
      <w:pPr>
        <w:pStyle w:val="8"/>
        <w:spacing w:before="3"/>
        <w:ind w:left="632"/>
        <w:rPr>
          <w:rFonts w:hint="default" w:ascii="Times New Roman" w:hAnsi="Times New Roman" w:cs="Times New Roman"/>
        </w:rPr>
      </w:pPr>
      <w:r>
        <w:rPr>
          <w:rFonts w:hint="default" w:ascii="Times New Roman" w:hAnsi="Times New Roman" w:cs="Times New Roman"/>
        </w:rPr>
        <w:t>driver.find_element_by_xpath('//*[@id="preOpenAto"]/tbody/tr[2]/td[3]').text driver.implicitly_wait(5)</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print("sell qty value of quess==",SELL_QTY_QUESS.replace(",",""))</w:t>
      </w:r>
    </w:p>
    <w:p>
      <w:pPr>
        <w:pStyle w:val="8"/>
        <w:spacing w:before="10"/>
        <w:rPr>
          <w:rFonts w:hint="default" w:ascii="Times New Roman" w:hAnsi="Times New Roman" w:cs="Times New Roman"/>
          <w:sz w:val="27"/>
        </w:rPr>
      </w:pPr>
    </w:p>
    <w:p>
      <w:pPr>
        <w:pStyle w:val="8"/>
        <w:tabs>
          <w:tab w:val="left" w:pos="4663"/>
        </w:tabs>
        <w:ind w:left="632" w:right="293"/>
        <w:rPr>
          <w:rFonts w:hint="default" w:ascii="Times New Roman" w:hAnsi="Times New Roman" w:cs="Times New Roman"/>
        </w:rPr>
      </w:pPr>
      <w:r>
        <w:rPr>
          <w:rFonts w:hint="default" w:ascii="Times New Roman" w:hAnsi="Times New Roman" w:cs="Times New Roman"/>
        </w:rPr>
        <w:t>Percentage_Change_Quess</w:t>
      </w:r>
      <w:r>
        <w:rPr>
          <w:rFonts w:hint="default" w:ascii="Times New Roman" w:hAnsi="Times New Roman" w:cs="Times New Roman"/>
        </w:rPr>
        <w:tab/>
      </w:r>
      <w:r>
        <w:rPr>
          <w:rFonts w:hint="default" w:ascii="Times New Roman" w:hAnsi="Times New Roman" w:cs="Times New Roman"/>
          <w:spacing w:val="-2"/>
        </w:rPr>
        <w:t xml:space="preserve">=((float(OPEN_VALUE_QUESS.replace(",",""))- </w:t>
      </w:r>
      <w:r>
        <w:rPr>
          <w:rFonts w:hint="default" w:ascii="Times New Roman" w:hAnsi="Times New Roman" w:cs="Times New Roman"/>
        </w:rPr>
        <w:t>float(PREV_CLOSE_QUESS.replace(",","")))/float(PREV_CLOSE_QUESS.replace (",","")))*100</w:t>
      </w:r>
    </w:p>
    <w:p>
      <w:pPr>
        <w:pStyle w:val="8"/>
        <w:spacing w:before="2"/>
        <w:ind w:left="632" w:right="5250"/>
        <w:rPr>
          <w:rFonts w:hint="default" w:ascii="Times New Roman" w:hAnsi="Times New Roman" w:cs="Times New Roman"/>
        </w:rPr>
      </w:pPr>
      <w:r>
        <w:rPr>
          <w:rFonts w:hint="default" w:ascii="Times New Roman" w:hAnsi="Times New Roman" w:cs="Times New Roman"/>
        </w:rPr>
        <w:t>pquess=float(Percentage_Change_Quess) qqq="{0:.2f}".format(pquess)</w:t>
      </w:r>
    </w:p>
    <w:p>
      <w:pPr>
        <w:pStyle w:val="8"/>
        <w:ind w:left="632" w:right="8308"/>
        <w:rPr>
          <w:rFonts w:hint="default" w:ascii="Times New Roman" w:hAnsi="Times New Roman" w:cs="Times New Roman"/>
        </w:rPr>
      </w:pPr>
      <w:r>
        <w:rPr>
          <w:rFonts w:hint="default" w:ascii="Times New Roman" w:hAnsi="Times New Roman" w:cs="Times New Roman"/>
        </w:rPr>
        <w:t>print(qqq) time.sleep(10) driver.close()</w:t>
      </w:r>
    </w:p>
    <w:p>
      <w:pPr>
        <w:pStyle w:val="8"/>
        <w:rPr>
          <w:rFonts w:hint="default" w:ascii="Times New Roman" w:hAnsi="Times New Roman" w:cs="Times New Roman"/>
        </w:rPr>
      </w:pPr>
    </w:p>
    <w:p>
      <w:pPr>
        <w:pStyle w:val="8"/>
        <w:tabs>
          <w:tab w:val="left" w:pos="10117"/>
        </w:tabs>
        <w:spacing w:line="322" w:lineRule="exact"/>
        <w:ind w:left="632"/>
        <w:rPr>
          <w:rFonts w:hint="default" w:ascii="Times New Roman" w:hAnsi="Times New Roman" w:cs="Times New Roman"/>
        </w:rPr>
      </w:pPr>
      <w:r>
        <w:rPr>
          <w:rFonts w:hint="default" w:ascii="Times New Roman" w:hAnsi="Times New Roman" w:cs="Times New Roman"/>
        </w:rPr>
        <w:t>driver</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webdriver.Chrome(executable_path="C:\\Users\\91703\\Desktop\\driver\\chromedriv er.exe")</w:t>
      </w:r>
    </w:p>
    <w:p>
      <w:pPr>
        <w:pStyle w:val="8"/>
        <w:spacing w:line="321" w:lineRule="exact"/>
        <w:ind w:left="632"/>
        <w:rPr>
          <w:rFonts w:hint="default" w:ascii="Times New Roman" w:hAnsi="Times New Roman" w:cs="Times New Roman"/>
        </w:rPr>
      </w:pPr>
      <w:r>
        <w:rPr>
          <w:rFonts w:hint="default" w:ascii="Times New Roman" w:hAnsi="Times New Roman" w:cs="Times New Roman"/>
        </w:rPr>
        <w:t>driver.implicitly_wait(5)</w:t>
      </w:r>
    </w:p>
    <w:p>
      <w:pPr>
        <w:pStyle w:val="8"/>
        <w:spacing w:before="11"/>
        <w:rPr>
          <w:rFonts w:hint="default" w:ascii="Times New Roman" w:hAnsi="Times New Roman" w:cs="Times New Roman"/>
          <w:sz w:val="27"/>
        </w:rPr>
      </w:pPr>
    </w:p>
    <w:p>
      <w:pPr>
        <w:pStyle w:val="8"/>
        <w:ind w:left="632" w:right="3422"/>
        <w:rPr>
          <w:rFonts w:hint="default" w:ascii="Times New Roman" w:hAnsi="Times New Roman" w:cs="Times New Roman"/>
        </w:rPr>
      </w:pPr>
      <w:r>
        <w:rPr>
          <w:rFonts w:hint="default" w:ascii="Times New Roman" w:hAnsi="Times New Roman" w:cs="Times New Roman"/>
        </w:rPr>
        <w:t>driver.get("https://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"http://www.nseindia.com/get-" \h </w:instrText>
      </w:r>
      <w:r>
        <w:rPr>
          <w:rFonts w:hint="default" w:ascii="Times New Roman" w:hAnsi="Times New Roman" w:cs="Times New Roman"/>
        </w:rPr>
        <w:fldChar w:fldCharType="separate"/>
      </w:r>
      <w:r>
        <w:rPr>
          <w:rFonts w:hint="default" w:ascii="Times New Roman" w:hAnsi="Times New Roman" w:cs="Times New Roman"/>
        </w:rPr>
        <w:t>www.nseindia.com/get-</w:t>
      </w:r>
      <w:r>
        <w:rPr>
          <w:rFonts w:hint="default" w:ascii="Times New Roman" w:hAnsi="Times New Roman" w:cs="Times New Roman"/>
        </w:rPr>
        <w:fldChar w:fldCharType="end"/>
      </w:r>
      <w:r>
        <w:rPr>
          <w:rFonts w:hint="default" w:ascii="Times New Roman" w:hAnsi="Times New Roman" w:cs="Times New Roman"/>
        </w:rPr>
        <w:t xml:space="preserve"> quotes/equity?symbol=TEAMLEASE#info-preopenmkt") driver.maximize_window()</w:t>
      </w:r>
    </w:p>
    <w:p>
      <w:pPr>
        <w:pStyle w:val="8"/>
        <w:spacing w:before="2"/>
        <w:ind w:left="632"/>
        <w:rPr>
          <w:rFonts w:hint="default" w:ascii="Times New Roman" w:hAnsi="Times New Roman" w:cs="Times New Roman"/>
        </w:rPr>
      </w:pPr>
      <w:r>
        <w:rPr>
          <w:rFonts w:hint="default" w:ascii="Times New Roman" w:hAnsi="Times New Roman" w:cs="Times New Roman"/>
        </w:rPr>
        <w:t>time.sleep(15)</w:t>
      </w:r>
    </w:p>
    <w:p>
      <w:pPr>
        <w:pStyle w:val="8"/>
        <w:spacing w:before="10"/>
        <w:rPr>
          <w:rFonts w:hint="default" w:ascii="Times New Roman" w:hAnsi="Times New Roman" w:cs="Times New Roman"/>
          <w:sz w:val="27"/>
        </w:rPr>
      </w:pPr>
    </w:p>
    <w:p>
      <w:pPr>
        <w:pStyle w:val="8"/>
        <w:tabs>
          <w:tab w:val="left" w:pos="10115"/>
        </w:tabs>
        <w:spacing w:line="322" w:lineRule="exact"/>
        <w:ind w:left="632"/>
        <w:rPr>
          <w:rFonts w:hint="default" w:ascii="Times New Roman" w:hAnsi="Times New Roman" w:cs="Times New Roman"/>
        </w:rPr>
      </w:pPr>
      <w:r>
        <w:rPr>
          <w:rFonts w:hint="default" w:ascii="Times New Roman" w:hAnsi="Times New Roman" w:cs="Times New Roman"/>
        </w:rPr>
        <w:t>PREV_CLOSE_TEAM</w:t>
      </w:r>
      <w:r>
        <w:rPr>
          <w:rFonts w:hint="default" w:ascii="Times New Roman" w:hAnsi="Times New Roman" w:cs="Times New Roman"/>
        </w:rPr>
        <w:tab/>
      </w:r>
      <w:r>
        <w:rPr>
          <w:rFonts w:hint="default" w:ascii="Times New Roman" w:hAnsi="Times New Roman" w:cs="Times New Roman"/>
        </w:rPr>
        <w:t>=</w:t>
      </w:r>
    </w:p>
    <w:p>
      <w:pPr>
        <w:pStyle w:val="8"/>
        <w:spacing w:line="242" w:lineRule="auto"/>
        <w:ind w:left="632"/>
        <w:rPr>
          <w:rFonts w:hint="default" w:ascii="Times New Roman" w:hAnsi="Times New Roman" w:cs="Times New Roman"/>
        </w:rPr>
      </w:pPr>
      <w:r>
        <w:rPr>
          <w:rFonts w:hint="default" w:ascii="Times New Roman" w:hAnsi="Times New Roman" w:cs="Times New Roman"/>
        </w:rPr>
        <w:t>driver.find_element_by_xpath('//*[@id="priceInfoTable"]/tbody/tr/td[1]').text driver.implicitly_wait(5)</w:t>
      </w:r>
    </w:p>
    <w:p>
      <w:pPr>
        <w:pStyle w:val="8"/>
        <w:spacing w:line="317" w:lineRule="exact"/>
        <w:ind w:left="632"/>
        <w:rPr>
          <w:rFonts w:hint="default" w:ascii="Times New Roman" w:hAnsi="Times New Roman" w:cs="Times New Roman"/>
        </w:rPr>
      </w:pPr>
      <w:r>
        <w:rPr>
          <w:rFonts w:hint="default" w:ascii="Times New Roman" w:hAnsi="Times New Roman" w:cs="Times New Roman"/>
        </w:rPr>
        <w:t>print("PREV CLOSE VALUE of team is",PREV_CLOSE_TEAM.replace(",",""))</w:t>
      </w:r>
    </w:p>
    <w:p>
      <w:pPr>
        <w:pStyle w:val="8"/>
        <w:spacing w:before="11"/>
        <w:rPr>
          <w:rFonts w:hint="default" w:ascii="Times New Roman" w:hAnsi="Times New Roman" w:cs="Times New Roman"/>
          <w:sz w:val="27"/>
        </w:rPr>
      </w:pPr>
    </w:p>
    <w:p>
      <w:pPr>
        <w:pStyle w:val="8"/>
        <w:tabs>
          <w:tab w:val="left" w:pos="10114"/>
        </w:tabs>
        <w:ind w:left="632"/>
        <w:rPr>
          <w:rFonts w:hint="default" w:ascii="Times New Roman" w:hAnsi="Times New Roman" w:cs="Times New Roman"/>
        </w:rPr>
      </w:pPr>
      <w:r>
        <w:rPr>
          <w:rFonts w:hint="default" w:ascii="Times New Roman" w:hAnsi="Times New Roman" w:cs="Times New Roman"/>
          <w:spacing w:val="-4"/>
        </w:rPr>
        <w:t>OPEN_VALUE_TEAM</w:t>
      </w:r>
      <w:r>
        <w:rPr>
          <w:rFonts w:hint="default" w:ascii="Times New Roman" w:hAnsi="Times New Roman" w:cs="Times New Roman"/>
          <w:spacing w:val="-4"/>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driver.find_element_by_xpath('//*[@id="priceInfoTable"]/tbody/tr/td[2]').text driver.implicitly_wait(5)</w:t>
      </w:r>
    </w:p>
    <w:p>
      <w:pPr>
        <w:pStyle w:val="8"/>
        <w:tabs>
          <w:tab w:val="left" w:pos="10116"/>
        </w:tabs>
        <w:spacing w:line="242" w:lineRule="auto"/>
        <w:ind w:left="632" w:right="292"/>
        <w:rPr>
          <w:rFonts w:hint="default" w:ascii="Times New Roman" w:hAnsi="Times New Roman" w:cs="Times New Roman"/>
        </w:rPr>
      </w:pPr>
      <w:r>
        <w:rPr>
          <w:rFonts w:hint="default" w:ascii="Times New Roman" w:hAnsi="Times New Roman" w:cs="Times New Roman"/>
        </w:rPr>
        <w:t>print("open value of team",OPEN_VALUE_TEAM.replace(",","")) BUY_QTY_TEAM</w:t>
      </w:r>
      <w:r>
        <w:rPr>
          <w:rFonts w:hint="default" w:ascii="Times New Roman" w:hAnsi="Times New Roman" w:cs="Times New Roman"/>
        </w:rPr>
        <w:tab/>
      </w:r>
      <w:r>
        <w:rPr>
          <w:rFonts w:hint="default" w:ascii="Times New Roman" w:hAnsi="Times New Roman" w:cs="Times New Roman"/>
          <w:spacing w:val="-18"/>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driver.find_element_by_xpath('//*[@id="preOpenAto"]/tbody/tr[2]/td[1]').text driver.implicitly_wait(6)</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print("buy qty team is",BUY_QTY_TEAM.replace(",",""))</w:t>
      </w:r>
    </w:p>
    <w:p>
      <w:pPr>
        <w:pStyle w:val="8"/>
        <w:spacing w:before="5"/>
        <w:rPr>
          <w:rFonts w:hint="default" w:ascii="Times New Roman" w:hAnsi="Times New Roman" w:cs="Times New Roman"/>
          <w:sz w:val="27"/>
        </w:rPr>
      </w:pPr>
    </w:p>
    <w:p>
      <w:pPr>
        <w:pStyle w:val="8"/>
        <w:tabs>
          <w:tab w:val="left" w:pos="10116"/>
        </w:tabs>
        <w:ind w:left="632"/>
        <w:rPr>
          <w:rFonts w:hint="default" w:ascii="Times New Roman" w:hAnsi="Times New Roman" w:cs="Times New Roman"/>
        </w:rPr>
      </w:pPr>
      <w:r>
        <w:rPr>
          <w:rFonts w:hint="default" w:ascii="Times New Roman" w:hAnsi="Times New Roman" w:cs="Times New Roman"/>
        </w:rPr>
        <w:t>SELL_QTY_TEAM</w:t>
      </w:r>
      <w:r>
        <w:rPr>
          <w:rFonts w:hint="default" w:ascii="Times New Roman" w:hAnsi="Times New Roman" w:cs="Times New Roman"/>
        </w:rPr>
        <w:tab/>
      </w:r>
      <w:r>
        <w:rPr>
          <w:rFonts w:hint="default" w:ascii="Times New Roman" w:hAnsi="Times New Roman" w:cs="Times New Roman"/>
        </w:rPr>
        <w:t>=</w:t>
      </w:r>
    </w:p>
    <w:p>
      <w:pPr>
        <w:pStyle w:val="8"/>
        <w:spacing w:before="2"/>
        <w:ind w:left="632"/>
        <w:rPr>
          <w:rFonts w:hint="default" w:ascii="Times New Roman" w:hAnsi="Times New Roman" w:cs="Times New Roman"/>
        </w:rPr>
      </w:pPr>
      <w:r>
        <w:rPr>
          <w:rFonts w:hint="default" w:ascii="Times New Roman" w:hAnsi="Times New Roman" w:cs="Times New Roman"/>
        </w:rPr>
        <w:t>driver.find_element_by_xpath('//*[@id="preOpenAto"]/tbody/tr[2]/td[3]').text driver.implicitly_wait(5)</w:t>
      </w:r>
    </w:p>
    <w:p>
      <w:pPr>
        <w:pStyle w:val="8"/>
        <w:spacing w:line="322" w:lineRule="exact"/>
        <w:ind w:left="632"/>
        <w:rPr>
          <w:rFonts w:hint="default" w:ascii="Times New Roman" w:hAnsi="Times New Roman" w:cs="Times New Roman"/>
        </w:rPr>
      </w:pPr>
      <w:r>
        <w:rPr>
          <w:rFonts w:hint="default" w:ascii="Times New Roman" w:hAnsi="Times New Roman" w:cs="Times New Roman"/>
        </w:rPr>
        <w:t>print("sell qty team is",SELL_QTY_TEAM.replace(",",""))</w:t>
      </w:r>
    </w:p>
    <w:p>
      <w:pPr>
        <w:spacing w:after="0" w:line="322" w:lineRule="exact"/>
        <w:rPr>
          <w:rFonts w:hint="default" w:ascii="Times New Roman" w:hAnsi="Times New Roman" w:cs="Times New Roman"/>
        </w:rPr>
        <w:sectPr>
          <w:pgSz w:w="11910" w:h="16840"/>
          <w:pgMar w:top="1060" w:right="840" w:bottom="280" w:left="500" w:header="720" w:footer="720" w:gutter="0"/>
          <w:cols w:space="720" w:num="1"/>
        </w:sectPr>
      </w:pPr>
    </w:p>
    <w:p>
      <w:pPr>
        <w:pStyle w:val="8"/>
        <w:tabs>
          <w:tab w:val="left" w:pos="4756"/>
        </w:tabs>
        <w:spacing w:before="59" w:line="242" w:lineRule="auto"/>
        <w:ind w:left="632" w:right="293"/>
        <w:rPr>
          <w:rFonts w:hint="default" w:ascii="Times New Roman" w:hAnsi="Times New Roman" w:cs="Times New Roman"/>
        </w:rPr>
      </w:pPr>
      <w:r>
        <w:rPr>
          <w:rFonts w:hint="default" w:ascii="Times New Roman" w:hAnsi="Times New Roman" w:cs="Times New Roman"/>
        </w:rPr>
        <w:t>Percentage_Change_team</w:t>
      </w:r>
      <w:r>
        <w:rPr>
          <w:rFonts w:hint="default" w:ascii="Times New Roman" w:hAnsi="Times New Roman" w:cs="Times New Roman"/>
        </w:rPr>
        <w:tab/>
      </w:r>
      <w:r>
        <w:rPr>
          <w:rFonts w:hint="default" w:ascii="Times New Roman" w:hAnsi="Times New Roman" w:cs="Times New Roman"/>
          <w:spacing w:val="-2"/>
        </w:rPr>
        <w:t xml:space="preserve">=((float(OPEN_VALUE_TEAM.replace(",",""))- </w:t>
      </w:r>
      <w:r>
        <w:rPr>
          <w:rFonts w:hint="default" w:ascii="Times New Roman" w:hAnsi="Times New Roman" w:cs="Times New Roman"/>
        </w:rPr>
        <w:t>float(PREV_CLOSE_TEAM.replace(",","")))/float(PREV_CLOSE_TEAM.replace("</w:t>
      </w:r>
    </w:p>
    <w:p>
      <w:pPr>
        <w:pStyle w:val="8"/>
        <w:spacing w:line="317" w:lineRule="exact"/>
        <w:ind w:left="632"/>
        <w:rPr>
          <w:rFonts w:hint="default" w:ascii="Times New Roman" w:hAnsi="Times New Roman" w:cs="Times New Roman"/>
        </w:rPr>
      </w:pPr>
      <w:r>
        <w:rPr>
          <w:rFonts w:hint="default" w:ascii="Times New Roman" w:hAnsi="Times New Roman" w:cs="Times New Roman"/>
        </w:rPr>
        <w:t>,","")))*100</w:t>
      </w:r>
    </w:p>
    <w:p>
      <w:pPr>
        <w:pStyle w:val="8"/>
        <w:ind w:left="632" w:right="5468"/>
        <w:rPr>
          <w:rFonts w:hint="default" w:ascii="Times New Roman" w:hAnsi="Times New Roman" w:cs="Times New Roman"/>
        </w:rPr>
      </w:pPr>
      <w:r>
        <w:rPr>
          <w:rFonts w:hint="default" w:ascii="Times New Roman" w:hAnsi="Times New Roman" w:cs="Times New Roman"/>
        </w:rPr>
        <w:t>pteam=float(Percentage_Change_team) ttt="{0:.2f}".format(pteam)</w:t>
      </w:r>
    </w:p>
    <w:p>
      <w:pPr>
        <w:pStyle w:val="8"/>
        <w:ind w:left="632" w:right="8308"/>
        <w:rPr>
          <w:rFonts w:hint="default" w:ascii="Times New Roman" w:hAnsi="Times New Roman" w:cs="Times New Roman"/>
        </w:rPr>
      </w:pPr>
      <w:r>
        <w:rPr>
          <w:rFonts w:hint="default" w:ascii="Times New Roman" w:hAnsi="Times New Roman" w:cs="Times New Roman"/>
        </w:rPr>
        <w:t>print(ttt) time.sleep(10) driver.close()</w:t>
      </w:r>
    </w:p>
    <w:p>
      <w:pPr>
        <w:pStyle w:val="8"/>
        <w:rPr>
          <w:rFonts w:hint="default" w:ascii="Times New Roman" w:hAnsi="Times New Roman" w:cs="Times New Roman"/>
        </w:rPr>
      </w:pPr>
    </w:p>
    <w:p>
      <w:pPr>
        <w:pStyle w:val="8"/>
        <w:tabs>
          <w:tab w:val="left" w:pos="10117"/>
        </w:tabs>
        <w:ind w:left="632"/>
        <w:rPr>
          <w:rFonts w:hint="default" w:ascii="Times New Roman" w:hAnsi="Times New Roman" w:cs="Times New Roman"/>
        </w:rPr>
      </w:pPr>
      <w:r>
        <w:rPr>
          <w:rFonts w:hint="default" w:ascii="Times New Roman" w:hAnsi="Times New Roman" w:cs="Times New Roman"/>
        </w:rPr>
        <w:t>driver</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webdriver.Chrome(executable_path="C:\\Users\\91703\\Desktop\\driver\\chromedriv er.exe")</w:t>
      </w:r>
    </w:p>
    <w:p>
      <w:pPr>
        <w:pStyle w:val="8"/>
        <w:spacing w:line="321" w:lineRule="exact"/>
        <w:ind w:left="632"/>
        <w:rPr>
          <w:rFonts w:hint="default" w:ascii="Times New Roman" w:hAnsi="Times New Roman" w:cs="Times New Roman"/>
        </w:rPr>
      </w:pPr>
      <w:r>
        <w:rPr>
          <w:rFonts w:hint="default" w:ascii="Times New Roman" w:hAnsi="Times New Roman" w:cs="Times New Roman"/>
        </w:rPr>
        <w:t>driver.implicitly_wait(5)</w:t>
      </w:r>
    </w:p>
    <w:p>
      <w:pPr>
        <w:pStyle w:val="8"/>
        <w:spacing w:before="2"/>
        <w:rPr>
          <w:rFonts w:hint="default" w:ascii="Times New Roman" w:hAnsi="Times New Roman" w:cs="Times New Roman"/>
        </w:rPr>
      </w:pPr>
    </w:p>
    <w:p>
      <w:pPr>
        <w:pStyle w:val="8"/>
        <w:ind w:left="632"/>
        <w:rPr>
          <w:rFonts w:hint="default" w:ascii="Times New Roman" w:hAnsi="Times New Roman" w:cs="Times New Roman"/>
        </w:rPr>
      </w:pPr>
      <w:r>
        <w:rPr>
          <w:rFonts w:hint="default" w:ascii="Times New Roman" w:hAnsi="Times New Roman" w:cs="Times New Roman"/>
        </w:rPr>
        <w:t>driver.get("https://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"http://www.nseindia.com/get-quotes/equity?symbol=SIS&amp;info-" \h </w:instrText>
      </w:r>
      <w:r>
        <w:rPr>
          <w:rFonts w:hint="default" w:ascii="Times New Roman" w:hAnsi="Times New Roman" w:cs="Times New Roman"/>
        </w:rPr>
        <w:fldChar w:fldCharType="separate"/>
      </w:r>
      <w:r>
        <w:rPr>
          <w:rFonts w:hint="default" w:ascii="Times New Roman" w:hAnsi="Times New Roman" w:cs="Times New Roman"/>
        </w:rPr>
        <w:t>www.nseindia.com/get-quotes/equity?symbol=SIS#info-</w:t>
      </w:r>
      <w:r>
        <w:rPr>
          <w:rFonts w:hint="default" w:ascii="Times New Roman" w:hAnsi="Times New Roman" w:cs="Times New Roman"/>
        </w:rPr>
        <w:fldChar w:fldCharType="end"/>
      </w:r>
      <w:r>
        <w:rPr>
          <w:rFonts w:hint="default" w:ascii="Times New Roman" w:hAnsi="Times New Roman" w:cs="Times New Roman"/>
        </w:rPr>
        <w:t xml:space="preserve"> preopenmkt")</w:t>
      </w:r>
    </w:p>
    <w:p>
      <w:pPr>
        <w:pStyle w:val="8"/>
        <w:ind w:left="632" w:right="6271"/>
        <w:rPr>
          <w:rFonts w:hint="default" w:ascii="Times New Roman" w:hAnsi="Times New Roman" w:cs="Times New Roman"/>
        </w:rPr>
      </w:pPr>
      <w:r>
        <w:rPr>
          <w:rFonts w:hint="default" w:ascii="Times New Roman" w:hAnsi="Times New Roman" w:cs="Times New Roman"/>
        </w:rPr>
        <w:t>driver.implicitly_wait(5) driver.maximize_window() time.sleep(15)</w:t>
      </w:r>
    </w:p>
    <w:p>
      <w:pPr>
        <w:pStyle w:val="8"/>
        <w:rPr>
          <w:rFonts w:hint="default" w:ascii="Times New Roman" w:hAnsi="Times New Roman" w:cs="Times New Roman"/>
        </w:rPr>
      </w:pPr>
    </w:p>
    <w:p>
      <w:pPr>
        <w:pStyle w:val="8"/>
        <w:tabs>
          <w:tab w:val="left" w:pos="10117"/>
        </w:tabs>
        <w:spacing w:before="1" w:line="322" w:lineRule="exact"/>
        <w:ind w:left="632"/>
        <w:rPr>
          <w:rFonts w:hint="default" w:ascii="Times New Roman" w:hAnsi="Times New Roman" w:cs="Times New Roman"/>
        </w:rPr>
      </w:pPr>
      <w:r>
        <w:rPr>
          <w:rFonts w:hint="default" w:ascii="Times New Roman" w:hAnsi="Times New Roman" w:cs="Times New Roman"/>
        </w:rPr>
        <w:t>PREV_CLOSE_sis</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driver.find_element_by_xpath('//*[@id="priceInfoTable"]/tbody/tr/td[1]').text driver.implicitly_wait(5)</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print("PREV CLOSE VALUE of sis is",PREV_CLOSE_sis.replace(",",""))</w:t>
      </w:r>
    </w:p>
    <w:p>
      <w:pPr>
        <w:pStyle w:val="8"/>
        <w:spacing w:before="10"/>
        <w:rPr>
          <w:rFonts w:hint="default" w:ascii="Times New Roman" w:hAnsi="Times New Roman" w:cs="Times New Roman"/>
          <w:sz w:val="27"/>
        </w:rPr>
      </w:pPr>
    </w:p>
    <w:p>
      <w:pPr>
        <w:pStyle w:val="8"/>
        <w:tabs>
          <w:tab w:val="left" w:pos="10114"/>
        </w:tabs>
        <w:ind w:left="632"/>
        <w:rPr>
          <w:rFonts w:hint="default" w:ascii="Times New Roman" w:hAnsi="Times New Roman" w:cs="Times New Roman"/>
        </w:rPr>
      </w:pPr>
      <w:r>
        <w:rPr>
          <w:rFonts w:hint="default" w:ascii="Times New Roman" w:hAnsi="Times New Roman" w:cs="Times New Roman"/>
          <w:spacing w:val="-4"/>
        </w:rPr>
        <w:t>OPEN_VALUE_sis</w:t>
      </w:r>
      <w:r>
        <w:rPr>
          <w:rFonts w:hint="default" w:ascii="Times New Roman" w:hAnsi="Times New Roman" w:cs="Times New Roman"/>
          <w:spacing w:val="-4"/>
        </w:rPr>
        <w:tab/>
      </w:r>
      <w:r>
        <w:rPr>
          <w:rFonts w:hint="default" w:ascii="Times New Roman" w:hAnsi="Times New Roman" w:cs="Times New Roman"/>
        </w:rPr>
        <w:t>=</w:t>
      </w:r>
    </w:p>
    <w:p>
      <w:pPr>
        <w:pStyle w:val="8"/>
        <w:spacing w:before="2"/>
        <w:ind w:left="632"/>
        <w:rPr>
          <w:rFonts w:hint="default" w:ascii="Times New Roman" w:hAnsi="Times New Roman" w:cs="Times New Roman"/>
        </w:rPr>
      </w:pPr>
      <w:r>
        <w:rPr>
          <w:rFonts w:hint="default" w:ascii="Times New Roman" w:hAnsi="Times New Roman" w:cs="Times New Roman"/>
        </w:rPr>
        <w:t>driver.find_element_by_xpath('//*[@id="priceInfoTable"]/tbody/tr/td[2]').text driver.implicitly_wait(5)</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print("open value of sis",OPEN_VALUE_sis.replace(",",""))</w:t>
      </w:r>
    </w:p>
    <w:p>
      <w:pPr>
        <w:pStyle w:val="8"/>
        <w:tabs>
          <w:tab w:val="left" w:pos="10115"/>
        </w:tabs>
        <w:ind w:left="632"/>
        <w:rPr>
          <w:rFonts w:hint="default" w:ascii="Times New Roman" w:hAnsi="Times New Roman" w:cs="Times New Roman"/>
        </w:rPr>
      </w:pPr>
      <w:r>
        <w:rPr>
          <w:rFonts w:hint="default" w:ascii="Times New Roman" w:hAnsi="Times New Roman" w:cs="Times New Roman"/>
        </w:rPr>
        <w:t>BUY_QTY_sis</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driver.find_element_by_xpath('//*[@id="preOpenAto"]/tbody/tr[2]/td[1]').text driver.implicitly_wait(10)</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print("buy qty sis is",BUY_QTY_sis.replace(",",""))</w:t>
      </w:r>
    </w:p>
    <w:p>
      <w:pPr>
        <w:pStyle w:val="8"/>
        <w:tabs>
          <w:tab w:val="left" w:pos="10115"/>
        </w:tabs>
        <w:spacing w:before="2" w:line="322" w:lineRule="exact"/>
        <w:ind w:left="632"/>
        <w:rPr>
          <w:rFonts w:hint="default" w:ascii="Times New Roman" w:hAnsi="Times New Roman" w:cs="Times New Roman"/>
        </w:rPr>
      </w:pPr>
      <w:r>
        <w:rPr>
          <w:rFonts w:hint="default" w:ascii="Times New Roman" w:hAnsi="Times New Roman" w:cs="Times New Roman"/>
        </w:rPr>
        <w:t>SELL_QTY_sis</w:t>
      </w:r>
      <w:r>
        <w:rPr>
          <w:rFonts w:hint="default" w:ascii="Times New Roman" w:hAnsi="Times New Roman" w:cs="Times New Roman"/>
        </w:rPr>
        <w:tab/>
      </w:r>
      <w:r>
        <w:rPr>
          <w:rFonts w:hint="default" w:ascii="Times New Roman" w:hAnsi="Times New Roman" w:cs="Times New Roman"/>
        </w:rPr>
        <w:t>=</w:t>
      </w:r>
    </w:p>
    <w:p>
      <w:pPr>
        <w:pStyle w:val="8"/>
        <w:ind w:left="632"/>
        <w:rPr>
          <w:rFonts w:hint="default" w:ascii="Times New Roman" w:hAnsi="Times New Roman" w:cs="Times New Roman"/>
        </w:rPr>
      </w:pPr>
      <w:r>
        <w:rPr>
          <w:rFonts w:hint="default" w:ascii="Times New Roman" w:hAnsi="Times New Roman" w:cs="Times New Roman"/>
        </w:rPr>
        <w:t>driver.find_element_by_xpath('//*[@id="preOpenAto"]/tbody/tr[2]/td[3]').text driver.implicitly_wait(5)</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print("sell qty sis is",SELL_QTY_sis.replace(",",""))</w:t>
      </w:r>
    </w:p>
    <w:p>
      <w:pPr>
        <w:pStyle w:val="8"/>
        <w:tabs>
          <w:tab w:val="left" w:pos="5254"/>
        </w:tabs>
        <w:ind w:left="632" w:right="288"/>
        <w:jc w:val="both"/>
        <w:rPr>
          <w:rFonts w:hint="default" w:ascii="Times New Roman" w:hAnsi="Times New Roman" w:cs="Times New Roman"/>
        </w:rPr>
      </w:pPr>
      <w:r>
        <w:rPr>
          <w:rFonts w:hint="default" w:ascii="Times New Roman" w:hAnsi="Times New Roman" w:cs="Times New Roman"/>
        </w:rPr>
        <w:t>Percentage_Change_sis</w:t>
      </w:r>
      <w:r>
        <w:rPr>
          <w:rFonts w:hint="default" w:ascii="Times New Roman" w:hAnsi="Times New Roman" w:cs="Times New Roman"/>
        </w:rPr>
        <w:tab/>
      </w:r>
      <w:r>
        <w:rPr>
          <w:rFonts w:hint="default" w:ascii="Times New Roman" w:hAnsi="Times New Roman" w:cs="Times New Roman"/>
          <w:spacing w:val="-2"/>
        </w:rPr>
        <w:t xml:space="preserve">=((float(OPEN_VALUE_sis.replace(",",""))- </w:t>
      </w:r>
      <w:r>
        <w:rPr>
          <w:rFonts w:hint="default" w:ascii="Times New Roman" w:hAnsi="Times New Roman" w:cs="Times New Roman"/>
          <w:spacing w:val="-1"/>
        </w:rPr>
        <w:t xml:space="preserve">float(PREV_CLOSE_sis.replace(",","")))/float(PREV_CLOSE_sis.replace(",","")))*1 </w:t>
      </w:r>
      <w:r>
        <w:rPr>
          <w:rFonts w:hint="default" w:ascii="Times New Roman" w:hAnsi="Times New Roman" w:cs="Times New Roman"/>
        </w:rPr>
        <w:t>00</w:t>
      </w:r>
    </w:p>
    <w:p>
      <w:pPr>
        <w:pStyle w:val="8"/>
        <w:spacing w:before="1"/>
        <w:ind w:left="632" w:right="5717"/>
        <w:rPr>
          <w:rFonts w:hint="default" w:ascii="Times New Roman" w:hAnsi="Times New Roman" w:cs="Times New Roman"/>
        </w:rPr>
      </w:pPr>
      <w:r>
        <w:rPr>
          <w:rFonts w:hint="default" w:ascii="Times New Roman" w:hAnsi="Times New Roman" w:cs="Times New Roman"/>
        </w:rPr>
        <w:t>pteam=float(Percentage_Change_sis) sss="{0:.2f}".format(pteam) print(sss)</w:t>
      </w:r>
    </w:p>
    <w:p>
      <w:pPr>
        <w:pStyle w:val="8"/>
        <w:spacing w:line="321" w:lineRule="exact"/>
        <w:ind w:left="632"/>
        <w:rPr>
          <w:rFonts w:hint="default" w:ascii="Times New Roman" w:hAnsi="Times New Roman" w:cs="Times New Roman"/>
        </w:rPr>
      </w:pPr>
      <w:r>
        <w:rPr>
          <w:rFonts w:hint="default" w:ascii="Times New Roman" w:hAnsi="Times New Roman" w:cs="Times New Roman"/>
        </w:rPr>
        <w:t>driver.close()</w:t>
      </w:r>
    </w:p>
    <w:p>
      <w:pPr>
        <w:spacing w:after="0" w:line="321" w:lineRule="exact"/>
        <w:rPr>
          <w:rFonts w:hint="default" w:ascii="Times New Roman" w:hAnsi="Times New Roman" w:cs="Times New Roman"/>
        </w:rPr>
        <w:sectPr>
          <w:pgSz w:w="11910" w:h="16840"/>
          <w:pgMar w:top="1060" w:right="840" w:bottom="280" w:left="500" w:header="720" w:footer="720" w:gutter="0"/>
          <w:cols w:space="720" w:num="1"/>
        </w:sectPr>
      </w:pPr>
    </w:p>
    <w:p>
      <w:pPr>
        <w:pStyle w:val="8"/>
        <w:spacing w:before="63"/>
        <w:ind w:left="632" w:right="1234"/>
        <w:rPr>
          <w:rFonts w:hint="default" w:ascii="Times New Roman" w:hAnsi="Times New Roman" w:cs="Times New Roman"/>
        </w:rPr>
      </w:pPr>
      <w:r>
        <w:rPr>
          <w:rFonts w:hint="default" w:ascii="Times New Roman" w:hAnsi="Times New Roman" w:cs="Times New Roman"/>
        </w:rPr>
        <w:t>file_path = open("C:\\Users\\91703\\Desktop\\hold\\dashboard_template.txt") data=file_path.read()</w:t>
      </w:r>
    </w:p>
    <w:p>
      <w:pPr>
        <w:pStyle w:val="8"/>
        <w:spacing w:line="321" w:lineRule="exact"/>
        <w:ind w:left="632"/>
        <w:rPr>
          <w:rFonts w:hint="default" w:ascii="Times New Roman" w:hAnsi="Times New Roman" w:cs="Times New Roman"/>
        </w:rPr>
      </w:pPr>
      <w:r>
        <w:rPr>
          <w:rFonts w:hint="default" w:ascii="Times New Roman" w:hAnsi="Times New Roman" w:cs="Times New Roman"/>
        </w:rPr>
        <w:t>print(data)</w:t>
      </w:r>
    </w:p>
    <w:p>
      <w:pPr>
        <w:pStyle w:val="8"/>
        <w:rPr>
          <w:rFonts w:hint="default" w:ascii="Times New Roman" w:hAnsi="Times New Roman" w:cs="Times New Roman"/>
        </w:rPr>
      </w:pPr>
    </w:p>
    <w:p>
      <w:pPr>
        <w:pStyle w:val="8"/>
        <w:spacing w:line="322" w:lineRule="exact"/>
        <w:ind w:left="632"/>
        <w:rPr>
          <w:rFonts w:hint="default" w:ascii="Times New Roman" w:hAnsi="Times New Roman" w:cs="Times New Roman"/>
        </w:rPr>
      </w:pPr>
      <w:r>
        <w:rPr>
          <w:rFonts w:hint="default" w:ascii="Times New Roman" w:hAnsi="Times New Roman" w:cs="Times New Roman"/>
        </w:rPr>
        <w:t>def substitute(key,value):</w:t>
      </w:r>
    </w:p>
    <w:p>
      <w:pPr>
        <w:pStyle w:val="8"/>
        <w:ind w:left="911"/>
        <w:rPr>
          <w:rFonts w:hint="default" w:ascii="Times New Roman" w:hAnsi="Times New Roman" w:cs="Times New Roman"/>
        </w:rPr>
      </w:pPr>
      <w:r>
        <w:rPr>
          <w:rFonts w:hint="default" w:ascii="Times New Roman" w:hAnsi="Times New Roman" w:cs="Times New Roman"/>
        </w:rPr>
        <w:t>return data.replace(key,str(value))</w:t>
      </w:r>
    </w:p>
    <w:p>
      <w:pPr>
        <w:pStyle w:val="8"/>
        <w:rPr>
          <w:rFonts w:hint="default" w:ascii="Times New Roman" w:hAnsi="Times New Roman" w:cs="Times New Roman"/>
          <w:sz w:val="30"/>
        </w:rPr>
      </w:pPr>
    </w:p>
    <w:p>
      <w:pPr>
        <w:pStyle w:val="8"/>
        <w:spacing w:before="1"/>
        <w:rPr>
          <w:rFonts w:hint="default" w:ascii="Times New Roman" w:hAnsi="Times New Roman" w:cs="Times New Roman"/>
          <w:sz w:val="26"/>
        </w:rPr>
      </w:pPr>
    </w:p>
    <w:p>
      <w:pPr>
        <w:pStyle w:val="8"/>
        <w:ind w:left="911" w:right="5250" w:hanging="279"/>
        <w:rPr>
          <w:rFonts w:hint="default" w:ascii="Times New Roman" w:hAnsi="Times New Roman" w:cs="Times New Roman"/>
        </w:rPr>
      </w:pPr>
      <w:r>
        <w:rPr>
          <w:rFonts w:hint="default" w:ascii="Times New Roman" w:hAnsi="Times New Roman" w:cs="Times New Roman"/>
        </w:rPr>
        <w:t>def replace_cal_values(key,value): switcher={</w:t>
      </w:r>
    </w:p>
    <w:p>
      <w:pPr>
        <w:pStyle w:val="8"/>
        <w:ind w:left="1190" w:right="622"/>
        <w:rPr>
          <w:rFonts w:hint="default" w:ascii="Times New Roman" w:hAnsi="Times New Roman" w:cs="Times New Roman"/>
        </w:rPr>
      </w:pPr>
      <w:r>
        <w:rPr>
          <w:rFonts w:hint="default" w:ascii="Times New Roman" w:hAnsi="Times New Roman" w:cs="Times New Roman"/>
        </w:rPr>
        <w:t>'(?buy_quant_quess)':substitute(key,value), '(?sell_quantity_quess)':substitute(key,value), '(?previous_close_quess)':substitute(key,value), '(?open_price_quess)':substitute(key,value), '(?precentage_change_quess)':substitute(key,value), '(?buy_quant_teamlease)':substitute(key,value), '(?sell_quantity_teamlease)':substitute(key,value), '(?previous_close_teamlease)':substitute(key,value), '(?open_price_teamlease)':substitute(key,value), '(?precentage_change_teamlease)':substitute(key,value), '(?buy_quant_sis)':substitute(key,value), '(?sell_quantity_sis)':substitute(key,value), '(?previous_close_sis)':substitute(key,value), '(?open_price_sis)':substitute(key,value), '(?precentage_change_sis)':substitute(key,value), '(?todays_date)':substitute(key,value), '(?process_details)':substitute(key,value),</w:t>
      </w:r>
    </w:p>
    <w:p>
      <w:pPr>
        <w:pStyle w:val="8"/>
        <w:rPr>
          <w:rFonts w:hint="default" w:ascii="Times New Roman" w:hAnsi="Times New Roman" w:cs="Times New Roman"/>
        </w:rPr>
      </w:pPr>
    </w:p>
    <w:p>
      <w:pPr>
        <w:pStyle w:val="8"/>
        <w:spacing w:before="1"/>
        <w:ind w:left="1331"/>
        <w:rPr>
          <w:rFonts w:hint="default" w:ascii="Times New Roman" w:hAnsi="Times New Roman" w:cs="Times New Roman"/>
        </w:rPr>
      </w:pPr>
      <w:r>
        <w:rPr>
          <w:rFonts w:hint="default" w:ascii="Times New Roman" w:hAnsi="Times New Roman" w:cs="Times New Roman"/>
          <w:w w:val="100"/>
        </w:rPr>
        <w:t>}</w:t>
      </w:r>
    </w:p>
    <w:p>
      <w:pPr>
        <w:pStyle w:val="8"/>
        <w:ind w:left="911"/>
        <w:rPr>
          <w:rFonts w:hint="default" w:ascii="Times New Roman" w:hAnsi="Times New Roman" w:cs="Times New Roman"/>
        </w:rPr>
      </w:pPr>
      <w:r>
        <w:rPr>
          <w:rFonts w:hint="default" w:ascii="Times New Roman" w:hAnsi="Times New Roman" w:cs="Times New Roman"/>
        </w:rPr>
        <w:t>return switcher.get(key,"nothing")</w:t>
      </w:r>
    </w:p>
    <w:p>
      <w:pPr>
        <w:pStyle w:val="8"/>
        <w:spacing w:before="10"/>
        <w:rPr>
          <w:rFonts w:hint="default" w:ascii="Times New Roman" w:hAnsi="Times New Roman" w:cs="Times New Roman"/>
          <w:sz w:val="27"/>
        </w:rPr>
      </w:pPr>
    </w:p>
    <w:p>
      <w:pPr>
        <w:pStyle w:val="8"/>
        <w:spacing w:before="1"/>
        <w:ind w:left="632" w:right="769"/>
        <w:rPr>
          <w:rFonts w:hint="default" w:ascii="Times New Roman" w:hAnsi="Times New Roman" w:cs="Times New Roman"/>
        </w:rPr>
      </w:pPr>
      <w:r>
        <w:rPr>
          <w:rFonts w:hint="default" w:ascii="Times New Roman" w:hAnsi="Times New Roman" w:cs="Times New Roman"/>
        </w:rPr>
        <w:t>data=replace_cal_values("(?buy_quant_quess)",BUY_QTY_QUESS) data=replace_cal_values("(?previous_close_quess)",PREV_CLOSE_QUESS) data=replace_cal_values("(?open_price_quess)",OPEN_VALUE_QUESS) data=replace_cal_values("(?sell_quantity_quess)",SELL_QTY_QUESS) data=replace_cal_values("(?precentage_change_quess)",qqq) data=replace_cal_values("(?previous_close_teamlease)",PREV_CLOSE_TEAM) data=replace_cal_values("(?open_price_teamlease)",OPEN_VALUE_TEAM) data=replace_cal_values("(?buy_quant_teamlease)",BUY_QTY_TEAM) data=replace_cal_values("(?sell_quantity_teamlease)",SELL_QTY_TEAM) data=replace_cal_values("(?precentage_change_teamlease)",ttt) data=replace_cal_values("(?previous_close_sis)",PREV_CLOSE_sis) data=replace_cal_values("(?open_price_sis)",OPEN_VALUE_sis)</w:t>
      </w:r>
    </w:p>
    <w:p>
      <w:pPr>
        <w:spacing w:after="0"/>
        <w:rPr>
          <w:rFonts w:hint="default" w:ascii="Times New Roman" w:hAnsi="Times New Roman" w:cs="Times New Roman"/>
        </w:rPr>
        <w:sectPr>
          <w:pgSz w:w="11910" w:h="16840"/>
          <w:pgMar w:top="1380" w:right="840" w:bottom="280" w:left="500" w:header="720" w:footer="720" w:gutter="0"/>
          <w:cols w:space="720" w:num="1"/>
        </w:sectPr>
      </w:pPr>
    </w:p>
    <w:p>
      <w:pPr>
        <w:pStyle w:val="8"/>
        <w:rPr>
          <w:rFonts w:hint="default" w:ascii="Times New Roman" w:hAnsi="Times New Roman" w:cs="Times New Roman"/>
          <w:sz w:val="20"/>
        </w:rPr>
      </w:pPr>
    </w:p>
    <w:p>
      <w:pPr>
        <w:pStyle w:val="8"/>
        <w:spacing w:before="4"/>
        <w:rPr>
          <w:rFonts w:hint="default" w:ascii="Times New Roman" w:hAnsi="Times New Roman" w:cs="Times New Roman"/>
          <w:sz w:val="16"/>
        </w:rPr>
      </w:pPr>
    </w:p>
    <w:p>
      <w:pPr>
        <w:pStyle w:val="8"/>
        <w:spacing w:before="89"/>
        <w:ind w:left="632" w:right="2665"/>
        <w:rPr>
          <w:rFonts w:hint="default" w:ascii="Times New Roman" w:hAnsi="Times New Roman" w:cs="Times New Roman"/>
        </w:rPr>
      </w:pPr>
      <w:r>
        <w:rPr>
          <w:rFonts w:hint="default" w:ascii="Times New Roman" w:hAnsi="Times New Roman" w:cs="Times New Roman"/>
        </w:rPr>
        <w:t>data=replace_cal_values("(?buy_quant_sis)",BUY_QTY_sis) data=replace_cal_values("(?sell_quantity_sis)",SELL_QTY_sis) data=replace_cal_values("(?precentage_change_sis)",sss) data=replace_cal_values("(?todays_date)",today_run_date) data=replace_cal_values("(?process_details)",pre_open)</w:t>
      </w:r>
    </w:p>
    <w:p>
      <w:pPr>
        <w:pStyle w:val="8"/>
        <w:rPr>
          <w:rFonts w:hint="default" w:ascii="Times New Roman" w:hAnsi="Times New Roman" w:cs="Times New Roman"/>
        </w:rPr>
      </w:pPr>
    </w:p>
    <w:p>
      <w:pPr>
        <w:pStyle w:val="8"/>
        <w:ind w:left="632"/>
        <w:rPr>
          <w:rFonts w:hint="default" w:ascii="Times New Roman" w:hAnsi="Times New Roman" w:cs="Times New Roman"/>
        </w:rPr>
      </w:pPr>
      <w:r>
        <w:rPr>
          <w:rFonts w:hint="default" w:ascii="Times New Roman" w:hAnsi="Times New Roman" w:cs="Times New Roman"/>
        </w:rPr>
        <w:t>print(data)</w:t>
      </w:r>
    </w:p>
    <w:p>
      <w:pPr>
        <w:pStyle w:val="8"/>
        <w:rPr>
          <w:rFonts w:hint="default" w:ascii="Times New Roman" w:hAnsi="Times New Roman" w:cs="Times New Roman"/>
        </w:rPr>
      </w:pPr>
    </w:p>
    <w:p>
      <w:pPr>
        <w:pStyle w:val="8"/>
        <w:ind w:left="632" w:right="7146"/>
        <w:rPr>
          <w:rFonts w:hint="default" w:ascii="Times New Roman" w:hAnsi="Times New Roman" w:cs="Times New Roman"/>
        </w:rPr>
      </w:pPr>
      <w:r>
        <w:rPr>
          <w:rFonts w:hint="default" w:ascii="Times New Roman" w:hAnsi="Times New Roman" w:cs="Times New Roman"/>
        </w:rPr>
        <w:t>msg = MIMEMultipart() html = data</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24"/>
        </w:rPr>
      </w:pPr>
    </w:p>
    <w:p>
      <w:pPr>
        <w:pStyle w:val="8"/>
        <w:ind w:left="632" w:right="5738"/>
        <w:rPr>
          <w:rFonts w:hint="default" w:ascii="Times New Roman" w:hAnsi="Times New Roman" w:cs="Times New Roman"/>
        </w:rPr>
      </w:pPr>
      <w:r>
        <w:rPr>
          <w:rFonts w:hint="default" w:ascii="Times New Roman" w:hAnsi="Times New Roman" w:cs="Times New Roman"/>
        </w:rPr>
        <w:t>subject = 'Pre - OpenMarket Details' sender = 'mahinaidu141@gmail.com' recipients = []</w:t>
      </w:r>
    </w:p>
    <w:p>
      <w:pPr>
        <w:pStyle w:val="8"/>
        <w:spacing w:line="242" w:lineRule="auto"/>
        <w:ind w:left="632" w:right="3185"/>
        <w:rPr>
          <w:rFonts w:hint="default" w:ascii="Times New Roman" w:hAnsi="Times New Roman" w:cs="Times New Roman"/>
        </w:rPr>
      </w:pPr>
      <w:r>
        <w:rPr>
          <w:rFonts w:hint="default" w:ascii="Times New Roman" w:hAnsi="Times New Roman" w:cs="Times New Roman"/>
        </w:rPr>
        <w:t>ex=pd.read_csv("C:\\Users\\91703\\Downloads\\mails.csv") head=ex.columns</w:t>
      </w:r>
    </w:p>
    <w:p>
      <w:pPr>
        <w:pStyle w:val="8"/>
        <w:ind w:left="842" w:right="7064" w:hanging="210"/>
        <w:rPr>
          <w:rFonts w:hint="default" w:ascii="Times New Roman" w:hAnsi="Times New Roman" w:cs="Times New Roman"/>
        </w:rPr>
      </w:pPr>
      <w:r>
        <w:rPr>
          <w:rFonts w:hint="default" w:ascii="Times New Roman" w:hAnsi="Times New Roman" w:cs="Times New Roman"/>
        </w:rPr>
        <w:t>for i,row in ex.iterrows(): for j in head:</w:t>
      </w:r>
    </w:p>
    <w:p>
      <w:pPr>
        <w:pStyle w:val="8"/>
        <w:spacing w:line="321" w:lineRule="exact"/>
        <w:ind w:left="1120"/>
        <w:rPr>
          <w:rFonts w:hint="default" w:ascii="Times New Roman" w:hAnsi="Times New Roman" w:cs="Times New Roman"/>
        </w:rPr>
      </w:pPr>
      <w:r>
        <w:rPr>
          <w:rFonts w:hint="default" w:ascii="Times New Roman" w:hAnsi="Times New Roman" w:cs="Times New Roman"/>
        </w:rPr>
        <w:t>recipients.append(row[j])</w:t>
      </w:r>
    </w:p>
    <w:p>
      <w:pPr>
        <w:pStyle w:val="8"/>
        <w:ind w:left="632" w:right="4946"/>
        <w:rPr>
          <w:rFonts w:hint="default" w:ascii="Times New Roman" w:hAnsi="Times New Roman" w:cs="Times New Roman"/>
        </w:rPr>
      </w:pPr>
      <w:r>
        <w:rPr>
          <w:rFonts w:hint="default" w:ascii="Times New Roman" w:hAnsi="Times New Roman" w:cs="Times New Roman"/>
        </w:rPr>
        <w:t>recipientscc = ['mahinaidu141@gmail.com'] BCC = []</w:t>
      </w:r>
    </w:p>
    <w:p>
      <w:pPr>
        <w:pStyle w:val="8"/>
        <w:spacing w:before="7"/>
        <w:rPr>
          <w:rFonts w:hint="default" w:ascii="Times New Roman" w:hAnsi="Times New Roman" w:cs="Times New Roman"/>
          <w:sz w:val="27"/>
        </w:rPr>
      </w:pPr>
    </w:p>
    <w:p>
      <w:pPr>
        <w:pStyle w:val="8"/>
        <w:ind w:left="632" w:right="6440"/>
        <w:rPr>
          <w:rFonts w:hint="default" w:ascii="Times New Roman" w:hAnsi="Times New Roman" w:cs="Times New Roman"/>
        </w:rPr>
      </w:pPr>
      <w:r>
        <w:rPr>
          <w:rFonts w:hint="default" w:ascii="Times New Roman" w:hAnsi="Times New Roman" w:cs="Times New Roman"/>
        </w:rPr>
        <w:t xml:space="preserve">msg['Subject'] = subject msg['From'] =  sender </w:t>
      </w:r>
      <w:r>
        <w:rPr>
          <w:rFonts w:hint="default" w:ascii="Times New Roman" w:hAnsi="Times New Roman" w:cs="Times New Roman"/>
          <w:spacing w:val="-3"/>
        </w:rPr>
        <w:t xml:space="preserve">msg['To'] </w:t>
      </w:r>
      <w:r>
        <w:rPr>
          <w:rFonts w:hint="default" w:ascii="Times New Roman" w:hAnsi="Times New Roman" w:cs="Times New Roman"/>
        </w:rPr>
        <w:t>= ",</w:t>
      </w:r>
      <w:r>
        <w:rPr>
          <w:rFonts w:hint="default" w:ascii="Times New Roman" w:hAnsi="Times New Roman" w:cs="Times New Roman"/>
          <w:spacing w:val="-2"/>
        </w:rPr>
        <w:t xml:space="preserve"> </w:t>
      </w:r>
      <w:r>
        <w:rPr>
          <w:rFonts w:hint="default" w:ascii="Times New Roman" w:hAnsi="Times New Roman" w:cs="Times New Roman"/>
        </w:rPr>
        <w:t>".join(recipients)</w:t>
      </w:r>
    </w:p>
    <w:p>
      <w:pPr>
        <w:pStyle w:val="8"/>
        <w:spacing w:line="321" w:lineRule="exact"/>
        <w:ind w:left="632"/>
        <w:rPr>
          <w:rFonts w:hint="default" w:ascii="Times New Roman" w:hAnsi="Times New Roman" w:cs="Times New Roman"/>
        </w:rPr>
      </w:pPr>
      <w:r>
        <w:rPr>
          <w:rFonts w:hint="default" w:ascii="Times New Roman" w:hAnsi="Times New Roman" w:cs="Times New Roman"/>
        </w:rPr>
        <w:t>msg['Cc'] = ", ".join(recipientscc)</w:t>
      </w:r>
    </w:p>
    <w:p>
      <w:pPr>
        <w:pStyle w:val="8"/>
        <w:spacing w:line="322" w:lineRule="exact"/>
        <w:ind w:left="632"/>
        <w:rPr>
          <w:rFonts w:hint="default" w:ascii="Times New Roman" w:hAnsi="Times New Roman" w:cs="Times New Roman"/>
        </w:rPr>
      </w:pPr>
      <w:r>
        <w:rPr>
          <w:rFonts w:hint="default" w:ascii="Times New Roman" w:hAnsi="Times New Roman" w:cs="Times New Roman"/>
        </w:rPr>
        <w:t># msg['Bcc'] = ", ".join(BCC)44444</w:t>
      </w:r>
    </w:p>
    <w:p>
      <w:pPr>
        <w:pStyle w:val="8"/>
        <w:spacing w:line="242" w:lineRule="auto"/>
        <w:ind w:left="632" w:right="5250"/>
        <w:rPr>
          <w:rFonts w:hint="default" w:ascii="Times New Roman" w:hAnsi="Times New Roman" w:cs="Times New Roman"/>
        </w:rPr>
      </w:pPr>
      <w:r>
        <w:rPr>
          <w:rFonts w:hint="default" w:ascii="Times New Roman" w:hAnsi="Times New Roman" w:cs="Times New Roman"/>
        </w:rPr>
        <w:t># part1 = MIMEText(mailBody, 'plain') part2 = MIMEText(html, 'html')</w:t>
      </w:r>
    </w:p>
    <w:p>
      <w:pPr>
        <w:pStyle w:val="8"/>
        <w:ind w:left="632" w:right="7741"/>
        <w:rPr>
          <w:rFonts w:hint="default" w:ascii="Times New Roman" w:hAnsi="Times New Roman" w:cs="Times New Roman"/>
        </w:rPr>
      </w:pPr>
      <w:r>
        <w:rPr>
          <w:rFonts w:hint="default" w:ascii="Times New Roman" w:hAnsi="Times New Roman" w:cs="Times New Roman"/>
        </w:rPr>
        <w:t># msg.attach(part1) msg.attach(part2)</w:t>
      </w:r>
    </w:p>
    <w:p>
      <w:pPr>
        <w:spacing w:after="0"/>
        <w:rPr>
          <w:rFonts w:hint="default" w:ascii="Times New Roman" w:hAnsi="Times New Roman" w:cs="Times New Roman"/>
        </w:rPr>
        <w:sectPr>
          <w:pgSz w:w="11910" w:h="16840"/>
          <w:pgMar w:top="1580" w:right="840" w:bottom="280" w:left="500" w:header="720" w:footer="720" w:gutter="0"/>
          <w:cols w:space="720" w:num="1"/>
        </w:sectPr>
      </w:pPr>
    </w:p>
    <w:p>
      <w:pPr>
        <w:pStyle w:val="8"/>
        <w:spacing w:before="59" w:line="242" w:lineRule="auto"/>
        <w:ind w:left="632" w:right="3897"/>
        <w:rPr>
          <w:rFonts w:hint="default" w:ascii="Times New Roman" w:hAnsi="Times New Roman" w:cs="Times New Roman"/>
        </w:rPr>
      </w:pPr>
      <w:r>
        <w:rPr>
          <w:rFonts w:hint="default" w:ascii="Times New Roman" w:hAnsi="Times New Roman" w:cs="Times New Roman"/>
        </w:rPr>
        <w:t>s = smtplib.SMTP('smtp.office365.com', 587) s.starttls()</w:t>
      </w:r>
    </w:p>
    <w:p>
      <w:pPr>
        <w:pStyle w:val="8"/>
        <w:ind w:left="632" w:right="3897"/>
        <w:rPr>
          <w:rFonts w:hint="default" w:ascii="Times New Roman" w:hAnsi="Times New Roman" w:cs="Times New Roman"/>
        </w:rPr>
      </w:pPr>
      <w:r>
        <w:rPr>
          <w:rFonts w:hint="default" w:ascii="Times New Roman" w:hAnsi="Times New Roman" w:cs="Times New Roman"/>
        </w:rPr>
        <w:t>s.login(sender, "Mahi141@") recipients.extend(recipientscc) recipients.extend(BCC) s.sendmail(sender,recipients,msg.as_string()) print("Mail Sent")</w:t>
      </w:r>
    </w:p>
    <w:p>
      <w:pPr>
        <w:pStyle w:val="8"/>
        <w:ind w:left="632"/>
        <w:rPr>
          <w:rFonts w:hint="default" w:ascii="Times New Roman" w:hAnsi="Times New Roman" w:cs="Times New Roman"/>
        </w:rPr>
      </w:pPr>
      <w:r>
        <w:rPr>
          <w:rFonts w:hint="default" w:ascii="Times New Roman" w:hAnsi="Times New Roman" w:cs="Times New Roman"/>
        </w:rPr>
        <w:t>s.quit()</w:t>
      </w:r>
    </w:p>
    <w:p>
      <w:pPr>
        <w:spacing w:after="0"/>
        <w:rPr>
          <w:rFonts w:hint="default" w:ascii="Times New Roman" w:hAnsi="Times New Roman" w:cs="Times New Roman"/>
        </w:rPr>
        <w:sectPr>
          <w:pgSz w:w="11910" w:h="16840"/>
          <w:pgMar w:top="1060" w:right="840" w:bottom="280" w:left="500" w:header="720" w:footer="720" w:gutter="0"/>
          <w:cols w:space="720" w:num="1"/>
        </w:sect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rPr>
      </w:pPr>
    </w:p>
    <w:p>
      <w:pPr>
        <w:pStyle w:val="2"/>
        <w:spacing w:before="74"/>
        <w:ind w:right="874"/>
        <w:rPr>
          <w:rFonts w:hint="default" w:ascii="Times New Roman" w:hAnsi="Times New Roman" w:cs="Times New Roman"/>
          <w:sz w:val="44"/>
          <w:szCs w:val="44"/>
        </w:rPr>
      </w:pPr>
      <w:r>
        <w:rPr>
          <w:rFonts w:hint="default" w:ascii="Times New Roman" w:hAnsi="Times New Roman" w:cs="Times New Roman"/>
          <w:sz w:val="44"/>
          <w:szCs w:val="44"/>
        </w:rPr>
        <w:t>CHAPTER 7</w:t>
      </w: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8"/>
        <w:spacing w:before="8"/>
        <w:rPr>
          <w:rFonts w:hint="default" w:ascii="Times New Roman" w:hAnsi="Times New Roman" w:cs="Times New Roman"/>
          <w:b/>
        </w:rPr>
      </w:pPr>
    </w:p>
    <w:p>
      <w:pPr>
        <w:pStyle w:val="10"/>
        <w:numPr>
          <w:ilvl w:val="1"/>
          <w:numId w:val="15"/>
        </w:numPr>
        <w:tabs>
          <w:tab w:val="left" w:pos="1175"/>
        </w:tabs>
        <w:spacing w:before="84" w:after="0" w:line="240" w:lineRule="auto"/>
        <w:ind w:left="1174" w:right="0" w:hanging="543"/>
        <w:jc w:val="left"/>
        <w:rPr>
          <w:rFonts w:hint="default" w:ascii="Times New Roman" w:hAnsi="Times New Roman" w:cs="Times New Roman"/>
          <w:b/>
          <w:sz w:val="36"/>
        </w:rPr>
      </w:pPr>
      <w:r>
        <w:rPr>
          <w:rFonts w:hint="default" w:ascii="Times New Roman" w:hAnsi="Times New Roman" w:cs="Times New Roman"/>
          <w:b/>
          <w:sz w:val="36"/>
        </w:rPr>
        <w:t>Unit</w:t>
      </w:r>
      <w:r>
        <w:rPr>
          <w:rFonts w:hint="default" w:ascii="Times New Roman" w:hAnsi="Times New Roman" w:cs="Times New Roman"/>
          <w:b/>
          <w:spacing w:val="-6"/>
          <w:sz w:val="36"/>
        </w:rPr>
        <w:t xml:space="preserve"> </w:t>
      </w:r>
      <w:r>
        <w:rPr>
          <w:rFonts w:hint="default" w:ascii="Times New Roman" w:hAnsi="Times New Roman" w:cs="Times New Roman"/>
          <w:b/>
          <w:spacing w:val="-5"/>
          <w:sz w:val="36"/>
        </w:rPr>
        <w:t>Testing</w:t>
      </w:r>
    </w:p>
    <w:p>
      <w:pPr>
        <w:pStyle w:val="8"/>
        <w:rPr>
          <w:rFonts w:hint="default" w:ascii="Times New Roman" w:hAnsi="Times New Roman" w:cs="Times New Roman"/>
          <w:b/>
          <w:sz w:val="40"/>
        </w:rPr>
      </w:pPr>
    </w:p>
    <w:p>
      <w:pPr>
        <w:pStyle w:val="8"/>
        <w:spacing w:before="11"/>
        <w:rPr>
          <w:rFonts w:hint="default" w:ascii="Times New Roman" w:hAnsi="Times New Roman" w:cs="Times New Roman"/>
          <w:b/>
          <w:sz w:val="31"/>
        </w:rPr>
      </w:pPr>
    </w:p>
    <w:p>
      <w:pPr>
        <w:pStyle w:val="8"/>
        <w:ind w:left="632" w:right="298" w:firstLine="708"/>
        <w:jc w:val="both"/>
        <w:rPr>
          <w:rFonts w:hint="default" w:ascii="Times New Roman" w:hAnsi="Times New Roman" w:cs="Times New Roman"/>
        </w:rPr>
      </w:pPr>
      <w:r>
        <w:rPr>
          <w:rFonts w:hint="default" w:ascii="Times New Roman" w:hAnsi="Times New Roman" w:cs="Times New Roman"/>
        </w:rPr>
        <w:t>The first module of the program with the details of one company is tested and the resultant test case company data as non-tabulated but processed is shown in the console with no bugs or errors. The company that is considered have lesser number of stocks so as to ease the system to find and assess the data correctly.</w:t>
      </w:r>
    </w:p>
    <w:p>
      <w:pPr>
        <w:pStyle w:val="8"/>
        <w:spacing w:before="3"/>
        <w:rPr>
          <w:rFonts w:hint="default" w:ascii="Times New Roman" w:hAnsi="Times New Roman" w:cs="Times New Roman"/>
          <w:sz w:val="36"/>
        </w:rPr>
      </w:pPr>
    </w:p>
    <w:p>
      <w:pPr>
        <w:pStyle w:val="8"/>
        <w:ind w:left="632" w:right="295" w:firstLine="708"/>
        <w:jc w:val="both"/>
        <w:rPr>
          <w:rFonts w:hint="default" w:ascii="Times New Roman" w:hAnsi="Times New Roman" w:cs="Times New Roman"/>
        </w:rPr>
      </w:pPr>
      <w:r>
        <w:rPr>
          <w:rFonts w:hint="default" w:ascii="Times New Roman" w:hAnsi="Times New Roman" w:cs="Times New Roman"/>
        </w:rPr>
        <w:t>The same is done for various companies with a wide range of stocks to test the core module of the program.</w:t>
      </w:r>
    </w:p>
    <w:p>
      <w:pPr>
        <w:pStyle w:val="8"/>
        <w:rPr>
          <w:rFonts w:hint="default" w:ascii="Times New Roman" w:hAnsi="Times New Roman" w:cs="Times New Roman"/>
          <w:sz w:val="30"/>
        </w:rPr>
      </w:pPr>
    </w:p>
    <w:p>
      <w:pPr>
        <w:pStyle w:val="8"/>
        <w:spacing w:before="10"/>
        <w:rPr>
          <w:rFonts w:hint="default" w:ascii="Times New Roman" w:hAnsi="Times New Roman" w:cs="Times New Roman"/>
          <w:sz w:val="25"/>
        </w:rPr>
      </w:pPr>
    </w:p>
    <w:p>
      <w:pPr>
        <w:pStyle w:val="8"/>
        <w:ind w:left="632"/>
        <w:rPr>
          <w:rFonts w:hint="default" w:ascii="Times New Roman" w:hAnsi="Times New Roman" w:cs="Times New Roman"/>
        </w:rPr>
      </w:pPr>
      <w:r>
        <w:rPr>
          <w:rFonts w:hint="default" w:ascii="Times New Roman" w:hAnsi="Times New Roman" w:cs="Times New Roman"/>
        </w:rPr>
        <w:t>The resultant data is as below shown:</w:t>
      </w:r>
    </w:p>
    <w:p>
      <w:pPr>
        <w:pStyle w:val="8"/>
        <w:rPr>
          <w:rFonts w:hint="default" w:ascii="Times New Roman" w:hAnsi="Times New Roman" w:cs="Times New Roman"/>
          <w:sz w:val="20"/>
        </w:rPr>
      </w:pPr>
    </w:p>
    <w:p>
      <w:pPr>
        <w:pStyle w:val="8"/>
        <w:spacing w:before="4"/>
        <w:rPr>
          <w:rFonts w:hint="default" w:ascii="Times New Roman" w:hAnsi="Times New Roman" w:cs="Times New Roman"/>
          <w:sz w:val="14"/>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786130</wp:posOffset>
            </wp:positionH>
            <wp:positionV relativeFrom="paragraph">
              <wp:posOffset>129540</wp:posOffset>
            </wp:positionV>
            <wp:extent cx="6144895" cy="3456305"/>
            <wp:effectExtent l="0" t="0" r="0" b="0"/>
            <wp:wrapTopAndBottom/>
            <wp:docPr id="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jpeg"/>
                    <pic:cNvPicPr>
                      <a:picLocks noChangeAspect="1"/>
                    </pic:cNvPicPr>
                  </pic:nvPicPr>
                  <pic:blipFill>
                    <a:blip r:embed="rId19" cstate="print"/>
                    <a:stretch>
                      <a:fillRect/>
                    </a:stretch>
                  </pic:blipFill>
                  <pic:spPr>
                    <a:xfrm>
                      <a:off x="0" y="0"/>
                      <a:ext cx="6144838" cy="3456432"/>
                    </a:xfrm>
                    <a:prstGeom prst="rect">
                      <a:avLst/>
                    </a:prstGeom>
                  </pic:spPr>
                </pic:pic>
              </a:graphicData>
            </a:graphic>
          </wp:anchor>
        </w:drawing>
      </w:r>
    </w:p>
    <w:p>
      <w:pPr>
        <w:pStyle w:val="8"/>
        <w:rPr>
          <w:rFonts w:hint="default" w:ascii="Times New Roman" w:hAnsi="Times New Roman" w:cs="Times New Roman"/>
          <w:sz w:val="30"/>
        </w:rPr>
      </w:pPr>
    </w:p>
    <w:p>
      <w:pPr>
        <w:spacing w:before="257"/>
        <w:ind w:left="695" w:right="578" w:firstLine="0"/>
        <w:jc w:val="center"/>
        <w:rPr>
          <w:rFonts w:hint="default" w:ascii="Times New Roman" w:hAnsi="Times New Roman" w:cs="Times New Roman"/>
          <w:sz w:val="28"/>
          <w:szCs w:val="28"/>
        </w:rPr>
      </w:pPr>
      <w:r>
        <w:rPr>
          <w:rFonts w:hint="default" w:ascii="Times New Roman" w:hAnsi="Times New Roman" w:cs="Times New Roman"/>
          <w:b/>
          <w:sz w:val="32"/>
        </w:rPr>
        <w:t>Figure 7.1</w:t>
      </w:r>
      <w:r>
        <w:rPr>
          <w:rFonts w:hint="default" w:ascii="Times New Roman" w:hAnsi="Times New Roman" w:cs="Times New Roman"/>
          <w:b/>
          <w:sz w:val="28"/>
          <w:szCs w:val="28"/>
        </w:rPr>
        <w:t xml:space="preserve"> </w:t>
      </w:r>
      <w:r>
        <w:rPr>
          <w:rFonts w:hint="default" w:ascii="Times New Roman" w:hAnsi="Times New Roman" w:cs="Times New Roman"/>
          <w:sz w:val="28"/>
          <w:szCs w:val="28"/>
        </w:rPr>
        <w:t>Module1 Output</w:t>
      </w:r>
    </w:p>
    <w:p>
      <w:pPr>
        <w:spacing w:after="0"/>
        <w:jc w:val="center"/>
        <w:rPr>
          <w:rFonts w:hint="default" w:ascii="Times New Roman" w:hAnsi="Times New Roman" w:cs="Times New Roman"/>
          <w:sz w:val="28"/>
          <w:szCs w:val="28"/>
        </w:rPr>
        <w:sectPr>
          <w:pgSz w:w="11910" w:h="16840"/>
          <w:pgMar w:top="1460" w:right="840" w:bottom="280" w:left="500" w:header="720" w:footer="720" w:gutter="0"/>
          <w:cols w:space="720" w:num="1"/>
        </w:sectPr>
      </w:pPr>
    </w:p>
    <w:p>
      <w:pPr>
        <w:pStyle w:val="3"/>
        <w:numPr>
          <w:ilvl w:val="1"/>
          <w:numId w:val="15"/>
        </w:numPr>
        <w:tabs>
          <w:tab w:val="left" w:pos="1113"/>
        </w:tabs>
        <w:spacing w:before="58" w:after="0" w:line="240" w:lineRule="auto"/>
        <w:ind w:left="1112" w:right="0" w:hanging="481"/>
        <w:jc w:val="left"/>
        <w:rPr>
          <w:rFonts w:hint="default" w:ascii="Times New Roman" w:hAnsi="Times New Roman" w:cs="Times New Roman"/>
        </w:rPr>
      </w:pPr>
      <w:r>
        <w:rPr>
          <w:rFonts w:hint="default" w:ascii="Times New Roman" w:hAnsi="Times New Roman" w:cs="Times New Roman"/>
        </w:rPr>
        <w:t>Integrated</w:t>
      </w:r>
      <w:r>
        <w:rPr>
          <w:rFonts w:hint="default" w:ascii="Times New Roman" w:hAnsi="Times New Roman" w:cs="Times New Roman"/>
          <w:spacing w:val="-8"/>
        </w:rPr>
        <w:t xml:space="preserve"> </w:t>
      </w:r>
      <w:r>
        <w:rPr>
          <w:rFonts w:hint="default" w:ascii="Times New Roman" w:hAnsi="Times New Roman" w:cs="Times New Roman"/>
          <w:spacing w:val="-4"/>
        </w:rPr>
        <w:t>Testing</w:t>
      </w:r>
    </w:p>
    <w:p>
      <w:pPr>
        <w:pStyle w:val="8"/>
        <w:spacing w:before="2"/>
        <w:rPr>
          <w:rFonts w:hint="default" w:ascii="Times New Roman" w:hAnsi="Times New Roman" w:cs="Times New Roman"/>
          <w:b/>
          <w:sz w:val="32"/>
        </w:rPr>
      </w:pPr>
    </w:p>
    <w:p>
      <w:pPr>
        <w:pStyle w:val="8"/>
        <w:ind w:left="632" w:right="289" w:firstLine="708"/>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7"/>
        </w:rPr>
        <w:t xml:space="preserve"> </w:t>
      </w:r>
      <w:r>
        <w:rPr>
          <w:rFonts w:hint="default" w:ascii="Times New Roman" w:hAnsi="Times New Roman" w:cs="Times New Roman"/>
        </w:rPr>
        <w:t>module</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testing</w:t>
      </w:r>
      <w:r>
        <w:rPr>
          <w:rFonts w:hint="default" w:ascii="Times New Roman" w:hAnsi="Times New Roman" w:cs="Times New Roman"/>
          <w:spacing w:val="-6"/>
        </w:rPr>
        <w:t xml:space="preserve"> </w:t>
      </w:r>
      <w:r>
        <w:rPr>
          <w:rFonts w:hint="default" w:ascii="Times New Roman" w:hAnsi="Times New Roman" w:cs="Times New Roman"/>
        </w:rPr>
        <w:t>focuses</w:t>
      </w:r>
      <w:r>
        <w:rPr>
          <w:rFonts w:hint="default" w:ascii="Times New Roman" w:hAnsi="Times New Roman" w:cs="Times New Roman"/>
          <w:spacing w:val="-9"/>
        </w:rPr>
        <w:t xml:space="preserve"> </w:t>
      </w:r>
      <w:r>
        <w:rPr>
          <w:rFonts w:hint="default" w:ascii="Times New Roman" w:hAnsi="Times New Roman" w:cs="Times New Roman"/>
        </w:rPr>
        <w:t>on</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major</w:t>
      </w:r>
      <w:r>
        <w:rPr>
          <w:rFonts w:hint="default" w:ascii="Times New Roman" w:hAnsi="Times New Roman" w:cs="Times New Roman"/>
          <w:spacing w:val="-7"/>
        </w:rPr>
        <w:t xml:space="preserve"> </w:t>
      </w:r>
      <w:r>
        <w:rPr>
          <w:rFonts w:hint="default" w:ascii="Times New Roman" w:hAnsi="Times New Roman" w:cs="Times New Roman"/>
        </w:rPr>
        <w:t>part</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system</w:t>
      </w:r>
      <w:r>
        <w:rPr>
          <w:rFonts w:hint="default" w:ascii="Times New Roman" w:hAnsi="Times New Roman" w:cs="Times New Roman"/>
          <w:spacing w:val="-9"/>
        </w:rPr>
        <w:t xml:space="preserve"> </w:t>
      </w:r>
      <w:r>
        <w:rPr>
          <w:rFonts w:hint="default" w:ascii="Times New Roman" w:hAnsi="Times New Roman" w:cs="Times New Roman"/>
        </w:rPr>
        <w:t>to</w:t>
      </w:r>
      <w:r>
        <w:rPr>
          <w:rFonts w:hint="default" w:ascii="Times New Roman" w:hAnsi="Times New Roman" w:cs="Times New Roman"/>
          <w:spacing w:val="-8"/>
        </w:rPr>
        <w:t xml:space="preserve"> </w:t>
      </w:r>
      <w:r>
        <w:rPr>
          <w:rFonts w:hint="default" w:ascii="Times New Roman" w:hAnsi="Times New Roman" w:cs="Times New Roman"/>
        </w:rPr>
        <w:t>work</w:t>
      </w:r>
      <w:r>
        <w:rPr>
          <w:rFonts w:hint="default" w:ascii="Times New Roman" w:hAnsi="Times New Roman" w:cs="Times New Roman"/>
          <w:spacing w:val="-7"/>
        </w:rPr>
        <w:t xml:space="preserve"> </w:t>
      </w:r>
      <w:r>
        <w:rPr>
          <w:rFonts w:hint="default" w:ascii="Times New Roman" w:hAnsi="Times New Roman" w:cs="Times New Roman"/>
        </w:rPr>
        <w:t>on</w:t>
      </w:r>
      <w:r>
        <w:rPr>
          <w:rFonts w:hint="default" w:ascii="Times New Roman" w:hAnsi="Times New Roman" w:cs="Times New Roman"/>
          <w:spacing w:val="3"/>
        </w:rPr>
        <w:t xml:space="preserve"> </w:t>
      </w:r>
      <w:r>
        <w:rPr>
          <w:rFonts w:hint="default" w:ascii="Times New Roman" w:hAnsi="Times New Roman" w:cs="Times New Roman"/>
        </w:rPr>
        <w:t>major companies i.e., companies with huge number of stocks and are in a constant state of flux throughout the day from opening of the stock market till it closes</w:t>
      </w:r>
      <w:r>
        <w:rPr>
          <w:rFonts w:hint="default" w:ascii="Times New Roman" w:hAnsi="Times New Roman" w:cs="Times New Roman"/>
          <w:spacing w:val="-15"/>
        </w:rPr>
        <w:t xml:space="preserve"> </w:t>
      </w:r>
      <w:r>
        <w:rPr>
          <w:rFonts w:hint="default" w:ascii="Times New Roman" w:hAnsi="Times New Roman" w:cs="Times New Roman"/>
        </w:rPr>
        <w:t>down.</w:t>
      </w:r>
    </w:p>
    <w:p>
      <w:pPr>
        <w:pStyle w:val="8"/>
        <w:spacing w:before="2"/>
        <w:ind w:left="632" w:right="298"/>
        <w:jc w:val="both"/>
        <w:rPr>
          <w:rFonts w:hint="default" w:ascii="Times New Roman" w:hAnsi="Times New Roman" w:cs="Times New Roman"/>
        </w:rPr>
      </w:pPr>
      <w:r>
        <w:rPr>
          <w:rFonts w:hint="default" w:ascii="Times New Roman" w:hAnsi="Times New Roman" w:cs="Times New Roman"/>
        </w:rPr>
        <w:t>Here</w:t>
      </w:r>
      <w:r>
        <w:rPr>
          <w:rFonts w:hint="default" w:ascii="Times New Roman" w:hAnsi="Times New Roman" w:cs="Times New Roman"/>
          <w:spacing w:val="-10"/>
        </w:rPr>
        <w:t xml:space="preserve"> </w:t>
      </w:r>
      <w:r>
        <w:rPr>
          <w:rFonts w:hint="default" w:ascii="Times New Roman" w:hAnsi="Times New Roman" w:cs="Times New Roman"/>
        </w:rPr>
        <w:t>all</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companies</w:t>
      </w:r>
      <w:r>
        <w:rPr>
          <w:rFonts w:hint="default" w:ascii="Times New Roman" w:hAnsi="Times New Roman" w:cs="Times New Roman"/>
          <w:spacing w:val="-7"/>
        </w:rPr>
        <w:t xml:space="preserve"> </w:t>
      </w:r>
      <w:r>
        <w:rPr>
          <w:rFonts w:hint="default" w:ascii="Times New Roman" w:hAnsi="Times New Roman" w:cs="Times New Roman"/>
        </w:rPr>
        <w:t>are</w:t>
      </w:r>
      <w:r>
        <w:rPr>
          <w:rFonts w:hint="default" w:ascii="Times New Roman" w:hAnsi="Times New Roman" w:cs="Times New Roman"/>
          <w:spacing w:val="-10"/>
        </w:rPr>
        <w:t xml:space="preserve"> </w:t>
      </w:r>
      <w:r>
        <w:rPr>
          <w:rFonts w:hint="default" w:ascii="Times New Roman" w:hAnsi="Times New Roman" w:cs="Times New Roman"/>
        </w:rPr>
        <w:t>combined</w:t>
      </w:r>
      <w:r>
        <w:rPr>
          <w:rFonts w:hint="default" w:ascii="Times New Roman" w:hAnsi="Times New Roman" w:cs="Times New Roman"/>
          <w:spacing w:val="-9"/>
        </w:rPr>
        <w:t xml:space="preserve"> </w:t>
      </w:r>
      <w:r>
        <w:rPr>
          <w:rFonts w:hint="default" w:ascii="Times New Roman" w:hAnsi="Times New Roman" w:cs="Times New Roman"/>
        </w:rPr>
        <w:t>from</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above</w:t>
      </w:r>
      <w:r>
        <w:rPr>
          <w:rFonts w:hint="default" w:ascii="Times New Roman" w:hAnsi="Times New Roman" w:cs="Times New Roman"/>
          <w:spacing w:val="-8"/>
        </w:rPr>
        <w:t xml:space="preserve"> </w:t>
      </w:r>
      <w:r>
        <w:rPr>
          <w:rFonts w:hint="default" w:ascii="Times New Roman" w:hAnsi="Times New Roman" w:cs="Times New Roman"/>
        </w:rPr>
        <w:t>module</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test</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integrity</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the program.</w:t>
      </w:r>
    </w:p>
    <w:p>
      <w:pPr>
        <w:pStyle w:val="8"/>
        <w:ind w:left="632" w:right="301" w:firstLine="708"/>
        <w:jc w:val="both"/>
        <w:rPr>
          <w:rFonts w:hint="default" w:ascii="Times New Roman" w:hAnsi="Times New Roman" w:cs="Times New Roman"/>
        </w:rPr>
      </w:pPr>
      <w:r>
        <w:rPr>
          <w:rFonts w:hint="default" w:ascii="Times New Roman" w:hAnsi="Times New Roman" w:cs="Times New Roman"/>
        </w:rPr>
        <w:t>The module executed with no errors but took a minute to process the data from source.</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data</w:t>
      </w:r>
      <w:r>
        <w:rPr>
          <w:rFonts w:hint="default" w:ascii="Times New Roman" w:hAnsi="Times New Roman" w:cs="Times New Roman"/>
          <w:spacing w:val="-8"/>
        </w:rPr>
        <w:t xml:space="preserve"> </w:t>
      </w:r>
      <w:r>
        <w:rPr>
          <w:rFonts w:hint="default" w:ascii="Times New Roman" w:hAnsi="Times New Roman" w:cs="Times New Roman"/>
        </w:rPr>
        <w:t>is</w:t>
      </w:r>
      <w:r>
        <w:rPr>
          <w:rFonts w:hint="default" w:ascii="Times New Roman" w:hAnsi="Times New Roman" w:cs="Times New Roman"/>
          <w:spacing w:val="-6"/>
        </w:rPr>
        <w:t xml:space="preserve"> </w:t>
      </w:r>
      <w:r>
        <w:rPr>
          <w:rFonts w:hint="default" w:ascii="Times New Roman" w:hAnsi="Times New Roman" w:cs="Times New Roman"/>
        </w:rPr>
        <w:t>then</w:t>
      </w:r>
      <w:r>
        <w:rPr>
          <w:rFonts w:hint="default" w:ascii="Times New Roman" w:hAnsi="Times New Roman" w:cs="Times New Roman"/>
          <w:spacing w:val="-6"/>
        </w:rPr>
        <w:t xml:space="preserve"> </w:t>
      </w:r>
      <w:r>
        <w:rPr>
          <w:rFonts w:hint="default" w:ascii="Times New Roman" w:hAnsi="Times New Roman" w:cs="Times New Roman"/>
        </w:rPr>
        <w:t>sent</w:t>
      </w:r>
      <w:r>
        <w:rPr>
          <w:rFonts w:hint="default" w:ascii="Times New Roman" w:hAnsi="Times New Roman" w:cs="Times New Roman"/>
          <w:spacing w:val="-8"/>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tabulation</w:t>
      </w:r>
      <w:r>
        <w:rPr>
          <w:rFonts w:hint="default" w:ascii="Times New Roman" w:hAnsi="Times New Roman" w:cs="Times New Roman"/>
          <w:spacing w:val="-8"/>
        </w:rPr>
        <w:t xml:space="preserve"> </w:t>
      </w:r>
      <w:r>
        <w:rPr>
          <w:rFonts w:hint="default" w:ascii="Times New Roman" w:hAnsi="Times New Roman" w:cs="Times New Roman"/>
        </w:rPr>
        <w:t>but</w:t>
      </w:r>
      <w:r>
        <w:rPr>
          <w:rFonts w:hint="default" w:ascii="Times New Roman" w:hAnsi="Times New Roman" w:cs="Times New Roman"/>
          <w:spacing w:val="-7"/>
        </w:rPr>
        <w:t xml:space="preserve"> </w:t>
      </w:r>
      <w:r>
        <w:rPr>
          <w:rFonts w:hint="default" w:ascii="Times New Roman" w:hAnsi="Times New Roman" w:cs="Times New Roman"/>
        </w:rPr>
        <w:t>here</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sake</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testing</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processed data is shown in raw</w:t>
      </w:r>
      <w:r>
        <w:rPr>
          <w:rFonts w:hint="default" w:ascii="Times New Roman" w:hAnsi="Times New Roman" w:cs="Times New Roman"/>
          <w:spacing w:val="-1"/>
        </w:rPr>
        <w:t xml:space="preserve"> </w:t>
      </w:r>
      <w:r>
        <w:rPr>
          <w:rFonts w:hint="default" w:ascii="Times New Roman" w:hAnsi="Times New Roman" w:cs="Times New Roman"/>
        </w:rPr>
        <w:t>format.</w:t>
      </w:r>
    </w:p>
    <w:p>
      <w:pPr>
        <w:pStyle w:val="8"/>
        <w:rPr>
          <w:rFonts w:hint="default" w:ascii="Times New Roman" w:hAnsi="Times New Roman" w:cs="Times New Roman"/>
          <w:sz w:val="30"/>
        </w:rPr>
      </w:pPr>
    </w:p>
    <w:p>
      <w:pPr>
        <w:pStyle w:val="8"/>
        <w:rPr>
          <w:rFonts w:hint="default" w:ascii="Times New Roman" w:hAnsi="Times New Roman" w:cs="Times New Roman"/>
          <w:sz w:val="26"/>
        </w:rPr>
      </w:pPr>
    </w:p>
    <w:p>
      <w:pPr>
        <w:pStyle w:val="8"/>
        <w:ind w:left="632"/>
        <w:jc w:val="both"/>
        <w:rPr>
          <w:rFonts w:hint="default" w:ascii="Times New Roman" w:hAnsi="Times New Roman" w:cs="Times New Roman"/>
        </w:rPr>
      </w:pPr>
      <w:r>
        <w:rPr>
          <w:rFonts w:hint="default" w:ascii="Times New Roman" w:hAnsi="Times New Roman" w:cs="Times New Roman"/>
        </w:rPr>
        <w:t>Below is the reference for the non-tabulated processed data:</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7"/>
        <w:rPr>
          <w:rFonts w:hint="default" w:ascii="Times New Roman" w:hAnsi="Times New Roman" w:cs="Times New Roman"/>
          <w:sz w:val="13"/>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720090</wp:posOffset>
            </wp:positionH>
            <wp:positionV relativeFrom="paragraph">
              <wp:posOffset>124460</wp:posOffset>
            </wp:positionV>
            <wp:extent cx="6144895" cy="3456305"/>
            <wp:effectExtent l="0" t="0" r="0" b="0"/>
            <wp:wrapTopAndBottom/>
            <wp:docPr id="1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jpeg"/>
                    <pic:cNvPicPr>
                      <a:picLocks noChangeAspect="1"/>
                    </pic:cNvPicPr>
                  </pic:nvPicPr>
                  <pic:blipFill>
                    <a:blip r:embed="rId20" cstate="print"/>
                    <a:stretch>
                      <a:fillRect/>
                    </a:stretch>
                  </pic:blipFill>
                  <pic:spPr>
                    <a:xfrm>
                      <a:off x="0" y="0"/>
                      <a:ext cx="6144838" cy="3456432"/>
                    </a:xfrm>
                    <a:prstGeom prst="rect">
                      <a:avLst/>
                    </a:prstGeom>
                  </pic:spPr>
                </pic:pic>
              </a:graphicData>
            </a:graphic>
          </wp:anchor>
        </w:drawing>
      </w:r>
    </w:p>
    <w:p>
      <w:pPr>
        <w:pStyle w:val="8"/>
        <w:rPr>
          <w:rFonts w:hint="default" w:ascii="Times New Roman" w:hAnsi="Times New Roman" w:cs="Times New Roman"/>
          <w:sz w:val="30"/>
        </w:rPr>
      </w:pPr>
    </w:p>
    <w:p>
      <w:pPr>
        <w:spacing w:before="256"/>
        <w:ind w:left="3112" w:right="0" w:firstLine="0"/>
        <w:jc w:val="left"/>
        <w:rPr>
          <w:rFonts w:hint="default" w:ascii="Times New Roman" w:hAnsi="Times New Roman" w:cs="Times New Roman"/>
          <w:sz w:val="28"/>
          <w:szCs w:val="28"/>
        </w:rPr>
      </w:pPr>
      <w:r>
        <w:rPr>
          <w:rFonts w:hint="default" w:ascii="Times New Roman" w:hAnsi="Times New Roman" w:cs="Times New Roman"/>
          <w:b/>
          <w:sz w:val="32"/>
        </w:rPr>
        <w:t>Figure 7.2</w:t>
      </w:r>
      <w:r>
        <w:rPr>
          <w:rFonts w:hint="default" w:ascii="Times New Roman" w:hAnsi="Times New Roman" w:cs="Times New Roman"/>
          <w:b/>
          <w:sz w:val="28"/>
          <w:szCs w:val="28"/>
        </w:rPr>
        <w:t xml:space="preserve"> </w:t>
      </w:r>
      <w:r>
        <w:rPr>
          <w:rFonts w:hint="default" w:ascii="Times New Roman" w:hAnsi="Times New Roman" w:cs="Times New Roman"/>
          <w:sz w:val="28"/>
          <w:szCs w:val="28"/>
        </w:rPr>
        <w:t>Module2 Output</w:t>
      </w:r>
    </w:p>
    <w:p>
      <w:pPr>
        <w:spacing w:after="0"/>
        <w:jc w:val="left"/>
        <w:rPr>
          <w:rFonts w:hint="default" w:ascii="Times New Roman" w:hAnsi="Times New Roman" w:cs="Times New Roman"/>
          <w:sz w:val="28"/>
          <w:szCs w:val="28"/>
        </w:rPr>
        <w:sectPr>
          <w:pgSz w:w="11910" w:h="16840"/>
          <w:pgMar w:top="1060" w:right="840" w:bottom="280" w:left="500" w:header="720" w:footer="720" w:gutter="0"/>
          <w:cols w:space="720" w:num="1"/>
        </w:sectPr>
      </w:pPr>
    </w:p>
    <w:p>
      <w:pPr>
        <w:pStyle w:val="3"/>
        <w:numPr>
          <w:ilvl w:val="1"/>
          <w:numId w:val="16"/>
        </w:numPr>
        <w:tabs>
          <w:tab w:val="left" w:pos="1274"/>
        </w:tabs>
        <w:spacing w:before="58" w:after="0" w:line="240" w:lineRule="auto"/>
        <w:ind w:left="1273" w:right="0" w:hanging="642"/>
        <w:jc w:val="left"/>
        <w:rPr>
          <w:rFonts w:hint="default" w:ascii="Times New Roman" w:hAnsi="Times New Roman" w:cs="Times New Roman"/>
        </w:rPr>
      </w:pPr>
      <w:r>
        <w:rPr>
          <w:rFonts w:hint="default" w:ascii="Times New Roman" w:hAnsi="Times New Roman" w:cs="Times New Roman"/>
        </w:rPr>
        <w:t>Data</w:t>
      </w:r>
      <w:r>
        <w:rPr>
          <w:rFonts w:hint="default" w:ascii="Times New Roman" w:hAnsi="Times New Roman" w:cs="Times New Roman"/>
          <w:spacing w:val="-1"/>
        </w:rPr>
        <w:t xml:space="preserve"> </w:t>
      </w:r>
      <w:r>
        <w:rPr>
          <w:rFonts w:hint="default" w:ascii="Times New Roman" w:hAnsi="Times New Roman" w:cs="Times New Roman"/>
        </w:rPr>
        <w:t>Source:</w:t>
      </w:r>
    </w:p>
    <w:p>
      <w:pPr>
        <w:pStyle w:val="8"/>
        <w:spacing w:before="2"/>
        <w:rPr>
          <w:rFonts w:hint="default" w:ascii="Times New Roman" w:hAnsi="Times New Roman" w:cs="Times New Roman"/>
          <w:b/>
          <w:sz w:val="32"/>
        </w:rPr>
      </w:pPr>
    </w:p>
    <w:p>
      <w:pPr>
        <w:pStyle w:val="8"/>
        <w:ind w:left="632" w:firstLine="708"/>
        <w:rPr>
          <w:rFonts w:hint="default" w:ascii="Times New Roman" w:hAnsi="Times New Roman" w:cs="Times New Roman"/>
        </w:rPr>
      </w:pPr>
      <w:r>
        <w:rPr>
          <w:rFonts w:hint="default" w:ascii="Times New Roman" w:hAnsi="Times New Roman" w:cs="Times New Roman"/>
        </w:rPr>
        <w:t>The data is referred mainly from the National Stock Exchange website as it is officially recognized and is maintained by the Government of India.</w:t>
      </w:r>
    </w:p>
    <w:p>
      <w:pPr>
        <w:pStyle w:val="8"/>
        <w:spacing w:before="1"/>
        <w:rPr>
          <w:rFonts w:hint="default" w:ascii="Times New Roman" w:hAnsi="Times New Roman" w:cs="Times New Roman"/>
          <w:sz w:val="32"/>
        </w:rPr>
      </w:pPr>
    </w:p>
    <w:p>
      <w:pPr>
        <w:pStyle w:val="8"/>
        <w:ind w:left="632"/>
        <w:rPr>
          <w:rFonts w:hint="default" w:ascii="Times New Roman" w:hAnsi="Times New Roman" w:cs="Times New Roman"/>
        </w:rPr>
      </w:pPr>
      <w:r>
        <w:rPr>
          <w:rFonts w:hint="default" w:ascii="Times New Roman" w:hAnsi="Times New Roman" w:cs="Times New Roman"/>
        </w:rPr>
        <w:t>Reference Picture:</w:t>
      </w:r>
    </w:p>
    <w:p>
      <w:pPr>
        <w:pStyle w:val="8"/>
        <w:rPr>
          <w:rFonts w:hint="default" w:ascii="Times New Roman" w:hAnsi="Times New Roman" w:cs="Times New Roman"/>
          <w:sz w:val="20"/>
        </w:rPr>
      </w:pPr>
    </w:p>
    <w:p>
      <w:pPr>
        <w:pStyle w:val="8"/>
        <w:spacing w:before="8"/>
        <w:rPr>
          <w:rFonts w:hint="default" w:ascii="Times New Roman" w:hAnsi="Times New Roman" w:cs="Times New Roman"/>
          <w:sz w:val="12"/>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720090</wp:posOffset>
            </wp:positionH>
            <wp:positionV relativeFrom="paragraph">
              <wp:posOffset>117475</wp:posOffset>
            </wp:positionV>
            <wp:extent cx="6137910" cy="5349240"/>
            <wp:effectExtent l="0" t="0" r="0"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jpeg"/>
                    <pic:cNvPicPr>
                      <a:picLocks noChangeAspect="1"/>
                    </pic:cNvPicPr>
                  </pic:nvPicPr>
                  <pic:blipFill>
                    <a:blip r:embed="rId21" cstate="print"/>
                    <a:stretch>
                      <a:fillRect/>
                    </a:stretch>
                  </pic:blipFill>
                  <pic:spPr>
                    <a:xfrm>
                      <a:off x="0" y="0"/>
                      <a:ext cx="6138219" cy="5349240"/>
                    </a:xfrm>
                    <a:prstGeom prst="rect">
                      <a:avLst/>
                    </a:prstGeom>
                  </pic:spPr>
                </pic:pic>
              </a:graphicData>
            </a:graphic>
          </wp:anchor>
        </w:drawing>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3"/>
        <w:rPr>
          <w:rFonts w:hint="default" w:ascii="Times New Roman" w:hAnsi="Times New Roman" w:cs="Times New Roman"/>
          <w:sz w:val="35"/>
        </w:rPr>
      </w:pPr>
    </w:p>
    <w:p>
      <w:pPr>
        <w:spacing w:before="0"/>
        <w:ind w:left="695" w:right="45" w:firstLine="0"/>
        <w:jc w:val="center"/>
        <w:rPr>
          <w:rFonts w:hint="default" w:ascii="Times New Roman" w:hAnsi="Times New Roman" w:cs="Times New Roman"/>
          <w:sz w:val="28"/>
          <w:szCs w:val="28"/>
        </w:rPr>
      </w:pPr>
      <w:r>
        <w:rPr>
          <w:rFonts w:hint="default" w:ascii="Times New Roman" w:hAnsi="Times New Roman" w:cs="Times New Roman"/>
          <w:b/>
          <w:sz w:val="32"/>
        </w:rPr>
        <w:t xml:space="preserve">Figure 7.3 </w:t>
      </w:r>
      <w:r>
        <w:rPr>
          <w:rFonts w:hint="default" w:ascii="Times New Roman" w:hAnsi="Times New Roman" w:cs="Times New Roman"/>
          <w:sz w:val="28"/>
          <w:szCs w:val="28"/>
        </w:rPr>
        <w:t>NSE Website</w:t>
      </w:r>
    </w:p>
    <w:p>
      <w:pPr>
        <w:spacing w:after="0"/>
        <w:jc w:val="center"/>
        <w:rPr>
          <w:rFonts w:hint="default" w:ascii="Times New Roman" w:hAnsi="Times New Roman" w:cs="Times New Roman"/>
          <w:sz w:val="28"/>
          <w:szCs w:val="28"/>
        </w:rPr>
        <w:sectPr>
          <w:pgSz w:w="11910" w:h="16840"/>
          <w:pgMar w:top="1060" w:right="840" w:bottom="280" w:left="500" w:header="720" w:footer="720" w:gutter="0"/>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sz w:val="24"/>
        </w:rPr>
      </w:pPr>
    </w:p>
    <w:p>
      <w:pPr>
        <w:pStyle w:val="3"/>
        <w:numPr>
          <w:ilvl w:val="1"/>
          <w:numId w:val="16"/>
        </w:numPr>
        <w:tabs>
          <w:tab w:val="left" w:pos="1274"/>
        </w:tabs>
        <w:spacing w:before="86" w:after="0" w:line="240" w:lineRule="auto"/>
        <w:ind w:left="1273" w:right="0" w:hanging="642"/>
        <w:jc w:val="left"/>
        <w:rPr>
          <w:rFonts w:hint="default" w:ascii="Times New Roman" w:hAnsi="Times New Roman" w:cs="Times New Roman"/>
        </w:rPr>
      </w:pPr>
      <w:r>
        <w:rPr>
          <w:rFonts w:hint="default" w:ascii="Times New Roman" w:hAnsi="Times New Roman" w:cs="Times New Roman"/>
        </w:rPr>
        <w:t>Final</w:t>
      </w:r>
      <w:r>
        <w:rPr>
          <w:rFonts w:hint="default" w:ascii="Times New Roman" w:hAnsi="Times New Roman" w:cs="Times New Roman"/>
          <w:spacing w:val="-2"/>
        </w:rPr>
        <w:t xml:space="preserve"> </w:t>
      </w:r>
      <w:r>
        <w:rPr>
          <w:rFonts w:hint="default" w:ascii="Times New Roman" w:hAnsi="Times New Roman" w:cs="Times New Roman"/>
        </w:rPr>
        <w:t>Output:</w:t>
      </w:r>
    </w:p>
    <w:p>
      <w:pPr>
        <w:pStyle w:val="8"/>
        <w:spacing w:before="2"/>
        <w:rPr>
          <w:rFonts w:hint="default" w:ascii="Times New Roman" w:hAnsi="Times New Roman" w:cs="Times New Roman"/>
          <w:b/>
        </w:rPr>
      </w:pPr>
    </w:p>
    <w:p>
      <w:pPr>
        <w:pStyle w:val="8"/>
        <w:spacing w:before="1"/>
        <w:ind w:left="632" w:right="291" w:firstLine="698"/>
        <w:jc w:val="both"/>
        <w:rPr>
          <w:rFonts w:hint="default" w:ascii="Times New Roman" w:hAnsi="Times New Roman" w:cs="Times New Roman"/>
        </w:rPr>
      </w:pPr>
      <w:r>
        <w:rPr>
          <w:rFonts w:hint="default" w:ascii="Times New Roman" w:hAnsi="Times New Roman" w:cs="Times New Roman"/>
        </w:rPr>
        <w:t>Once all the modules are tested and executed with no errors, the final resultant output is complete table with processed data from the referral website in a neat and organized format. This table is sent to the list of E-Mails that are entered in the Excel sheet automatically at any particular mentioned time in a day.</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spacing w:before="10"/>
        <w:rPr>
          <w:rFonts w:hint="default" w:ascii="Times New Roman" w:hAnsi="Times New Roman" w:cs="Times New Roman"/>
          <w:sz w:val="29"/>
        </w:rPr>
      </w:pPr>
    </w:p>
    <w:p>
      <w:pPr>
        <w:pStyle w:val="8"/>
        <w:ind w:left="632"/>
        <w:rPr>
          <w:rFonts w:hint="default" w:ascii="Times New Roman" w:hAnsi="Times New Roman" w:cs="Times New Roman"/>
        </w:rPr>
      </w:pPr>
      <w:r>
        <w:rPr>
          <w:rFonts w:hint="default" w:ascii="Times New Roman" w:hAnsi="Times New Roman" w:cs="Times New Roman"/>
        </w:rPr>
        <w:t>Final Data Table:</w:t>
      </w:r>
    </w:p>
    <w:p>
      <w:pPr>
        <w:pStyle w:val="8"/>
        <w:spacing w:before="11"/>
        <w:rPr>
          <w:rFonts w:hint="default" w:ascii="Times New Roman" w:hAnsi="Times New Roman" w:cs="Times New Roman"/>
          <w:sz w:val="29"/>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735330</wp:posOffset>
            </wp:positionH>
            <wp:positionV relativeFrom="paragraph">
              <wp:posOffset>90805</wp:posOffset>
            </wp:positionV>
            <wp:extent cx="6140450" cy="4937760"/>
            <wp:effectExtent l="0" t="0" r="0" b="0"/>
            <wp:wrapTopAndBottom/>
            <wp:docPr id="1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jpeg"/>
                    <pic:cNvPicPr>
                      <a:picLocks noChangeAspect="1"/>
                    </pic:cNvPicPr>
                  </pic:nvPicPr>
                  <pic:blipFill>
                    <a:blip r:embed="rId22" cstate="print"/>
                    <a:stretch>
                      <a:fillRect/>
                    </a:stretch>
                  </pic:blipFill>
                  <pic:spPr>
                    <a:xfrm>
                      <a:off x="0" y="0"/>
                      <a:ext cx="6140479" cy="4937760"/>
                    </a:xfrm>
                    <a:prstGeom prst="rect">
                      <a:avLst/>
                    </a:prstGeom>
                  </pic:spPr>
                </pic:pic>
              </a:graphicData>
            </a:graphic>
          </wp:anchor>
        </w:drawing>
      </w:r>
    </w:p>
    <w:p>
      <w:pPr>
        <w:pStyle w:val="8"/>
        <w:rPr>
          <w:rFonts w:hint="default" w:ascii="Times New Roman" w:hAnsi="Times New Roman" w:cs="Times New Roman"/>
          <w:sz w:val="30"/>
        </w:rPr>
      </w:pPr>
    </w:p>
    <w:p>
      <w:pPr>
        <w:pStyle w:val="8"/>
        <w:spacing w:before="5"/>
        <w:rPr>
          <w:rFonts w:hint="default" w:ascii="Times New Roman" w:hAnsi="Times New Roman" w:cs="Times New Roman"/>
          <w:sz w:val="29"/>
        </w:rPr>
      </w:pPr>
    </w:p>
    <w:p>
      <w:pPr>
        <w:spacing w:before="1"/>
        <w:ind w:left="695" w:right="128" w:firstLine="0"/>
        <w:jc w:val="center"/>
        <w:rPr>
          <w:rFonts w:hint="default" w:ascii="Times New Roman" w:hAnsi="Times New Roman" w:cs="Times New Roman"/>
          <w:sz w:val="28"/>
          <w:szCs w:val="28"/>
        </w:rPr>
      </w:pPr>
      <w:r>
        <w:rPr>
          <w:rFonts w:hint="default" w:ascii="Times New Roman" w:hAnsi="Times New Roman" w:cs="Times New Roman"/>
          <w:b/>
          <w:sz w:val="32"/>
        </w:rPr>
        <w:t xml:space="preserve">Figure 7.4 </w:t>
      </w:r>
      <w:r>
        <w:rPr>
          <w:rFonts w:hint="default" w:ascii="Times New Roman" w:hAnsi="Times New Roman" w:cs="Times New Roman"/>
          <w:sz w:val="28"/>
          <w:szCs w:val="28"/>
        </w:rPr>
        <w:t>Output</w:t>
      </w:r>
    </w:p>
    <w:p>
      <w:pPr>
        <w:spacing w:after="0"/>
        <w:jc w:val="center"/>
        <w:rPr>
          <w:rFonts w:hint="default" w:ascii="Times New Roman" w:hAnsi="Times New Roman" w:cs="Times New Roman"/>
          <w:sz w:val="28"/>
          <w:szCs w:val="28"/>
        </w:rPr>
        <w:sectPr>
          <w:pgSz w:w="11910" w:h="16840"/>
          <w:pgMar w:top="1580" w:right="840" w:bottom="280" w:left="500" w:header="720" w:footer="720" w:gutter="0"/>
          <w:cols w:space="720" w:num="1"/>
        </w:sect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2444" w:right="1611"/>
        <w:rPr>
          <w:rFonts w:hint="default" w:ascii="Times New Roman" w:hAnsi="Times New Roman" w:cs="Times New Roman"/>
        </w:rPr>
      </w:pPr>
    </w:p>
    <w:p>
      <w:pPr>
        <w:pStyle w:val="2"/>
        <w:spacing w:before="59"/>
        <w:ind w:left="3600" w:leftChars="0" w:right="1611" w:firstLine="720" w:firstLineChars="0"/>
        <w:jc w:val="both"/>
        <w:rPr>
          <w:rFonts w:hint="default" w:ascii="Times New Roman" w:hAnsi="Times New Roman" w:cs="Times New Roman"/>
          <w:sz w:val="44"/>
          <w:szCs w:val="44"/>
        </w:rPr>
      </w:pPr>
      <w:r>
        <w:rPr>
          <w:rFonts w:hint="default" w:ascii="Times New Roman" w:hAnsi="Times New Roman" w:cs="Times New Roman"/>
          <w:sz w:val="44"/>
          <w:szCs w:val="44"/>
        </w:rPr>
        <w:t>CHAPTER 8</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8"/>
        <w:rPr>
          <w:rFonts w:hint="default" w:ascii="Times New Roman" w:hAnsi="Times New Roman" w:cs="Times New Roman"/>
          <w:b/>
          <w:sz w:val="36"/>
        </w:rPr>
      </w:pPr>
    </w:p>
    <w:p>
      <w:pPr>
        <w:pStyle w:val="8"/>
        <w:rPr>
          <w:rFonts w:hint="default" w:ascii="Times New Roman" w:hAnsi="Times New Roman" w:cs="Times New Roman"/>
          <w:b/>
          <w:sz w:val="36"/>
        </w:rPr>
      </w:pPr>
    </w:p>
    <w:p>
      <w:pPr>
        <w:pStyle w:val="8"/>
        <w:rPr>
          <w:rFonts w:hint="default" w:ascii="Times New Roman" w:hAnsi="Times New Roman" w:cs="Times New Roman"/>
          <w:b/>
          <w:sz w:val="36"/>
        </w:rPr>
      </w:pPr>
    </w:p>
    <w:p>
      <w:pPr>
        <w:pStyle w:val="8"/>
        <w:rPr>
          <w:rFonts w:hint="default" w:ascii="Times New Roman" w:hAnsi="Times New Roman" w:cs="Times New Roman"/>
          <w:b/>
          <w:sz w:val="36"/>
        </w:rPr>
      </w:pPr>
    </w:p>
    <w:p>
      <w:pPr>
        <w:pStyle w:val="8"/>
        <w:rPr>
          <w:rFonts w:hint="default" w:ascii="Times New Roman" w:hAnsi="Times New Roman" w:cs="Times New Roman"/>
          <w:b/>
          <w:sz w:val="36"/>
        </w:rPr>
      </w:pPr>
    </w:p>
    <w:p>
      <w:pPr>
        <w:pStyle w:val="8"/>
        <w:rPr>
          <w:rFonts w:hint="default" w:ascii="Times New Roman" w:hAnsi="Times New Roman" w:cs="Times New Roman"/>
          <w:b/>
          <w:sz w:val="36"/>
        </w:rPr>
      </w:pPr>
    </w:p>
    <w:p>
      <w:pPr>
        <w:spacing w:before="0"/>
        <w:ind w:left="695" w:right="164" w:firstLine="0"/>
        <w:jc w:val="center"/>
        <w:rPr>
          <w:rFonts w:hint="default" w:ascii="Times New Roman" w:hAnsi="Times New Roman" w:cs="Times New Roman"/>
          <w:b/>
          <w:sz w:val="36"/>
        </w:rPr>
      </w:pPr>
      <w:r>
        <w:rPr>
          <w:rFonts w:hint="default" w:ascii="Times New Roman" w:hAnsi="Times New Roman" w:cs="Times New Roman"/>
          <w:b/>
          <w:sz w:val="36"/>
        </w:rPr>
        <w:t>Conclusion and Future Work</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7"/>
        <w:rPr>
          <w:rFonts w:hint="default" w:ascii="Times New Roman" w:hAnsi="Times New Roman" w:cs="Times New Roman"/>
          <w:b/>
          <w:sz w:val="24"/>
        </w:rPr>
      </w:pPr>
    </w:p>
    <w:p>
      <w:pPr>
        <w:pStyle w:val="3"/>
        <w:numPr>
          <w:ilvl w:val="1"/>
          <w:numId w:val="17"/>
        </w:numPr>
        <w:tabs>
          <w:tab w:val="left" w:pos="1113"/>
        </w:tabs>
        <w:spacing w:before="86" w:after="0" w:line="240" w:lineRule="auto"/>
        <w:ind w:left="1112" w:right="0" w:hanging="481"/>
        <w:jc w:val="left"/>
        <w:rPr>
          <w:rFonts w:hint="default" w:ascii="Times New Roman" w:hAnsi="Times New Roman" w:cs="Times New Roman"/>
        </w:rPr>
      </w:pPr>
      <w:r>
        <w:rPr>
          <w:rFonts w:hint="default" w:ascii="Times New Roman" w:hAnsi="Times New Roman" w:cs="Times New Roman"/>
        </w:rPr>
        <w:t>Conclusion</w:t>
      </w:r>
    </w:p>
    <w:p>
      <w:pPr>
        <w:pStyle w:val="8"/>
        <w:spacing w:before="2"/>
        <w:rPr>
          <w:rFonts w:hint="default" w:ascii="Times New Roman" w:hAnsi="Times New Roman" w:cs="Times New Roman"/>
          <w:b/>
          <w:sz w:val="32"/>
        </w:rPr>
      </w:pPr>
    </w:p>
    <w:p>
      <w:pPr>
        <w:pStyle w:val="8"/>
        <w:ind w:left="632" w:right="290" w:firstLine="708"/>
        <w:jc w:val="both"/>
        <w:rPr>
          <w:rFonts w:hint="default" w:ascii="Times New Roman" w:hAnsi="Times New Roman" w:cs="Times New Roman"/>
        </w:rPr>
      </w:pPr>
      <w:r>
        <w:rPr>
          <w:rFonts w:hint="default" w:ascii="Times New Roman" w:hAnsi="Times New Roman" w:cs="Times New Roman"/>
        </w:rPr>
        <w:t>In this project, we are extraction the details of given number of stocks with specified details and imprinting them on a table with the help of a pre-defined format of HTML code with required number of values</w:t>
      </w:r>
    </w:p>
    <w:p>
      <w:pPr>
        <w:pStyle w:val="8"/>
        <w:rPr>
          <w:rFonts w:hint="default" w:ascii="Times New Roman" w:hAnsi="Times New Roman" w:cs="Times New Roman"/>
          <w:sz w:val="30"/>
        </w:rPr>
      </w:pPr>
    </w:p>
    <w:p>
      <w:pPr>
        <w:pStyle w:val="8"/>
        <w:spacing w:before="10"/>
        <w:rPr>
          <w:rFonts w:hint="default" w:ascii="Times New Roman" w:hAnsi="Times New Roman" w:cs="Times New Roman"/>
          <w:sz w:val="33"/>
        </w:rPr>
      </w:pPr>
    </w:p>
    <w:p>
      <w:pPr>
        <w:pStyle w:val="3"/>
        <w:numPr>
          <w:ilvl w:val="1"/>
          <w:numId w:val="17"/>
        </w:numPr>
        <w:tabs>
          <w:tab w:val="left" w:pos="1113"/>
        </w:tabs>
        <w:spacing w:before="0" w:after="0" w:line="240" w:lineRule="auto"/>
        <w:ind w:left="1112" w:right="0" w:hanging="481"/>
        <w:jc w:val="left"/>
        <w:rPr>
          <w:rFonts w:hint="default" w:ascii="Times New Roman" w:hAnsi="Times New Roman" w:cs="Times New Roman"/>
        </w:rPr>
      </w:pPr>
      <w:r>
        <w:rPr>
          <w:rFonts w:hint="default" w:ascii="Times New Roman" w:hAnsi="Times New Roman" w:cs="Times New Roman"/>
        </w:rPr>
        <w:t>Future</w:t>
      </w:r>
      <w:r>
        <w:rPr>
          <w:rFonts w:hint="default" w:ascii="Times New Roman" w:hAnsi="Times New Roman" w:cs="Times New Roman"/>
          <w:spacing w:val="-7"/>
        </w:rPr>
        <w:t xml:space="preserve"> </w:t>
      </w:r>
      <w:r>
        <w:rPr>
          <w:rFonts w:hint="default" w:ascii="Times New Roman" w:hAnsi="Times New Roman" w:cs="Times New Roman"/>
          <w:spacing w:val="-5"/>
        </w:rPr>
        <w:t>Work</w:t>
      </w:r>
    </w:p>
    <w:p>
      <w:pPr>
        <w:pStyle w:val="8"/>
        <w:rPr>
          <w:rFonts w:hint="default" w:ascii="Times New Roman" w:hAnsi="Times New Roman" w:cs="Times New Roman"/>
          <w:b/>
          <w:sz w:val="32"/>
        </w:rPr>
      </w:pPr>
    </w:p>
    <w:p>
      <w:pPr>
        <w:pStyle w:val="10"/>
        <w:numPr>
          <w:ilvl w:val="2"/>
          <w:numId w:val="17"/>
        </w:numPr>
        <w:tabs>
          <w:tab w:val="left" w:pos="2215"/>
        </w:tabs>
        <w:spacing w:before="0" w:after="0" w:line="240" w:lineRule="auto"/>
        <w:ind w:left="2260" w:right="1556" w:hanging="209"/>
        <w:jc w:val="left"/>
        <w:rPr>
          <w:rFonts w:hint="default" w:ascii="Times New Roman" w:hAnsi="Times New Roman" w:cs="Times New Roman"/>
          <w:sz w:val="28"/>
        </w:rPr>
      </w:pPr>
      <w:r>
        <w:rPr>
          <w:rFonts w:hint="default" w:ascii="Times New Roman" w:hAnsi="Times New Roman" w:cs="Times New Roman"/>
          <w:spacing w:val="-12"/>
          <w:sz w:val="28"/>
        </w:rPr>
        <w:t xml:space="preserve">We </w:t>
      </w:r>
      <w:r>
        <w:rPr>
          <w:rFonts w:hint="default" w:ascii="Times New Roman" w:hAnsi="Times New Roman" w:cs="Times New Roman"/>
          <w:sz w:val="28"/>
        </w:rPr>
        <w:t>plan to extend this automation to Whats App and</w:t>
      </w:r>
      <w:r>
        <w:rPr>
          <w:rFonts w:hint="default" w:ascii="Times New Roman" w:hAnsi="Times New Roman" w:cs="Times New Roman"/>
          <w:spacing w:val="-35"/>
          <w:sz w:val="28"/>
        </w:rPr>
        <w:t xml:space="preserve"> </w:t>
      </w:r>
      <w:r>
        <w:rPr>
          <w:rFonts w:hint="default" w:ascii="Times New Roman" w:hAnsi="Times New Roman" w:cs="Times New Roman"/>
          <w:sz w:val="28"/>
        </w:rPr>
        <w:t>general messaging apps.</w:t>
      </w:r>
    </w:p>
    <w:p>
      <w:pPr>
        <w:pStyle w:val="8"/>
        <w:spacing w:before="1"/>
        <w:rPr>
          <w:rFonts w:hint="default" w:ascii="Times New Roman" w:hAnsi="Times New Roman" w:cs="Times New Roman"/>
        </w:rPr>
      </w:pPr>
    </w:p>
    <w:p>
      <w:pPr>
        <w:pStyle w:val="10"/>
        <w:numPr>
          <w:ilvl w:val="0"/>
          <w:numId w:val="18"/>
        </w:numPr>
        <w:tabs>
          <w:tab w:val="left" w:pos="2285"/>
        </w:tabs>
        <w:spacing w:before="0" w:after="0" w:line="240" w:lineRule="auto"/>
        <w:ind w:left="2248" w:right="1987" w:hanging="197"/>
        <w:jc w:val="left"/>
        <w:rPr>
          <w:rFonts w:hint="default" w:ascii="Times New Roman" w:hAnsi="Times New Roman" w:cs="Times New Roman"/>
          <w:sz w:val="28"/>
        </w:rPr>
      </w:pPr>
      <w:r>
        <w:rPr>
          <w:rFonts w:hint="default" w:ascii="Times New Roman" w:hAnsi="Times New Roman" w:cs="Times New Roman"/>
          <w:spacing w:val="-12"/>
          <w:sz w:val="28"/>
        </w:rPr>
        <w:t xml:space="preserve">We </w:t>
      </w:r>
      <w:r>
        <w:rPr>
          <w:rFonts w:hint="default" w:ascii="Times New Roman" w:hAnsi="Times New Roman" w:cs="Times New Roman"/>
          <w:sz w:val="28"/>
        </w:rPr>
        <w:t>want to extend customization to user end through an integrated</w:t>
      </w:r>
      <w:r>
        <w:rPr>
          <w:rFonts w:hint="default" w:ascii="Times New Roman" w:hAnsi="Times New Roman" w:cs="Times New Roman"/>
          <w:spacing w:val="-3"/>
          <w:sz w:val="28"/>
        </w:rPr>
        <w:t xml:space="preserve"> </w:t>
      </w:r>
      <w:r>
        <w:rPr>
          <w:rFonts w:hint="default" w:ascii="Times New Roman" w:hAnsi="Times New Roman" w:cs="Times New Roman"/>
          <w:sz w:val="28"/>
        </w:rPr>
        <w:t>UI.</w:t>
      </w:r>
    </w:p>
    <w:p>
      <w:pPr>
        <w:spacing w:after="0" w:line="240" w:lineRule="auto"/>
        <w:jc w:val="left"/>
        <w:rPr>
          <w:rFonts w:hint="default" w:ascii="Times New Roman" w:hAnsi="Times New Roman" w:cs="Times New Roman"/>
          <w:sz w:val="28"/>
        </w:rPr>
        <w:sectPr>
          <w:pgSz w:w="11910" w:h="16840"/>
          <w:pgMar w:top="1060" w:right="840" w:bottom="280" w:left="500" w:header="720" w:footer="720" w:gutter="0"/>
          <w:cols w:space="720" w:num="1"/>
        </w:sectPr>
      </w:pPr>
    </w:p>
    <w:p>
      <w:pPr>
        <w:pStyle w:val="2"/>
        <w:spacing w:before="59"/>
        <w:ind w:left="2386" w:right="1611"/>
        <w:rPr>
          <w:rFonts w:hint="default" w:ascii="Times New Roman" w:hAnsi="Times New Roman" w:cs="Times New Roman"/>
        </w:rPr>
      </w:pPr>
      <w:r>
        <w:rPr>
          <w:rFonts w:hint="default" w:ascii="Times New Roman" w:hAnsi="Times New Roman" w:cs="Times New Roman"/>
        </w:rPr>
        <w:t>REFERENCES</w:t>
      </w:r>
    </w:p>
    <w:p>
      <w:pPr>
        <w:pStyle w:val="8"/>
        <w:spacing w:before="5"/>
        <w:rPr>
          <w:rFonts w:hint="default" w:ascii="Times New Roman" w:hAnsi="Times New Roman" w:cs="Times New Roman"/>
          <w:b/>
        </w:rPr>
      </w:pPr>
    </w:p>
    <w:p>
      <w:pPr>
        <w:pStyle w:val="4"/>
        <w:spacing w:before="86"/>
        <w:rPr>
          <w:rFonts w:hint="default" w:ascii="Times New Roman" w:hAnsi="Times New Roman" w:cs="Times New Roman"/>
        </w:rPr>
      </w:pPr>
      <w:r>
        <w:rPr>
          <w:rFonts w:hint="default" w:ascii="Times New Roman" w:hAnsi="Times New Roman" w:cs="Times New Roman"/>
        </w:rPr>
        <w:t>Datasets : Nifty 50 data</w:t>
      </w: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10"/>
        <w:numPr>
          <w:ilvl w:val="0"/>
          <w:numId w:val="19"/>
        </w:numPr>
        <w:tabs>
          <w:tab w:val="left" w:pos="1341"/>
          <w:tab w:val="left" w:pos="1342"/>
        </w:tabs>
        <w:spacing w:before="232" w:after="0" w:line="242" w:lineRule="auto"/>
        <w:ind w:left="1341" w:right="292" w:hanging="709"/>
        <w:jc w:val="left"/>
        <w:rPr>
          <w:rFonts w:hint="default" w:ascii="Times New Roman" w:hAnsi="Times New Roman" w:cs="Times New Roman"/>
          <w:sz w:val="28"/>
        </w:rPr>
      </w:pPr>
      <w:r>
        <w:rPr>
          <w:rFonts w:hint="default" w:ascii="Times New Roman" w:hAnsi="Times New Roman" w:cs="Times New Roman"/>
          <w:sz w:val="28"/>
        </w:rPr>
        <w:t>Manh Ha Duong Boriss Siliverstovs June 2006 - The Stock Market and Investment.</w:t>
      </w:r>
    </w:p>
    <w:p>
      <w:pPr>
        <w:pStyle w:val="8"/>
        <w:rPr>
          <w:rFonts w:hint="default" w:ascii="Times New Roman" w:hAnsi="Times New Roman" w:cs="Times New Roman"/>
          <w:sz w:val="30"/>
        </w:rPr>
      </w:pPr>
    </w:p>
    <w:p>
      <w:pPr>
        <w:pStyle w:val="8"/>
        <w:spacing w:before="6"/>
        <w:rPr>
          <w:rFonts w:hint="default" w:ascii="Times New Roman" w:hAnsi="Times New Roman" w:cs="Times New Roman"/>
          <w:sz w:val="25"/>
        </w:rPr>
      </w:pPr>
    </w:p>
    <w:p>
      <w:pPr>
        <w:pStyle w:val="10"/>
        <w:numPr>
          <w:ilvl w:val="0"/>
          <w:numId w:val="19"/>
        </w:numPr>
        <w:tabs>
          <w:tab w:val="left" w:pos="1295"/>
          <w:tab w:val="left" w:pos="1296"/>
          <w:tab w:val="left" w:pos="8434"/>
        </w:tabs>
        <w:spacing w:before="0" w:after="0" w:line="240" w:lineRule="auto"/>
        <w:ind w:left="1341" w:right="289" w:hanging="709"/>
        <w:jc w:val="left"/>
        <w:rPr>
          <w:rFonts w:hint="default" w:ascii="Times New Roman" w:hAnsi="Times New Roman" w:cs="Times New Roman"/>
          <w:sz w:val="28"/>
        </w:rPr>
      </w:pPr>
      <w:r>
        <w:rPr>
          <w:rFonts w:hint="default" w:ascii="Times New Roman" w:hAnsi="Times New Roman" w:cs="Times New Roman"/>
          <w:sz w:val="28"/>
        </w:rPr>
        <w:t xml:space="preserve">Antoniou, A.P Holmes and R Priestley (1998): “The Effects of Stock Index Futures </w:t>
      </w:r>
      <w:r>
        <w:rPr>
          <w:rFonts w:hint="default" w:ascii="Times New Roman" w:hAnsi="Times New Roman" w:cs="Times New Roman"/>
          <w:spacing w:val="-3"/>
          <w:sz w:val="28"/>
        </w:rPr>
        <w:t xml:space="preserve">Trading </w:t>
      </w:r>
      <w:r>
        <w:rPr>
          <w:rFonts w:hint="default" w:ascii="Times New Roman" w:hAnsi="Times New Roman" w:cs="Times New Roman"/>
          <w:sz w:val="28"/>
        </w:rPr>
        <w:t>on stock index volatility:</w:t>
      </w:r>
      <w:r>
        <w:rPr>
          <w:rFonts w:hint="default" w:ascii="Times New Roman" w:hAnsi="Times New Roman" w:cs="Times New Roman"/>
          <w:spacing w:val="-55"/>
          <w:sz w:val="28"/>
        </w:rPr>
        <w:t xml:space="preserve"> </w:t>
      </w:r>
      <w:r>
        <w:rPr>
          <w:rFonts w:hint="default" w:ascii="Times New Roman" w:hAnsi="Times New Roman" w:cs="Times New Roman"/>
          <w:sz w:val="28"/>
        </w:rPr>
        <w:t>An Analysis of</w:t>
      </w:r>
      <w:r>
        <w:rPr>
          <w:rFonts w:hint="default" w:ascii="Times New Roman" w:hAnsi="Times New Roman" w:cs="Times New Roman"/>
          <w:spacing w:val="-2"/>
          <w:sz w:val="28"/>
        </w:rPr>
        <w:t xml:space="preserve"> </w:t>
      </w:r>
      <w:r>
        <w:rPr>
          <w:rFonts w:hint="default" w:ascii="Times New Roman" w:hAnsi="Times New Roman" w:cs="Times New Roman"/>
          <w:sz w:val="28"/>
        </w:rPr>
        <w:t>the</w:t>
      </w:r>
      <w:r>
        <w:rPr>
          <w:rFonts w:hint="default" w:ascii="Times New Roman" w:hAnsi="Times New Roman" w:cs="Times New Roman"/>
          <w:sz w:val="28"/>
        </w:rPr>
        <w:tab/>
      </w:r>
      <w:r>
        <w:rPr>
          <w:rFonts w:hint="default" w:ascii="Times New Roman" w:hAnsi="Times New Roman" w:cs="Times New Roman"/>
          <w:sz w:val="28"/>
        </w:rPr>
        <w:t xml:space="preserve">Asymmetric Response of </w:t>
      </w:r>
      <w:r>
        <w:rPr>
          <w:rFonts w:hint="default" w:ascii="Times New Roman" w:hAnsi="Times New Roman" w:cs="Times New Roman"/>
          <w:spacing w:val="-5"/>
          <w:sz w:val="28"/>
        </w:rPr>
        <w:t xml:space="preserve">Volatility </w:t>
      </w:r>
      <w:r>
        <w:rPr>
          <w:rFonts w:hint="default" w:ascii="Times New Roman" w:hAnsi="Times New Roman" w:cs="Times New Roman"/>
          <w:sz w:val="28"/>
        </w:rPr>
        <w:t>to News?” The Journal</w:t>
      </w:r>
      <w:r>
        <w:rPr>
          <w:rFonts w:hint="default" w:ascii="Times New Roman" w:hAnsi="Times New Roman" w:cs="Times New Roman"/>
          <w:spacing w:val="-18"/>
          <w:sz w:val="28"/>
        </w:rPr>
        <w:t xml:space="preserve"> </w:t>
      </w:r>
      <w:r>
        <w:rPr>
          <w:rFonts w:hint="default" w:ascii="Times New Roman" w:hAnsi="Times New Roman" w:cs="Times New Roman"/>
          <w:sz w:val="28"/>
        </w:rPr>
        <w:t>of</w:t>
      </w:r>
      <w:r>
        <w:rPr>
          <w:rFonts w:hint="default" w:ascii="Times New Roman" w:hAnsi="Times New Roman" w:cs="Times New Roman"/>
          <w:spacing w:val="-1"/>
          <w:sz w:val="28"/>
        </w:rPr>
        <w:t xml:space="preserve"> </w:t>
      </w:r>
      <w:r>
        <w:rPr>
          <w:rFonts w:hint="default" w:ascii="Times New Roman" w:hAnsi="Times New Roman" w:cs="Times New Roman"/>
          <w:sz w:val="28"/>
        </w:rPr>
        <w:t>Futures</w:t>
      </w:r>
      <w:r>
        <w:rPr>
          <w:rFonts w:hint="default" w:ascii="Times New Roman" w:hAnsi="Times New Roman" w:cs="Times New Roman"/>
          <w:sz w:val="28"/>
        </w:rPr>
        <w:tab/>
      </w:r>
      <w:r>
        <w:rPr>
          <w:rFonts w:hint="default" w:ascii="Times New Roman" w:hAnsi="Times New Roman" w:cs="Times New Roman"/>
          <w:sz w:val="28"/>
        </w:rPr>
        <w:t xml:space="preserve">Markets, 18 </w:t>
      </w:r>
      <w:r>
        <w:rPr>
          <w:rFonts w:hint="default" w:ascii="Times New Roman" w:hAnsi="Times New Roman" w:cs="Times New Roman"/>
          <w:spacing w:val="-4"/>
          <w:sz w:val="28"/>
        </w:rPr>
        <w:t xml:space="preserve">(2), </w:t>
      </w:r>
      <w:r>
        <w:rPr>
          <w:rFonts w:hint="default" w:ascii="Times New Roman" w:hAnsi="Times New Roman" w:cs="Times New Roman"/>
          <w:sz w:val="28"/>
        </w:rPr>
        <w:t>151-166.</w:t>
      </w:r>
    </w:p>
    <w:p>
      <w:pPr>
        <w:pStyle w:val="8"/>
        <w:rPr>
          <w:rFonts w:hint="default" w:ascii="Times New Roman" w:hAnsi="Times New Roman" w:cs="Times New Roman"/>
          <w:sz w:val="30"/>
        </w:rPr>
      </w:pPr>
    </w:p>
    <w:p>
      <w:pPr>
        <w:pStyle w:val="8"/>
        <w:rPr>
          <w:rFonts w:hint="default" w:ascii="Times New Roman" w:hAnsi="Times New Roman" w:cs="Times New Roman"/>
          <w:sz w:val="26"/>
        </w:rPr>
      </w:pPr>
    </w:p>
    <w:p>
      <w:pPr>
        <w:pStyle w:val="10"/>
        <w:numPr>
          <w:ilvl w:val="0"/>
          <w:numId w:val="19"/>
        </w:numPr>
        <w:tabs>
          <w:tab w:val="left" w:pos="1309"/>
          <w:tab w:val="left" w:pos="1311"/>
        </w:tabs>
        <w:spacing w:before="0" w:after="0" w:line="322" w:lineRule="exact"/>
        <w:ind w:left="1310" w:right="0" w:hanging="679"/>
        <w:jc w:val="left"/>
        <w:rPr>
          <w:rFonts w:hint="default" w:ascii="Times New Roman" w:hAnsi="Times New Roman" w:cs="Times New Roman"/>
          <w:sz w:val="28"/>
        </w:rPr>
      </w:pPr>
      <w:r>
        <w:rPr>
          <w:rFonts w:hint="default" w:ascii="Times New Roman" w:hAnsi="Times New Roman" w:cs="Times New Roman"/>
          <w:color w:val="221F1F"/>
          <w:sz w:val="28"/>
        </w:rPr>
        <w:t xml:space="preserve">Stock Market </w:t>
      </w:r>
      <w:r>
        <w:rPr>
          <w:rFonts w:hint="default" w:ascii="Times New Roman" w:hAnsi="Times New Roman" w:cs="Times New Roman"/>
          <w:color w:val="221F1F"/>
          <w:spacing w:val="-5"/>
          <w:sz w:val="28"/>
        </w:rPr>
        <w:t xml:space="preserve">Volatility </w:t>
      </w:r>
      <w:r>
        <w:rPr>
          <w:rFonts w:hint="default" w:ascii="Times New Roman" w:hAnsi="Times New Roman" w:cs="Times New Roman"/>
          <w:color w:val="221F1F"/>
          <w:sz w:val="28"/>
        </w:rPr>
        <w:t>– Conceptual Perspective through Literature</w:t>
      </w:r>
      <w:r>
        <w:rPr>
          <w:rFonts w:hint="default" w:ascii="Times New Roman" w:hAnsi="Times New Roman" w:cs="Times New Roman"/>
          <w:color w:val="221F1F"/>
          <w:spacing w:val="-12"/>
          <w:sz w:val="28"/>
        </w:rPr>
        <w:t xml:space="preserve"> </w:t>
      </w:r>
      <w:r>
        <w:rPr>
          <w:rFonts w:hint="default" w:ascii="Times New Roman" w:hAnsi="Times New Roman" w:cs="Times New Roman"/>
          <w:color w:val="221F1F"/>
          <w:sz w:val="28"/>
        </w:rPr>
        <w:t>Survey</w:t>
      </w:r>
    </w:p>
    <w:p>
      <w:pPr>
        <w:pStyle w:val="8"/>
        <w:spacing w:line="322" w:lineRule="exact"/>
        <w:ind w:left="1341"/>
        <w:rPr>
          <w:rFonts w:hint="default" w:ascii="Times New Roman" w:hAnsi="Times New Roman" w:cs="Times New Roman"/>
        </w:rPr>
      </w:pPr>
      <w:r>
        <w:rPr>
          <w:rFonts w:hint="default" w:ascii="Times New Roman" w:hAnsi="Times New Roman" w:cs="Times New Roman"/>
          <w:color w:val="221F1F"/>
        </w:rPr>
        <w:t xml:space="preserve">D. Mamtha, </w:t>
      </w:r>
      <w:r>
        <w:rPr>
          <w:rFonts w:hint="default" w:ascii="Times New Roman" w:hAnsi="Times New Roman" w:cs="Times New Roman"/>
        </w:rPr>
        <w:t>Research Scholar, VIT Business School, VIT University, Vellore,</w:t>
      </w:r>
    </w:p>
    <w:p>
      <w:pPr>
        <w:pStyle w:val="8"/>
        <w:ind w:left="1341"/>
        <w:rPr>
          <w:rFonts w:hint="default" w:ascii="Times New Roman" w:hAnsi="Times New Roman" w:cs="Times New Roman"/>
        </w:rPr>
      </w:pPr>
      <w:r>
        <w:rPr>
          <w:rFonts w:hint="default" w:ascii="Times New Roman" w:hAnsi="Times New Roman" w:cs="Times New Roman"/>
        </w:rPr>
        <w:t>Tamil Nadu, India</w:t>
      </w:r>
    </w:p>
    <w:p>
      <w:pPr>
        <w:pStyle w:val="8"/>
        <w:rPr>
          <w:rFonts w:hint="default" w:ascii="Times New Roman" w:hAnsi="Times New Roman" w:cs="Times New Roman"/>
          <w:sz w:val="30"/>
        </w:rPr>
      </w:pPr>
    </w:p>
    <w:p>
      <w:pPr>
        <w:pStyle w:val="8"/>
        <w:spacing w:before="2"/>
        <w:rPr>
          <w:rFonts w:hint="default" w:ascii="Times New Roman" w:hAnsi="Times New Roman" w:cs="Times New Roman"/>
          <w:sz w:val="26"/>
        </w:rPr>
      </w:pPr>
    </w:p>
    <w:p>
      <w:pPr>
        <w:pStyle w:val="10"/>
        <w:numPr>
          <w:ilvl w:val="0"/>
          <w:numId w:val="19"/>
        </w:numPr>
        <w:tabs>
          <w:tab w:val="left" w:pos="1292"/>
          <w:tab w:val="left" w:pos="1293"/>
        </w:tabs>
        <w:spacing w:before="0" w:after="0" w:line="240" w:lineRule="auto"/>
        <w:ind w:left="1331" w:right="698" w:hanging="699"/>
        <w:jc w:val="left"/>
        <w:rPr>
          <w:rFonts w:hint="default" w:ascii="Times New Roman" w:hAnsi="Times New Roman" w:cs="Times New Roman"/>
          <w:sz w:val="28"/>
        </w:rPr>
      </w:pPr>
      <w:r>
        <w:rPr>
          <w:rFonts w:hint="default" w:ascii="Times New Roman" w:hAnsi="Times New Roman" w:cs="Times New Roman"/>
          <w:sz w:val="28"/>
        </w:rPr>
        <w:t xml:space="preserve">A Study on Stock Market </w:t>
      </w:r>
      <w:r>
        <w:rPr>
          <w:rFonts w:hint="default" w:ascii="Times New Roman" w:hAnsi="Times New Roman" w:cs="Times New Roman"/>
          <w:spacing w:val="-5"/>
          <w:sz w:val="28"/>
        </w:rPr>
        <w:t xml:space="preserve">Volatility </w:t>
      </w:r>
      <w:r>
        <w:rPr>
          <w:rFonts w:hint="default" w:ascii="Times New Roman" w:hAnsi="Times New Roman" w:cs="Times New Roman"/>
          <w:sz w:val="28"/>
        </w:rPr>
        <w:t xml:space="preserve">Pattern of BSE and NSE in India Goutham </w:t>
      </w:r>
      <w:r>
        <w:rPr>
          <w:rFonts w:hint="default" w:ascii="Times New Roman" w:hAnsi="Times New Roman" w:cs="Times New Roman"/>
          <w:spacing w:val="-5"/>
          <w:sz w:val="28"/>
        </w:rPr>
        <w:t xml:space="preserve">Tanty </w:t>
      </w:r>
      <w:r>
        <w:rPr>
          <w:rFonts w:hint="default" w:ascii="Times New Roman" w:hAnsi="Times New Roman" w:cs="Times New Roman"/>
          <w:sz w:val="28"/>
        </w:rPr>
        <w:t xml:space="preserve">and </w:t>
      </w:r>
      <w:r>
        <w:rPr>
          <w:rFonts w:hint="default" w:ascii="Times New Roman" w:hAnsi="Times New Roman" w:cs="Times New Roman"/>
          <w:spacing w:val="-6"/>
          <w:sz w:val="28"/>
        </w:rPr>
        <w:t xml:space="preserve">Dr. </w:t>
      </w:r>
      <w:r>
        <w:rPr>
          <w:rFonts w:hint="default" w:ascii="Times New Roman" w:hAnsi="Times New Roman" w:cs="Times New Roman"/>
          <w:sz w:val="28"/>
        </w:rPr>
        <w:t>P K Patjoshi,</w:t>
      </w:r>
      <w:r>
        <w:rPr>
          <w:rFonts w:hint="default" w:ascii="Times New Roman" w:hAnsi="Times New Roman" w:cs="Times New Roman"/>
          <w:spacing w:val="-51"/>
          <w:sz w:val="28"/>
        </w:rPr>
        <w:t xml:space="preserve"> </w:t>
      </w:r>
      <w:r>
        <w:rPr>
          <w:rFonts w:hint="default" w:ascii="Times New Roman" w:hAnsi="Times New Roman" w:cs="Times New Roman"/>
          <w:sz w:val="28"/>
        </w:rPr>
        <w:t>Assistant Professsor, RIMS, Rourkela,</w:t>
      </w:r>
    </w:p>
    <w:p>
      <w:pPr>
        <w:pStyle w:val="8"/>
        <w:spacing w:line="321" w:lineRule="exact"/>
        <w:ind w:left="1341"/>
        <w:rPr>
          <w:rFonts w:hint="default" w:ascii="Times New Roman" w:hAnsi="Times New Roman" w:cs="Times New Roman"/>
        </w:rPr>
      </w:pPr>
      <w:r>
        <w:rPr>
          <w:rFonts w:hint="default" w:ascii="Times New Roman" w:hAnsi="Times New Roman" w:cs="Times New Roman"/>
        </w:rPr>
        <w:t>Centurian University, Bhubanashwar</w:t>
      </w:r>
    </w:p>
    <w:p>
      <w:pPr>
        <w:pStyle w:val="8"/>
        <w:rPr>
          <w:rFonts w:hint="default" w:ascii="Times New Roman" w:hAnsi="Times New Roman" w:cs="Times New Roman"/>
          <w:sz w:val="30"/>
        </w:rPr>
      </w:pPr>
    </w:p>
    <w:p>
      <w:pPr>
        <w:pStyle w:val="8"/>
        <w:spacing w:before="1"/>
        <w:rPr>
          <w:rFonts w:hint="default" w:ascii="Times New Roman" w:hAnsi="Times New Roman" w:cs="Times New Roman"/>
          <w:sz w:val="26"/>
        </w:rPr>
      </w:pPr>
    </w:p>
    <w:p>
      <w:pPr>
        <w:pStyle w:val="10"/>
        <w:numPr>
          <w:ilvl w:val="0"/>
          <w:numId w:val="19"/>
        </w:numPr>
        <w:tabs>
          <w:tab w:val="left" w:pos="1304"/>
          <w:tab w:val="left" w:pos="1305"/>
        </w:tabs>
        <w:spacing w:before="0" w:after="0" w:line="240" w:lineRule="auto"/>
        <w:ind w:left="1341" w:right="520" w:hanging="709"/>
        <w:jc w:val="left"/>
        <w:rPr>
          <w:rFonts w:hint="default" w:ascii="Times New Roman" w:hAnsi="Times New Roman" w:cs="Times New Roman"/>
          <w:sz w:val="28"/>
        </w:rPr>
      </w:pPr>
      <w:r>
        <w:rPr>
          <w:rFonts w:hint="default" w:ascii="Times New Roman" w:hAnsi="Times New Roman" w:cs="Times New Roman"/>
          <w:sz w:val="28"/>
        </w:rPr>
        <w:t>Thenmozhi M (2002): “Futures Trading, Information and Spot Price</w:t>
      </w:r>
      <w:r>
        <w:rPr>
          <w:rFonts w:hint="default" w:ascii="Times New Roman" w:hAnsi="Times New Roman" w:cs="Times New Roman"/>
          <w:spacing w:val="-50"/>
          <w:sz w:val="28"/>
        </w:rPr>
        <w:t xml:space="preserve"> </w:t>
      </w:r>
      <w:r>
        <w:rPr>
          <w:rFonts w:hint="default" w:ascii="Times New Roman" w:hAnsi="Times New Roman" w:cs="Times New Roman"/>
          <w:spacing w:val="-5"/>
          <w:sz w:val="28"/>
        </w:rPr>
        <w:t xml:space="preserve">Volatility </w:t>
      </w:r>
      <w:r>
        <w:rPr>
          <w:rFonts w:hint="default" w:ascii="Times New Roman" w:hAnsi="Times New Roman" w:cs="Times New Roman"/>
          <w:sz w:val="28"/>
        </w:rPr>
        <w:t>of NSE-50 Index Futures Contract” NSE Research Initiative, Paper no.</w:t>
      </w:r>
      <w:r>
        <w:rPr>
          <w:rFonts w:hint="default" w:ascii="Times New Roman" w:hAnsi="Times New Roman" w:cs="Times New Roman"/>
          <w:spacing w:val="-23"/>
          <w:sz w:val="28"/>
        </w:rPr>
        <w:t xml:space="preserve"> </w:t>
      </w:r>
      <w:r>
        <w:rPr>
          <w:rFonts w:hint="default" w:ascii="Times New Roman" w:hAnsi="Times New Roman" w:cs="Times New Roman"/>
          <w:sz w:val="28"/>
        </w:rPr>
        <w:t>18.</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10"/>
        <w:numPr>
          <w:ilvl w:val="0"/>
          <w:numId w:val="19"/>
        </w:numPr>
        <w:tabs>
          <w:tab w:val="left" w:pos="1305"/>
          <w:tab w:val="left" w:pos="1306"/>
        </w:tabs>
        <w:spacing w:before="252" w:after="0" w:line="240" w:lineRule="auto"/>
        <w:ind w:left="1305" w:right="0" w:hanging="674"/>
        <w:jc w:val="left"/>
        <w:rPr>
          <w:rFonts w:hint="default" w:ascii="Times New Roman" w:hAnsi="Times New Roman" w:cs="Times New Roman"/>
          <w:sz w:val="28"/>
        </w:rPr>
      </w:pPr>
      <w:r>
        <w:rPr>
          <w:rFonts w:hint="default" w:ascii="Times New Roman" w:hAnsi="Times New Roman" w:cs="Times New Roman"/>
          <w:color w:val="171717"/>
          <w:sz w:val="28"/>
        </w:rPr>
        <w:t>What Triggers National Stock Market</w:t>
      </w:r>
      <w:r>
        <w:rPr>
          <w:rFonts w:hint="default" w:ascii="Times New Roman" w:hAnsi="Times New Roman" w:cs="Times New Roman"/>
          <w:color w:val="171717"/>
          <w:spacing w:val="-7"/>
          <w:sz w:val="28"/>
        </w:rPr>
        <w:t xml:space="preserve"> </w:t>
      </w:r>
      <w:r>
        <w:rPr>
          <w:rFonts w:hint="default" w:ascii="Times New Roman" w:hAnsi="Times New Roman" w:cs="Times New Roman"/>
          <w:color w:val="171717"/>
          <w:sz w:val="28"/>
        </w:rPr>
        <w:t>Jumps?</w:t>
      </w:r>
    </w:p>
    <w:p>
      <w:pPr>
        <w:pStyle w:val="8"/>
        <w:spacing w:before="2"/>
        <w:ind w:left="1341"/>
        <w:rPr>
          <w:rFonts w:hint="default" w:ascii="Times New Roman" w:hAnsi="Times New Roman" w:cs="Times New Roman"/>
        </w:rPr>
      </w:pPr>
      <w:r>
        <w:rPr>
          <w:rFonts w:hint="default" w:ascii="Times New Roman" w:hAnsi="Times New Roman" w:cs="Times New Roman"/>
          <w:color w:val="171717"/>
        </w:rPr>
        <w:t>Baker, Scott, Nicholas Bloom, Steve Davis, and Marco Sammon.</w:t>
      </w:r>
    </w:p>
    <w:p>
      <w:pPr>
        <w:pStyle w:val="8"/>
        <w:rPr>
          <w:rFonts w:hint="default" w:ascii="Times New Roman" w:hAnsi="Times New Roman" w:cs="Times New Roman"/>
          <w:sz w:val="30"/>
        </w:rPr>
      </w:pPr>
    </w:p>
    <w:p>
      <w:pPr>
        <w:pStyle w:val="8"/>
        <w:spacing w:before="10"/>
        <w:rPr>
          <w:rFonts w:hint="default" w:ascii="Times New Roman" w:hAnsi="Times New Roman" w:cs="Times New Roman"/>
          <w:sz w:val="25"/>
        </w:rPr>
      </w:pPr>
    </w:p>
    <w:p>
      <w:pPr>
        <w:pStyle w:val="10"/>
        <w:numPr>
          <w:ilvl w:val="0"/>
          <w:numId w:val="19"/>
        </w:numPr>
        <w:tabs>
          <w:tab w:val="left" w:pos="1240"/>
          <w:tab w:val="left" w:pos="1241"/>
        </w:tabs>
        <w:spacing w:before="0" w:after="0" w:line="240" w:lineRule="auto"/>
        <w:ind w:left="1240" w:right="0" w:hanging="609"/>
        <w:jc w:val="left"/>
        <w:rPr>
          <w:rFonts w:hint="default" w:ascii="Times New Roman" w:hAnsi="Times New Roman" w:cs="Times New Roman"/>
          <w:color w:val="171717"/>
          <w:sz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"https://onlinelibrary.wiley.com/doi/full/10.1111/j.1540-261.1989.tb02647" \h </w:instrText>
      </w:r>
      <w:r>
        <w:rPr>
          <w:rFonts w:hint="default" w:ascii="Times New Roman" w:hAnsi="Times New Roman" w:cs="Times New Roman"/>
        </w:rPr>
        <w:fldChar w:fldCharType="separate"/>
      </w:r>
      <w:r>
        <w:rPr>
          <w:rFonts w:hint="default" w:ascii="Times New Roman" w:hAnsi="Times New Roman" w:cs="Times New Roman"/>
          <w:sz w:val="28"/>
        </w:rPr>
        <w:t>https://onlinelibrary.wiley.com/doi/full/10.1111/j.1540-261.1989.tb02647</w:t>
      </w:r>
      <w:r>
        <w:rPr>
          <w:rFonts w:hint="default" w:ascii="Times New Roman" w:hAnsi="Times New Roman" w:cs="Times New Roman"/>
          <w:sz w:val="28"/>
        </w:rPr>
        <w:fldChar w:fldCharType="end"/>
      </w:r>
    </w:p>
    <w:p>
      <w:pPr>
        <w:spacing w:after="0" w:line="240" w:lineRule="auto"/>
        <w:jc w:val="left"/>
        <w:rPr>
          <w:rFonts w:hint="default" w:ascii="Times New Roman" w:hAnsi="Times New Roman" w:cs="Times New Roman"/>
          <w:sz w:val="28"/>
        </w:rPr>
        <w:sectPr>
          <w:pgSz w:w="11910" w:h="16840"/>
          <w:pgMar w:top="1060" w:right="840" w:bottom="280" w:left="500" w:header="720" w:footer="720" w:gutter="0"/>
          <w:cols w:space="720" w:num="1"/>
        </w:sectPr>
      </w:pPr>
    </w:p>
    <w:p>
      <w:pPr>
        <w:pStyle w:val="10"/>
        <w:numPr>
          <w:ilvl w:val="0"/>
          <w:numId w:val="19"/>
        </w:numPr>
        <w:tabs>
          <w:tab w:val="left" w:pos="963"/>
        </w:tabs>
        <w:spacing w:before="63" w:after="0" w:line="322" w:lineRule="exact"/>
        <w:ind w:left="962" w:right="0" w:hanging="331"/>
        <w:jc w:val="left"/>
        <w:rPr>
          <w:rFonts w:hint="default" w:ascii="Times New Roman" w:hAnsi="Times New Roman" w:cs="Times New Roman"/>
          <w:color w:val="171717"/>
          <w:sz w:val="26"/>
        </w:rPr>
      </w:pPr>
    </w:p>
    <w:p>
      <w:pPr>
        <w:pStyle w:val="8"/>
        <w:ind w:left="63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"https://www.academia.edu/74047053/Impact_of_Unlock_1_0_on_Indian_Stock_Market_An_Event_Study_with_Reference_to_Nifty_50" \h </w:instrText>
      </w:r>
      <w:r>
        <w:rPr>
          <w:rFonts w:hint="default" w:ascii="Times New Roman" w:hAnsi="Times New Roman" w:cs="Times New Roman"/>
        </w:rPr>
        <w:fldChar w:fldCharType="separate"/>
      </w:r>
      <w:r>
        <w:rPr>
          <w:rFonts w:hint="default" w:ascii="Times New Roman" w:hAnsi="Times New Roman" w:cs="Times New Roman"/>
        </w:rPr>
        <w:t>https://www.academia.edu/74047053/Impact_of_Unlock_1_0_on_Indian_Stock_Mar</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"https://www.academia.edu/74047053/Impact_of_Unlock_1_0_on_Indian_Stock_Market_An_Event_Study_with_Reference_to_Nifty_50" \h </w:instrText>
      </w:r>
      <w:r>
        <w:rPr>
          <w:rFonts w:hint="default" w:ascii="Times New Roman" w:hAnsi="Times New Roman" w:cs="Times New Roman"/>
        </w:rPr>
        <w:fldChar w:fldCharType="separate"/>
      </w:r>
      <w:r>
        <w:rPr>
          <w:rFonts w:hint="default" w:ascii="Times New Roman" w:hAnsi="Times New Roman" w:cs="Times New Roman"/>
        </w:rPr>
        <w:t>ket_An_Event_Study_with_Reference_to_Nifty_50</w:t>
      </w:r>
      <w:r>
        <w:rPr>
          <w:rFonts w:hint="default" w:ascii="Times New Roman" w:hAnsi="Times New Roman" w:cs="Times New Roman"/>
        </w:rPr>
        <w:fldChar w:fldCharType="end"/>
      </w:r>
    </w:p>
    <w:p>
      <w:pPr>
        <w:pStyle w:val="8"/>
        <w:spacing w:before="10"/>
        <w:rPr>
          <w:rFonts w:hint="default" w:ascii="Times New Roman" w:hAnsi="Times New Roman" w:cs="Times New Roman"/>
          <w:sz w:val="27"/>
        </w:rPr>
      </w:pPr>
    </w:p>
    <w:p>
      <w:pPr>
        <w:pStyle w:val="10"/>
        <w:numPr>
          <w:ilvl w:val="0"/>
          <w:numId w:val="19"/>
        </w:numPr>
        <w:tabs>
          <w:tab w:val="left" w:pos="963"/>
        </w:tabs>
        <w:spacing w:before="1" w:after="0" w:line="240" w:lineRule="auto"/>
        <w:ind w:left="962" w:right="0" w:hanging="331"/>
        <w:jc w:val="left"/>
        <w:rPr>
          <w:rFonts w:hint="default" w:ascii="Times New Roman" w:hAnsi="Times New Roman" w:cs="Times New Roman"/>
          <w:color w:val="171717"/>
          <w:sz w:val="26"/>
        </w:rPr>
      </w:pPr>
    </w:p>
    <w:p>
      <w:pPr>
        <w:pStyle w:val="8"/>
        <w:spacing w:before="1"/>
        <w:rPr>
          <w:rFonts w:hint="default" w:ascii="Times New Roman" w:hAnsi="Times New Roman" w:cs="Times New Roman"/>
        </w:rPr>
      </w:pPr>
    </w:p>
    <w:p>
      <w:pPr>
        <w:pStyle w:val="8"/>
        <w:ind w:left="632"/>
        <w:rPr>
          <w:rFonts w:hint="default" w:ascii="Times New Roman" w:hAnsi="Times New Roman" w:cs="Times New Roman"/>
        </w:rPr>
      </w:pPr>
      <w:r>
        <w:rPr>
          <w:rFonts w:hint="default" w:ascii="Times New Roman" w:hAnsi="Times New Roman" w:cs="Times New Roman"/>
          <w:color w:val="171717"/>
        </w:rPr>
        <w:t>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"http://www.academia.edu/73985112/A_Study_On_Influence_Of_Behavioral_Factor" \h </w:instrText>
      </w:r>
      <w:r>
        <w:rPr>
          <w:rFonts w:hint="default" w:ascii="Times New Roman" w:hAnsi="Times New Roman" w:cs="Times New Roman"/>
        </w:rPr>
        <w:fldChar w:fldCharType="separate"/>
      </w:r>
      <w:r>
        <w:rPr>
          <w:rFonts w:hint="default" w:ascii="Times New Roman" w:hAnsi="Times New Roman" w:cs="Times New Roman"/>
          <w:color w:val="171717"/>
        </w:rPr>
        <w:t>www.academia.edu/73985112/A_Study_On_Influence_Of_Behavioral_Factor</w:t>
      </w:r>
      <w:r>
        <w:rPr>
          <w:rFonts w:hint="default" w:ascii="Times New Roman" w:hAnsi="Times New Roman" w:cs="Times New Roman"/>
          <w:color w:val="171717"/>
        </w:rPr>
        <w:fldChar w:fldCharType="end"/>
      </w:r>
      <w:r>
        <w:rPr>
          <w:rFonts w:hint="default" w:ascii="Times New Roman" w:hAnsi="Times New Roman" w:cs="Times New Roman"/>
          <w:color w:val="171717"/>
        </w:rPr>
        <w:t xml:space="preserve"> s_On_Investment_Satisf</w:t>
      </w:r>
    </w:p>
    <w:p>
      <w:pPr>
        <w:pStyle w:val="8"/>
        <w:spacing w:line="321" w:lineRule="exact"/>
        <w:ind w:left="632"/>
        <w:rPr>
          <w:rFonts w:hint="default" w:ascii="Times New Roman" w:hAnsi="Times New Roman" w:cs="Times New Roman"/>
        </w:rPr>
      </w:pPr>
      <w:r>
        <w:rPr>
          <w:rFonts w:hint="default" w:ascii="Times New Roman" w:hAnsi="Times New Roman" w:cs="Times New Roman"/>
          <w:color w:val="171717"/>
        </w:rPr>
        <w:t>action_Of_Individual_Investors_In_Kerala</w:t>
      </w:r>
    </w:p>
    <w:p>
      <w:pPr>
        <w:pStyle w:val="8"/>
        <w:rPr>
          <w:rFonts w:hint="default" w:ascii="Times New Roman" w:hAnsi="Times New Roman" w:cs="Times New Roman"/>
        </w:rPr>
      </w:pPr>
    </w:p>
    <w:p>
      <w:pPr>
        <w:pStyle w:val="10"/>
        <w:numPr>
          <w:ilvl w:val="0"/>
          <w:numId w:val="19"/>
        </w:numPr>
        <w:tabs>
          <w:tab w:val="left" w:pos="1379"/>
          <w:tab w:val="left" w:pos="1380"/>
        </w:tabs>
        <w:spacing w:before="0" w:after="0" w:line="322" w:lineRule="exact"/>
        <w:ind w:left="1379" w:right="0" w:hanging="748"/>
        <w:jc w:val="left"/>
        <w:rPr>
          <w:rFonts w:hint="default" w:ascii="Times New Roman" w:hAnsi="Times New Roman" w:cs="Times New Roman"/>
          <w:color w:val="171717"/>
          <w:sz w:val="28"/>
        </w:rPr>
      </w:pPr>
      <w:r>
        <w:rPr>
          <w:rFonts w:hint="default" w:ascii="Times New Roman" w:hAnsi="Times New Roman" w:cs="Times New Roman"/>
          <w:color w:val="171717"/>
          <w:sz w:val="28"/>
        </w:rPr>
        <w:t>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"http://www.bloombergquint.com/markets/navigating-indias-markets-" \h </w:instrText>
      </w:r>
      <w:r>
        <w:rPr>
          <w:rFonts w:hint="default" w:ascii="Times New Roman" w:hAnsi="Times New Roman" w:cs="Times New Roman"/>
        </w:rPr>
        <w:fldChar w:fldCharType="separate"/>
      </w:r>
      <w:r>
        <w:rPr>
          <w:rFonts w:hint="default" w:ascii="Times New Roman" w:hAnsi="Times New Roman" w:cs="Times New Roman"/>
          <w:color w:val="171717"/>
          <w:sz w:val="28"/>
        </w:rPr>
        <w:t>www.bloombergquint.com/markets/navigating-indias-markets-</w:t>
      </w:r>
      <w:r>
        <w:rPr>
          <w:rFonts w:hint="default" w:ascii="Times New Roman" w:hAnsi="Times New Roman" w:cs="Times New Roman"/>
          <w:color w:val="171717"/>
          <w:sz w:val="28"/>
        </w:rPr>
        <w:fldChar w:fldCharType="end"/>
      </w:r>
    </w:p>
    <w:p>
      <w:pPr>
        <w:spacing w:before="0"/>
        <w:ind w:left="1341" w:right="0" w:firstLine="0"/>
        <w:jc w:val="left"/>
        <w:rPr>
          <w:rFonts w:hint="default" w:ascii="Times New Roman" w:hAnsi="Times New Roman" w:cs="Times New Roman"/>
          <w:b/>
          <w:sz w:val="28"/>
        </w:rPr>
      </w:pPr>
      <w:r>
        <w:rPr>
          <w:rFonts w:hint="default" w:ascii="Times New Roman" w:hAnsi="Times New Roman" w:cs="Times New Roman"/>
          <w:b/>
          <w:color w:val="171717"/>
          <w:sz w:val="28"/>
        </w:rPr>
        <w:t>through-the-russia-ukraine-conflict</w:t>
      </w:r>
    </w:p>
    <w:p>
      <w:pPr>
        <w:spacing w:after="0"/>
        <w:jc w:val="left"/>
        <w:rPr>
          <w:rFonts w:hint="default" w:ascii="Times New Roman" w:hAnsi="Times New Roman" w:cs="Times New Roman"/>
          <w:sz w:val="28"/>
        </w:rPr>
        <w:sectPr>
          <w:pgSz w:w="11910" w:h="16840"/>
          <w:pgMar w:top="1380" w:right="840" w:bottom="280" w:left="500" w:header="720" w:footer="720" w:gutter="0"/>
          <w:cols w:space="720" w:num="1"/>
        </w:sectPr>
      </w:pPr>
    </w:p>
    <w:p>
      <w:pPr>
        <w:spacing w:before="58"/>
        <w:ind w:left="695" w:right="470" w:firstLine="0"/>
        <w:jc w:val="center"/>
        <w:rPr>
          <w:rFonts w:hint="default" w:ascii="Times New Roman" w:hAnsi="Times New Roman" w:cs="Times New Roman"/>
          <w:b/>
          <w:sz w:val="32"/>
        </w:rPr>
      </w:pPr>
      <w:r>
        <w:rPr>
          <w:rFonts w:hint="default" w:ascii="Times New Roman" w:hAnsi="Times New Roman" w:cs="Times New Roman"/>
          <w:b/>
          <w:sz w:val="32"/>
        </w:rPr>
        <w:t>APPENDICES</w:t>
      </w:r>
    </w:p>
    <w:p>
      <w:pPr>
        <w:pStyle w:val="8"/>
        <w:spacing w:before="7"/>
        <w:rPr>
          <w:rFonts w:hint="default" w:ascii="Times New Roman" w:hAnsi="Times New Roman" w:cs="Times New Roman"/>
          <w:b/>
          <w:sz w:val="24"/>
        </w:rPr>
      </w:pPr>
    </w:p>
    <w:p>
      <w:pPr>
        <w:pStyle w:val="10"/>
        <w:numPr>
          <w:ilvl w:val="1"/>
          <w:numId w:val="20"/>
        </w:numPr>
        <w:tabs>
          <w:tab w:val="left" w:pos="1183"/>
        </w:tabs>
        <w:spacing w:before="86" w:after="0" w:line="240" w:lineRule="auto"/>
        <w:ind w:left="1182" w:right="0" w:hanging="551"/>
        <w:jc w:val="left"/>
        <w:rPr>
          <w:rFonts w:hint="default" w:ascii="Times New Roman" w:hAnsi="Times New Roman" w:cs="Times New Roman"/>
          <w:b/>
          <w:sz w:val="32"/>
        </w:rPr>
      </w:pPr>
      <w:r>
        <w:rPr>
          <w:rFonts w:hint="default" w:ascii="Times New Roman" w:hAnsi="Times New Roman" w:cs="Times New Roman"/>
          <w:b/>
          <w:sz w:val="32"/>
        </w:rPr>
        <w:t>Sample</w:t>
      </w:r>
      <w:r>
        <w:rPr>
          <w:rFonts w:hint="default" w:ascii="Times New Roman" w:hAnsi="Times New Roman" w:cs="Times New Roman"/>
          <w:b/>
          <w:spacing w:val="-2"/>
          <w:sz w:val="32"/>
        </w:rPr>
        <w:t xml:space="preserve"> </w:t>
      </w:r>
      <w:r>
        <w:rPr>
          <w:rFonts w:hint="default" w:ascii="Times New Roman" w:hAnsi="Times New Roman" w:cs="Times New Roman"/>
          <w:b/>
          <w:sz w:val="32"/>
        </w:rPr>
        <w:t>Screens:</w:t>
      </w:r>
    </w:p>
    <w:p>
      <w:pPr>
        <w:pStyle w:val="8"/>
        <w:rPr>
          <w:rFonts w:hint="default" w:ascii="Times New Roman" w:hAnsi="Times New Roman" w:cs="Times New Roman"/>
          <w:b/>
          <w:sz w:val="34"/>
        </w:rPr>
      </w:pPr>
    </w:p>
    <w:p>
      <w:pPr>
        <w:pStyle w:val="8"/>
        <w:rPr>
          <w:rFonts w:hint="default" w:ascii="Times New Roman" w:hAnsi="Times New Roman" w:cs="Times New Roman"/>
          <w:b/>
          <w:sz w:val="30"/>
        </w:rPr>
      </w:pPr>
    </w:p>
    <w:p>
      <w:pPr>
        <w:spacing w:before="0"/>
        <w:ind w:left="632" w:right="0" w:firstLine="0"/>
        <w:jc w:val="left"/>
        <w:rPr>
          <w:rFonts w:hint="default" w:ascii="Times New Roman" w:hAnsi="Times New Roman" w:cs="Times New Roman"/>
          <w:sz w:val="32"/>
        </w:rPr>
      </w:pPr>
      <w:r>
        <w:rPr>
          <w:rFonts w:hint="default" w:ascii="Times New Roman" w:hAnsi="Times New Roman" w:cs="Times New Roman"/>
          <w:sz w:val="32"/>
        </w:rPr>
        <w:t>Information Source:</w:t>
      </w:r>
    </w:p>
    <w:p>
      <w:pPr>
        <w:pStyle w:val="8"/>
        <w:rPr>
          <w:rFonts w:hint="default" w:ascii="Times New Roman" w:hAnsi="Times New Roman" w:cs="Times New Roman"/>
          <w:sz w:val="20"/>
        </w:rPr>
      </w:pPr>
    </w:p>
    <w:p>
      <w:pPr>
        <w:pStyle w:val="8"/>
        <w:spacing w:before="8"/>
        <w:rPr>
          <w:rFonts w:hint="default" w:ascii="Times New Roman" w:hAnsi="Times New Roman" w:cs="Times New Roman"/>
          <w:sz w:val="25"/>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720725</wp:posOffset>
            </wp:positionH>
            <wp:positionV relativeFrom="paragraph">
              <wp:posOffset>212725</wp:posOffset>
            </wp:positionV>
            <wp:extent cx="6148705" cy="5417820"/>
            <wp:effectExtent l="0" t="0" r="0" b="0"/>
            <wp:wrapTopAndBottom/>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jpeg"/>
                    <pic:cNvPicPr>
                      <a:picLocks noChangeAspect="1"/>
                    </pic:cNvPicPr>
                  </pic:nvPicPr>
                  <pic:blipFill>
                    <a:blip r:embed="rId21" cstate="print"/>
                    <a:stretch>
                      <a:fillRect/>
                    </a:stretch>
                  </pic:blipFill>
                  <pic:spPr>
                    <a:xfrm>
                      <a:off x="0" y="0"/>
                      <a:ext cx="6148744" cy="5417820"/>
                    </a:xfrm>
                    <a:prstGeom prst="rect">
                      <a:avLst/>
                    </a:prstGeom>
                  </pic:spPr>
                </pic:pic>
              </a:graphicData>
            </a:graphic>
          </wp:anchor>
        </w:drawing>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spacing w:before="210"/>
        <w:ind w:left="695" w:right="641" w:firstLine="0"/>
        <w:jc w:val="center"/>
        <w:rPr>
          <w:rFonts w:hint="default" w:ascii="Times New Roman" w:hAnsi="Times New Roman" w:cs="Times New Roman"/>
          <w:sz w:val="28"/>
        </w:rPr>
      </w:pPr>
      <w:r>
        <w:rPr>
          <w:rFonts w:hint="default" w:ascii="Times New Roman" w:hAnsi="Times New Roman" w:cs="Times New Roman"/>
          <w:b/>
          <w:sz w:val="28"/>
        </w:rPr>
        <w:t xml:space="preserve">FIG  A.11 </w:t>
      </w:r>
      <w:r>
        <w:rPr>
          <w:rFonts w:hint="default" w:ascii="Times New Roman" w:hAnsi="Times New Roman" w:cs="Times New Roman"/>
          <w:sz w:val="28"/>
        </w:rPr>
        <w:t>Information Source</w:t>
      </w:r>
    </w:p>
    <w:p>
      <w:pPr>
        <w:spacing w:after="0"/>
        <w:jc w:val="center"/>
        <w:rPr>
          <w:rFonts w:hint="default" w:ascii="Times New Roman" w:hAnsi="Times New Roman" w:cs="Times New Roman"/>
          <w:sz w:val="28"/>
        </w:rPr>
        <w:sectPr>
          <w:pgSz w:w="11910" w:h="16840"/>
          <w:pgMar w:top="1060" w:right="840" w:bottom="280" w:left="500" w:header="720" w:footer="720" w:gutter="0"/>
          <w:cols w:space="720" w:num="1"/>
        </w:sectPr>
      </w:pPr>
    </w:p>
    <w:p>
      <w:pPr>
        <w:pStyle w:val="4"/>
        <w:spacing w:before="58"/>
        <w:rPr>
          <w:rFonts w:hint="default" w:ascii="Times New Roman" w:hAnsi="Times New Roman" w:cs="Times New Roman"/>
        </w:rPr>
      </w:pPr>
      <w:r>
        <w:rPr>
          <w:rFonts w:hint="default" w:ascii="Times New Roman" w:hAnsi="Times New Roman" w:cs="Times New Roman"/>
        </w:rPr>
        <w:t>Code:</w:t>
      </w:r>
    </w:p>
    <w:p>
      <w:pPr>
        <w:pStyle w:val="8"/>
        <w:rPr>
          <w:rFonts w:hint="default" w:ascii="Times New Roman" w:hAnsi="Times New Roman" w:cs="Times New Roman"/>
          <w:sz w:val="20"/>
        </w:rPr>
      </w:pPr>
    </w:p>
    <w:p>
      <w:pPr>
        <w:pStyle w:val="8"/>
        <w:spacing w:before="2"/>
        <w:rPr>
          <w:rFonts w:hint="default" w:ascii="Times New Roman" w:hAnsi="Times New Roman" w:cs="Times New Roman"/>
          <w:sz w:val="17"/>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720090</wp:posOffset>
            </wp:positionH>
            <wp:positionV relativeFrom="paragraph">
              <wp:posOffset>150495</wp:posOffset>
            </wp:positionV>
            <wp:extent cx="6101715" cy="5829300"/>
            <wp:effectExtent l="0" t="0" r="0" b="0"/>
            <wp:wrapTopAndBottom/>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jpeg"/>
                    <pic:cNvPicPr>
                      <a:picLocks noChangeAspect="1"/>
                    </pic:cNvPicPr>
                  </pic:nvPicPr>
                  <pic:blipFill>
                    <a:blip r:embed="rId23" cstate="print"/>
                    <a:stretch>
                      <a:fillRect/>
                    </a:stretch>
                  </pic:blipFill>
                  <pic:spPr>
                    <a:xfrm>
                      <a:off x="0" y="0"/>
                      <a:ext cx="6101490" cy="5829300"/>
                    </a:xfrm>
                    <a:prstGeom prst="rect">
                      <a:avLst/>
                    </a:prstGeom>
                  </pic:spPr>
                </pic:pic>
              </a:graphicData>
            </a:graphic>
          </wp:anchor>
        </w:drawing>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sz w:val="24"/>
        </w:rPr>
      </w:pPr>
    </w:p>
    <w:p>
      <w:pPr>
        <w:spacing w:before="89"/>
        <w:ind w:left="695" w:right="96" w:firstLine="0"/>
        <w:jc w:val="center"/>
        <w:rPr>
          <w:rFonts w:hint="default" w:ascii="Times New Roman" w:hAnsi="Times New Roman" w:cs="Times New Roman"/>
          <w:sz w:val="28"/>
        </w:rPr>
      </w:pPr>
      <w:r>
        <w:rPr>
          <w:rFonts w:hint="default" w:ascii="Times New Roman" w:hAnsi="Times New Roman" w:cs="Times New Roman"/>
          <w:b/>
          <w:sz w:val="28"/>
        </w:rPr>
        <w:t xml:space="preserve">FIG  A.12 </w:t>
      </w:r>
      <w:r>
        <w:rPr>
          <w:rFonts w:hint="default" w:ascii="Times New Roman" w:hAnsi="Times New Roman" w:cs="Times New Roman"/>
          <w:sz w:val="28"/>
        </w:rPr>
        <w:t>Client Side Code</w:t>
      </w:r>
    </w:p>
    <w:p>
      <w:pPr>
        <w:spacing w:after="0"/>
        <w:jc w:val="center"/>
        <w:rPr>
          <w:rFonts w:hint="default" w:ascii="Times New Roman" w:hAnsi="Times New Roman" w:cs="Times New Roman"/>
          <w:sz w:val="28"/>
        </w:rPr>
        <w:sectPr>
          <w:pgSz w:w="11910" w:h="16840"/>
          <w:pgMar w:top="1060" w:right="840" w:bottom="280" w:left="500" w:header="720" w:footer="720" w:gutter="0"/>
          <w:cols w:space="720" w:num="1"/>
        </w:sectPr>
      </w:pPr>
    </w:p>
    <w:p>
      <w:pPr>
        <w:pStyle w:val="4"/>
        <w:spacing w:before="58"/>
        <w:rPr>
          <w:rFonts w:hint="default" w:ascii="Times New Roman" w:hAnsi="Times New Roman" w:cs="Times New Roman"/>
        </w:rPr>
      </w:pPr>
      <w:r>
        <w:rPr>
          <w:rFonts w:hint="default" w:ascii="Times New Roman" w:hAnsi="Times New Roman" w:cs="Times New Roman"/>
        </w:rPr>
        <w:t>Output Screen:</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10"/>
        <w:rPr>
          <w:rFonts w:hint="default" w:ascii="Times New Roman" w:hAnsi="Times New Roman" w:cs="Times New Roman"/>
          <w:sz w:val="21"/>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878205</wp:posOffset>
            </wp:positionH>
            <wp:positionV relativeFrom="paragraph">
              <wp:posOffset>184785</wp:posOffset>
            </wp:positionV>
            <wp:extent cx="5486400" cy="5772150"/>
            <wp:effectExtent l="0" t="0" r="0" b="0"/>
            <wp:wrapTopAndBottom/>
            <wp:docPr id="2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jpeg"/>
                    <pic:cNvPicPr>
                      <a:picLocks noChangeAspect="1"/>
                    </pic:cNvPicPr>
                  </pic:nvPicPr>
                  <pic:blipFill>
                    <a:blip r:embed="rId24" cstate="print"/>
                    <a:stretch>
                      <a:fillRect/>
                    </a:stretch>
                  </pic:blipFill>
                  <pic:spPr>
                    <a:xfrm>
                      <a:off x="0" y="0"/>
                      <a:ext cx="5486273" cy="5772150"/>
                    </a:xfrm>
                    <a:prstGeom prst="rect">
                      <a:avLst/>
                    </a:prstGeom>
                  </pic:spPr>
                </pic:pic>
              </a:graphicData>
            </a:graphic>
          </wp:anchor>
        </w:drawing>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spacing w:before="208"/>
        <w:ind w:left="695" w:right="517" w:firstLine="0"/>
        <w:jc w:val="center"/>
        <w:rPr>
          <w:rFonts w:hint="default" w:ascii="Times New Roman" w:hAnsi="Times New Roman" w:cs="Times New Roman"/>
          <w:sz w:val="28"/>
        </w:rPr>
        <w:sectPr>
          <w:pgSz w:w="11910" w:h="16840"/>
          <w:pgMar w:top="1060" w:right="840" w:bottom="280" w:left="500" w:header="720" w:footer="720" w:gutter="0"/>
          <w:cols w:space="720" w:num="1"/>
        </w:sectPr>
      </w:pPr>
      <w:r>
        <w:rPr>
          <w:rFonts w:hint="default" w:ascii="Times New Roman" w:hAnsi="Times New Roman" w:cs="Times New Roman"/>
          <w:b/>
          <w:sz w:val="28"/>
        </w:rPr>
        <w:t xml:space="preserve">FIG  A.13  </w:t>
      </w:r>
      <w:r>
        <w:rPr>
          <w:rFonts w:hint="default" w:ascii="Times New Roman" w:hAnsi="Times New Roman" w:cs="Times New Roman"/>
          <w:sz w:val="28"/>
        </w:rPr>
        <w:t>Final Output</w:t>
      </w:r>
    </w:p>
    <w:p>
      <w:pPr>
        <w:pStyle w:val="10"/>
        <w:numPr>
          <w:numId w:val="0"/>
        </w:numPr>
        <w:tabs>
          <w:tab w:val="left" w:pos="4298"/>
        </w:tabs>
        <w:spacing w:before="80" w:after="0" w:line="240" w:lineRule="auto"/>
        <w:ind w:right="0" w:rightChars="0"/>
        <w:jc w:val="left"/>
        <w:rPr>
          <w:rFonts w:hint="default" w:ascii="Times New Roman" w:hAnsi="Times New Roman" w:cs="Times New Roman"/>
          <w:b/>
          <w:sz w:val="48"/>
        </w:rPr>
      </w:pPr>
    </w:p>
    <w:sectPr>
      <w:pgSz w:w="11910" w:h="16840"/>
      <w:pgMar w:top="1580" w:right="840" w:bottom="280" w:left="5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42" w:hanging="238"/>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812" w:hanging="238"/>
      </w:pPr>
      <w:rPr>
        <w:rFonts w:hint="default"/>
        <w:lang w:val="en-US" w:eastAsia="en-US" w:bidi="ar-SA"/>
      </w:rPr>
    </w:lvl>
    <w:lvl w:ilvl="2" w:tentative="0">
      <w:start w:val="0"/>
      <w:numFmt w:val="bullet"/>
      <w:lvlText w:val="•"/>
      <w:lvlJc w:val="left"/>
      <w:pPr>
        <w:ind w:left="2785" w:hanging="238"/>
      </w:pPr>
      <w:rPr>
        <w:rFonts w:hint="default"/>
        <w:lang w:val="en-US" w:eastAsia="en-US" w:bidi="ar-SA"/>
      </w:rPr>
    </w:lvl>
    <w:lvl w:ilvl="3" w:tentative="0">
      <w:start w:val="0"/>
      <w:numFmt w:val="bullet"/>
      <w:lvlText w:val="•"/>
      <w:lvlJc w:val="left"/>
      <w:pPr>
        <w:ind w:left="3758" w:hanging="238"/>
      </w:pPr>
      <w:rPr>
        <w:rFonts w:hint="default"/>
        <w:lang w:val="en-US" w:eastAsia="en-US" w:bidi="ar-SA"/>
      </w:rPr>
    </w:lvl>
    <w:lvl w:ilvl="4" w:tentative="0">
      <w:start w:val="0"/>
      <w:numFmt w:val="bullet"/>
      <w:lvlText w:val="•"/>
      <w:lvlJc w:val="left"/>
      <w:pPr>
        <w:ind w:left="4731" w:hanging="238"/>
      </w:pPr>
      <w:rPr>
        <w:rFonts w:hint="default"/>
        <w:lang w:val="en-US" w:eastAsia="en-US" w:bidi="ar-SA"/>
      </w:rPr>
    </w:lvl>
    <w:lvl w:ilvl="5" w:tentative="0">
      <w:start w:val="0"/>
      <w:numFmt w:val="bullet"/>
      <w:lvlText w:val="•"/>
      <w:lvlJc w:val="left"/>
      <w:pPr>
        <w:ind w:left="5704" w:hanging="238"/>
      </w:pPr>
      <w:rPr>
        <w:rFonts w:hint="default"/>
        <w:lang w:val="en-US" w:eastAsia="en-US" w:bidi="ar-SA"/>
      </w:rPr>
    </w:lvl>
    <w:lvl w:ilvl="6" w:tentative="0">
      <w:start w:val="0"/>
      <w:numFmt w:val="bullet"/>
      <w:lvlText w:val="•"/>
      <w:lvlJc w:val="left"/>
      <w:pPr>
        <w:ind w:left="6677" w:hanging="238"/>
      </w:pPr>
      <w:rPr>
        <w:rFonts w:hint="default"/>
        <w:lang w:val="en-US" w:eastAsia="en-US" w:bidi="ar-SA"/>
      </w:rPr>
    </w:lvl>
    <w:lvl w:ilvl="7" w:tentative="0">
      <w:start w:val="0"/>
      <w:numFmt w:val="bullet"/>
      <w:lvlText w:val="•"/>
      <w:lvlJc w:val="left"/>
      <w:pPr>
        <w:ind w:left="7650" w:hanging="238"/>
      </w:pPr>
      <w:rPr>
        <w:rFonts w:hint="default"/>
        <w:lang w:val="en-US" w:eastAsia="en-US" w:bidi="ar-SA"/>
      </w:rPr>
    </w:lvl>
    <w:lvl w:ilvl="8" w:tentative="0">
      <w:start w:val="0"/>
      <w:numFmt w:val="bullet"/>
      <w:lvlText w:val="•"/>
      <w:lvlJc w:val="left"/>
      <w:pPr>
        <w:ind w:left="8623" w:hanging="238"/>
      </w:pPr>
      <w:rPr>
        <w:rFonts w:hint="default"/>
        <w:lang w:val="en-US" w:eastAsia="en-US" w:bidi="ar-SA"/>
      </w:rPr>
    </w:lvl>
  </w:abstractNum>
  <w:abstractNum w:abstractNumId="1">
    <w:nsid w:val="9C8AC8EF"/>
    <w:multiLevelType w:val="multilevel"/>
    <w:tmpl w:val="9C8AC8EF"/>
    <w:lvl w:ilvl="0" w:tentative="0">
      <w:start w:val="1"/>
      <w:numFmt w:val="decimal"/>
      <w:lvlText w:val="[%1]"/>
      <w:lvlJc w:val="left"/>
      <w:pPr>
        <w:ind w:left="1341" w:hanging="709"/>
        <w:jc w:val="left"/>
      </w:pPr>
      <w:rPr>
        <w:rFonts w:hint="default"/>
        <w:w w:val="100"/>
        <w:lang w:val="en-US" w:eastAsia="en-US" w:bidi="ar-SA"/>
      </w:rPr>
    </w:lvl>
    <w:lvl w:ilvl="1" w:tentative="0">
      <w:start w:val="0"/>
      <w:numFmt w:val="bullet"/>
      <w:lvlText w:val="•"/>
      <w:lvlJc w:val="left"/>
      <w:pPr>
        <w:ind w:left="1700" w:hanging="709"/>
      </w:pPr>
      <w:rPr>
        <w:rFonts w:hint="default"/>
        <w:lang w:val="en-US" w:eastAsia="en-US" w:bidi="ar-SA"/>
      </w:rPr>
    </w:lvl>
    <w:lvl w:ilvl="2" w:tentative="0">
      <w:start w:val="0"/>
      <w:numFmt w:val="bullet"/>
      <w:lvlText w:val="•"/>
      <w:lvlJc w:val="left"/>
      <w:pPr>
        <w:ind w:left="2685" w:hanging="709"/>
      </w:pPr>
      <w:rPr>
        <w:rFonts w:hint="default"/>
        <w:lang w:val="en-US" w:eastAsia="en-US" w:bidi="ar-SA"/>
      </w:rPr>
    </w:lvl>
    <w:lvl w:ilvl="3" w:tentative="0">
      <w:start w:val="0"/>
      <w:numFmt w:val="bullet"/>
      <w:lvlText w:val="•"/>
      <w:lvlJc w:val="left"/>
      <w:pPr>
        <w:ind w:left="3670" w:hanging="709"/>
      </w:pPr>
      <w:rPr>
        <w:rFonts w:hint="default"/>
        <w:lang w:val="en-US" w:eastAsia="en-US" w:bidi="ar-SA"/>
      </w:rPr>
    </w:lvl>
    <w:lvl w:ilvl="4" w:tentative="0">
      <w:start w:val="0"/>
      <w:numFmt w:val="bullet"/>
      <w:lvlText w:val="•"/>
      <w:lvlJc w:val="left"/>
      <w:pPr>
        <w:ind w:left="4656" w:hanging="709"/>
      </w:pPr>
      <w:rPr>
        <w:rFonts w:hint="default"/>
        <w:lang w:val="en-US" w:eastAsia="en-US" w:bidi="ar-SA"/>
      </w:rPr>
    </w:lvl>
    <w:lvl w:ilvl="5" w:tentative="0">
      <w:start w:val="0"/>
      <w:numFmt w:val="bullet"/>
      <w:lvlText w:val="•"/>
      <w:lvlJc w:val="left"/>
      <w:pPr>
        <w:ind w:left="5641" w:hanging="709"/>
      </w:pPr>
      <w:rPr>
        <w:rFonts w:hint="default"/>
        <w:lang w:val="en-US" w:eastAsia="en-US" w:bidi="ar-SA"/>
      </w:rPr>
    </w:lvl>
    <w:lvl w:ilvl="6" w:tentative="0">
      <w:start w:val="0"/>
      <w:numFmt w:val="bullet"/>
      <w:lvlText w:val="•"/>
      <w:lvlJc w:val="left"/>
      <w:pPr>
        <w:ind w:left="6627" w:hanging="709"/>
      </w:pPr>
      <w:rPr>
        <w:rFonts w:hint="default"/>
        <w:lang w:val="en-US" w:eastAsia="en-US" w:bidi="ar-SA"/>
      </w:rPr>
    </w:lvl>
    <w:lvl w:ilvl="7" w:tentative="0">
      <w:start w:val="0"/>
      <w:numFmt w:val="bullet"/>
      <w:lvlText w:val="•"/>
      <w:lvlJc w:val="left"/>
      <w:pPr>
        <w:ind w:left="7612" w:hanging="709"/>
      </w:pPr>
      <w:rPr>
        <w:rFonts w:hint="default"/>
        <w:lang w:val="en-US" w:eastAsia="en-US" w:bidi="ar-SA"/>
      </w:rPr>
    </w:lvl>
    <w:lvl w:ilvl="8" w:tentative="0">
      <w:start w:val="0"/>
      <w:numFmt w:val="bullet"/>
      <w:lvlText w:val="•"/>
      <w:lvlJc w:val="left"/>
      <w:pPr>
        <w:ind w:left="8597" w:hanging="709"/>
      </w:pPr>
      <w:rPr>
        <w:rFonts w:hint="default"/>
        <w:lang w:val="en-US" w:eastAsia="en-US" w:bidi="ar-SA"/>
      </w:rPr>
    </w:lvl>
  </w:abstractNum>
  <w:abstractNum w:abstractNumId="2">
    <w:nsid w:val="B5E306ED"/>
    <w:multiLevelType w:val="multilevel"/>
    <w:tmpl w:val="B5E306ED"/>
    <w:lvl w:ilvl="0" w:tentative="0">
      <w:start w:val="3"/>
      <w:numFmt w:val="decimal"/>
      <w:lvlText w:val="%1"/>
      <w:lvlJc w:val="left"/>
      <w:pPr>
        <w:ind w:left="1112" w:hanging="480"/>
        <w:jc w:val="left"/>
      </w:pPr>
      <w:rPr>
        <w:rFonts w:hint="default"/>
        <w:lang w:val="en-US" w:eastAsia="en-US" w:bidi="ar-SA"/>
      </w:rPr>
    </w:lvl>
    <w:lvl w:ilvl="1" w:tentative="0">
      <w:start w:val="1"/>
      <w:numFmt w:val="decimal"/>
      <w:lvlText w:val="%1.%2"/>
      <w:lvlJc w:val="left"/>
      <w:pPr>
        <w:ind w:left="1112" w:hanging="480"/>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1353" w:hanging="360"/>
      </w:pPr>
      <w:rPr>
        <w:rFonts w:hint="default"/>
        <w:w w:val="81"/>
        <w:lang w:val="en-US" w:eastAsia="en-US" w:bidi="ar-SA"/>
      </w:rPr>
    </w:lvl>
    <w:lvl w:ilvl="3" w:tentative="0">
      <w:start w:val="0"/>
      <w:numFmt w:val="bullet"/>
      <w:lvlText w:val="•"/>
      <w:lvlJc w:val="left"/>
      <w:pPr>
        <w:ind w:left="3406" w:hanging="360"/>
      </w:pPr>
      <w:rPr>
        <w:rFonts w:hint="default"/>
        <w:lang w:val="en-US" w:eastAsia="en-US" w:bidi="ar-SA"/>
      </w:rPr>
    </w:lvl>
    <w:lvl w:ilvl="4" w:tentative="0">
      <w:start w:val="0"/>
      <w:numFmt w:val="bullet"/>
      <w:lvlText w:val="•"/>
      <w:lvlJc w:val="left"/>
      <w:pPr>
        <w:ind w:left="4429" w:hanging="360"/>
      </w:pPr>
      <w:rPr>
        <w:rFonts w:hint="default"/>
        <w:lang w:val="en-US" w:eastAsia="en-US" w:bidi="ar-SA"/>
      </w:rPr>
    </w:lvl>
    <w:lvl w:ilvl="5" w:tentative="0">
      <w:start w:val="0"/>
      <w:numFmt w:val="bullet"/>
      <w:lvlText w:val="•"/>
      <w:lvlJc w:val="left"/>
      <w:pPr>
        <w:ind w:left="5452" w:hanging="360"/>
      </w:pPr>
      <w:rPr>
        <w:rFonts w:hint="default"/>
        <w:lang w:val="en-US" w:eastAsia="en-US" w:bidi="ar-SA"/>
      </w:rPr>
    </w:lvl>
    <w:lvl w:ilvl="6" w:tentative="0">
      <w:start w:val="0"/>
      <w:numFmt w:val="bullet"/>
      <w:lvlText w:val="•"/>
      <w:lvlJc w:val="left"/>
      <w:pPr>
        <w:ind w:left="6476" w:hanging="360"/>
      </w:pPr>
      <w:rPr>
        <w:rFonts w:hint="default"/>
        <w:lang w:val="en-US" w:eastAsia="en-US" w:bidi="ar-SA"/>
      </w:rPr>
    </w:lvl>
    <w:lvl w:ilvl="7" w:tentative="0">
      <w:start w:val="0"/>
      <w:numFmt w:val="bullet"/>
      <w:lvlText w:val="•"/>
      <w:lvlJc w:val="left"/>
      <w:pPr>
        <w:ind w:left="7499" w:hanging="360"/>
      </w:pPr>
      <w:rPr>
        <w:rFonts w:hint="default"/>
        <w:lang w:val="en-US" w:eastAsia="en-US" w:bidi="ar-SA"/>
      </w:rPr>
    </w:lvl>
    <w:lvl w:ilvl="8" w:tentative="0">
      <w:start w:val="0"/>
      <w:numFmt w:val="bullet"/>
      <w:lvlText w:val="•"/>
      <w:lvlJc w:val="left"/>
      <w:pPr>
        <w:ind w:left="8522" w:hanging="360"/>
      </w:pPr>
      <w:rPr>
        <w:rFonts w:hint="default"/>
        <w:lang w:val="en-US" w:eastAsia="en-US" w:bidi="ar-SA"/>
      </w:rPr>
    </w:lvl>
  </w:abstractNum>
  <w:abstractNum w:abstractNumId="3">
    <w:nsid w:val="BF205925"/>
    <w:multiLevelType w:val="multilevel"/>
    <w:tmpl w:val="BF205925"/>
    <w:lvl w:ilvl="0" w:tentative="0">
      <w:start w:val="2"/>
      <w:numFmt w:val="decimal"/>
      <w:lvlText w:val="%1"/>
      <w:lvlJc w:val="left"/>
      <w:pPr>
        <w:ind w:left="1193" w:hanging="562"/>
        <w:jc w:val="left"/>
      </w:pPr>
      <w:rPr>
        <w:rFonts w:hint="default"/>
        <w:lang w:val="en-US" w:eastAsia="en-US" w:bidi="ar-SA"/>
      </w:rPr>
    </w:lvl>
    <w:lvl w:ilvl="1" w:tentative="0">
      <w:start w:val="51"/>
      <w:numFmt w:val="decimal"/>
      <w:lvlText w:val="%1.%2"/>
      <w:lvlJc w:val="left"/>
      <w:pPr>
        <w:ind w:left="1193" w:hanging="562"/>
        <w:jc w:val="left"/>
      </w:pPr>
      <w:rPr>
        <w:rFonts w:hint="default" w:ascii="Times New Roman" w:hAnsi="Times New Roman" w:eastAsia="Times New Roman" w:cs="Times New Roman"/>
        <w:b/>
        <w:bCs/>
        <w:w w:val="99"/>
        <w:sz w:val="30"/>
        <w:szCs w:val="30"/>
        <w:lang w:val="en-US" w:eastAsia="en-US" w:bidi="ar-SA"/>
      </w:rPr>
    </w:lvl>
    <w:lvl w:ilvl="2" w:tentative="0">
      <w:start w:val="0"/>
      <w:numFmt w:val="bullet"/>
      <w:lvlText w:val="•"/>
      <w:lvlJc w:val="left"/>
      <w:pPr>
        <w:ind w:left="3073" w:hanging="562"/>
      </w:pPr>
      <w:rPr>
        <w:rFonts w:hint="default"/>
        <w:lang w:val="en-US" w:eastAsia="en-US" w:bidi="ar-SA"/>
      </w:rPr>
    </w:lvl>
    <w:lvl w:ilvl="3" w:tentative="0">
      <w:start w:val="0"/>
      <w:numFmt w:val="bullet"/>
      <w:lvlText w:val="•"/>
      <w:lvlJc w:val="left"/>
      <w:pPr>
        <w:ind w:left="4010" w:hanging="562"/>
      </w:pPr>
      <w:rPr>
        <w:rFonts w:hint="default"/>
        <w:lang w:val="en-US" w:eastAsia="en-US" w:bidi="ar-SA"/>
      </w:rPr>
    </w:lvl>
    <w:lvl w:ilvl="4" w:tentative="0">
      <w:start w:val="0"/>
      <w:numFmt w:val="bullet"/>
      <w:lvlText w:val="•"/>
      <w:lvlJc w:val="left"/>
      <w:pPr>
        <w:ind w:left="4947" w:hanging="562"/>
      </w:pPr>
      <w:rPr>
        <w:rFonts w:hint="default"/>
        <w:lang w:val="en-US" w:eastAsia="en-US" w:bidi="ar-SA"/>
      </w:rPr>
    </w:lvl>
    <w:lvl w:ilvl="5" w:tentative="0">
      <w:start w:val="0"/>
      <w:numFmt w:val="bullet"/>
      <w:lvlText w:val="•"/>
      <w:lvlJc w:val="left"/>
      <w:pPr>
        <w:ind w:left="5884" w:hanging="562"/>
      </w:pPr>
      <w:rPr>
        <w:rFonts w:hint="default"/>
        <w:lang w:val="en-US" w:eastAsia="en-US" w:bidi="ar-SA"/>
      </w:rPr>
    </w:lvl>
    <w:lvl w:ilvl="6" w:tentative="0">
      <w:start w:val="0"/>
      <w:numFmt w:val="bullet"/>
      <w:lvlText w:val="•"/>
      <w:lvlJc w:val="left"/>
      <w:pPr>
        <w:ind w:left="6821" w:hanging="562"/>
      </w:pPr>
      <w:rPr>
        <w:rFonts w:hint="default"/>
        <w:lang w:val="en-US" w:eastAsia="en-US" w:bidi="ar-SA"/>
      </w:rPr>
    </w:lvl>
    <w:lvl w:ilvl="7" w:tentative="0">
      <w:start w:val="0"/>
      <w:numFmt w:val="bullet"/>
      <w:lvlText w:val="•"/>
      <w:lvlJc w:val="left"/>
      <w:pPr>
        <w:ind w:left="7758" w:hanging="562"/>
      </w:pPr>
      <w:rPr>
        <w:rFonts w:hint="default"/>
        <w:lang w:val="en-US" w:eastAsia="en-US" w:bidi="ar-SA"/>
      </w:rPr>
    </w:lvl>
    <w:lvl w:ilvl="8" w:tentative="0">
      <w:start w:val="0"/>
      <w:numFmt w:val="bullet"/>
      <w:lvlText w:val="•"/>
      <w:lvlJc w:val="left"/>
      <w:pPr>
        <w:ind w:left="8695" w:hanging="562"/>
      </w:pPr>
      <w:rPr>
        <w:rFonts w:hint="default"/>
        <w:lang w:val="en-US" w:eastAsia="en-US" w:bidi="ar-SA"/>
      </w:rPr>
    </w:lvl>
  </w:abstractNum>
  <w:abstractNum w:abstractNumId="4">
    <w:nsid w:val="C8879AEF"/>
    <w:multiLevelType w:val="multilevel"/>
    <w:tmpl w:val="C8879AEF"/>
    <w:lvl w:ilvl="0" w:tentative="0">
      <w:start w:val="0"/>
      <w:numFmt w:val="bullet"/>
      <w:lvlText w:val=""/>
      <w:lvlJc w:val="left"/>
      <w:pPr>
        <w:ind w:left="1353"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2280" w:hanging="360"/>
      </w:pPr>
      <w:rPr>
        <w:rFonts w:hint="default"/>
        <w:lang w:val="en-US" w:eastAsia="en-US" w:bidi="ar-SA"/>
      </w:rPr>
    </w:lvl>
    <w:lvl w:ilvl="2" w:tentative="0">
      <w:start w:val="0"/>
      <w:numFmt w:val="bullet"/>
      <w:lvlText w:val="•"/>
      <w:lvlJc w:val="left"/>
      <w:pPr>
        <w:ind w:left="3201" w:hanging="360"/>
      </w:pPr>
      <w:rPr>
        <w:rFonts w:hint="default"/>
        <w:lang w:val="en-US" w:eastAsia="en-US" w:bidi="ar-SA"/>
      </w:rPr>
    </w:lvl>
    <w:lvl w:ilvl="3" w:tentative="0">
      <w:start w:val="0"/>
      <w:numFmt w:val="bullet"/>
      <w:lvlText w:val="•"/>
      <w:lvlJc w:val="left"/>
      <w:pPr>
        <w:ind w:left="4122" w:hanging="360"/>
      </w:pPr>
      <w:rPr>
        <w:rFonts w:hint="default"/>
        <w:lang w:val="en-US" w:eastAsia="en-US" w:bidi="ar-SA"/>
      </w:rPr>
    </w:lvl>
    <w:lvl w:ilvl="4" w:tentative="0">
      <w:start w:val="0"/>
      <w:numFmt w:val="bullet"/>
      <w:lvlText w:val="•"/>
      <w:lvlJc w:val="left"/>
      <w:pPr>
        <w:ind w:left="5043" w:hanging="360"/>
      </w:pPr>
      <w:rPr>
        <w:rFonts w:hint="default"/>
        <w:lang w:val="en-US" w:eastAsia="en-US" w:bidi="ar-SA"/>
      </w:rPr>
    </w:lvl>
    <w:lvl w:ilvl="5" w:tentative="0">
      <w:start w:val="0"/>
      <w:numFmt w:val="bullet"/>
      <w:lvlText w:val="•"/>
      <w:lvlJc w:val="left"/>
      <w:pPr>
        <w:ind w:left="5964" w:hanging="360"/>
      </w:pPr>
      <w:rPr>
        <w:rFonts w:hint="default"/>
        <w:lang w:val="en-US" w:eastAsia="en-US" w:bidi="ar-SA"/>
      </w:rPr>
    </w:lvl>
    <w:lvl w:ilvl="6" w:tentative="0">
      <w:start w:val="0"/>
      <w:numFmt w:val="bullet"/>
      <w:lvlText w:val="•"/>
      <w:lvlJc w:val="left"/>
      <w:pPr>
        <w:ind w:left="6885" w:hanging="360"/>
      </w:pPr>
      <w:rPr>
        <w:rFonts w:hint="default"/>
        <w:lang w:val="en-US" w:eastAsia="en-US" w:bidi="ar-SA"/>
      </w:rPr>
    </w:lvl>
    <w:lvl w:ilvl="7" w:tentative="0">
      <w:start w:val="0"/>
      <w:numFmt w:val="bullet"/>
      <w:lvlText w:val="•"/>
      <w:lvlJc w:val="left"/>
      <w:pPr>
        <w:ind w:left="7806" w:hanging="360"/>
      </w:pPr>
      <w:rPr>
        <w:rFonts w:hint="default"/>
        <w:lang w:val="en-US" w:eastAsia="en-US" w:bidi="ar-SA"/>
      </w:rPr>
    </w:lvl>
    <w:lvl w:ilvl="8" w:tentative="0">
      <w:start w:val="0"/>
      <w:numFmt w:val="bullet"/>
      <w:lvlText w:val="•"/>
      <w:lvlJc w:val="left"/>
      <w:pPr>
        <w:ind w:left="8727" w:hanging="360"/>
      </w:pPr>
      <w:rPr>
        <w:rFonts w:hint="default"/>
        <w:lang w:val="en-US" w:eastAsia="en-US" w:bidi="ar-SA"/>
      </w:rPr>
    </w:lvl>
  </w:abstractNum>
  <w:abstractNum w:abstractNumId="5">
    <w:nsid w:val="CF092B84"/>
    <w:multiLevelType w:val="multilevel"/>
    <w:tmpl w:val="CF092B84"/>
    <w:lvl w:ilvl="0" w:tentative="0">
      <w:start w:val="2"/>
      <w:numFmt w:val="decimal"/>
      <w:lvlText w:val="%1"/>
      <w:lvlJc w:val="left"/>
      <w:pPr>
        <w:ind w:left="1112" w:hanging="480"/>
        <w:jc w:val="left"/>
      </w:pPr>
      <w:rPr>
        <w:rFonts w:hint="default"/>
        <w:lang w:val="en-US" w:eastAsia="en-US" w:bidi="ar-SA"/>
      </w:rPr>
    </w:lvl>
    <w:lvl w:ilvl="1" w:tentative="0">
      <w:start w:val="1"/>
      <w:numFmt w:val="decimal"/>
      <w:lvlText w:val="%1.%2"/>
      <w:lvlJc w:val="left"/>
      <w:pPr>
        <w:ind w:left="1112" w:hanging="480"/>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3009" w:hanging="480"/>
      </w:pPr>
      <w:rPr>
        <w:rFonts w:hint="default"/>
        <w:lang w:val="en-US" w:eastAsia="en-US" w:bidi="ar-SA"/>
      </w:rPr>
    </w:lvl>
    <w:lvl w:ilvl="3" w:tentative="0">
      <w:start w:val="0"/>
      <w:numFmt w:val="bullet"/>
      <w:lvlText w:val="•"/>
      <w:lvlJc w:val="left"/>
      <w:pPr>
        <w:ind w:left="3954" w:hanging="480"/>
      </w:pPr>
      <w:rPr>
        <w:rFonts w:hint="default"/>
        <w:lang w:val="en-US" w:eastAsia="en-US" w:bidi="ar-SA"/>
      </w:rPr>
    </w:lvl>
    <w:lvl w:ilvl="4" w:tentative="0">
      <w:start w:val="0"/>
      <w:numFmt w:val="bullet"/>
      <w:lvlText w:val="•"/>
      <w:lvlJc w:val="left"/>
      <w:pPr>
        <w:ind w:left="4899" w:hanging="480"/>
      </w:pPr>
      <w:rPr>
        <w:rFonts w:hint="default"/>
        <w:lang w:val="en-US" w:eastAsia="en-US" w:bidi="ar-SA"/>
      </w:rPr>
    </w:lvl>
    <w:lvl w:ilvl="5" w:tentative="0">
      <w:start w:val="0"/>
      <w:numFmt w:val="bullet"/>
      <w:lvlText w:val="•"/>
      <w:lvlJc w:val="left"/>
      <w:pPr>
        <w:ind w:left="5844" w:hanging="480"/>
      </w:pPr>
      <w:rPr>
        <w:rFonts w:hint="default"/>
        <w:lang w:val="en-US" w:eastAsia="en-US" w:bidi="ar-SA"/>
      </w:rPr>
    </w:lvl>
    <w:lvl w:ilvl="6" w:tentative="0">
      <w:start w:val="0"/>
      <w:numFmt w:val="bullet"/>
      <w:lvlText w:val="•"/>
      <w:lvlJc w:val="left"/>
      <w:pPr>
        <w:ind w:left="6789" w:hanging="480"/>
      </w:pPr>
      <w:rPr>
        <w:rFonts w:hint="default"/>
        <w:lang w:val="en-US" w:eastAsia="en-US" w:bidi="ar-SA"/>
      </w:rPr>
    </w:lvl>
    <w:lvl w:ilvl="7" w:tentative="0">
      <w:start w:val="0"/>
      <w:numFmt w:val="bullet"/>
      <w:lvlText w:val="•"/>
      <w:lvlJc w:val="left"/>
      <w:pPr>
        <w:ind w:left="7734" w:hanging="480"/>
      </w:pPr>
      <w:rPr>
        <w:rFonts w:hint="default"/>
        <w:lang w:val="en-US" w:eastAsia="en-US" w:bidi="ar-SA"/>
      </w:rPr>
    </w:lvl>
    <w:lvl w:ilvl="8" w:tentative="0">
      <w:start w:val="0"/>
      <w:numFmt w:val="bullet"/>
      <w:lvlText w:val="•"/>
      <w:lvlJc w:val="left"/>
      <w:pPr>
        <w:ind w:left="8679" w:hanging="480"/>
      </w:pPr>
      <w:rPr>
        <w:rFonts w:hint="default"/>
        <w:lang w:val="en-US" w:eastAsia="en-US" w:bidi="ar-SA"/>
      </w:rPr>
    </w:lvl>
  </w:abstractNum>
  <w:abstractNum w:abstractNumId="6">
    <w:nsid w:val="D7F9FE59"/>
    <w:multiLevelType w:val="multilevel"/>
    <w:tmpl w:val="D7F9FE59"/>
    <w:lvl w:ilvl="0" w:tentative="0">
      <w:start w:val="0"/>
      <w:numFmt w:val="bullet"/>
      <w:lvlText w:val="•"/>
      <w:lvlJc w:val="left"/>
      <w:pPr>
        <w:ind w:left="2248" w:hanging="233"/>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3072" w:hanging="233"/>
      </w:pPr>
      <w:rPr>
        <w:rFonts w:hint="default"/>
        <w:lang w:val="en-US" w:eastAsia="en-US" w:bidi="ar-SA"/>
      </w:rPr>
    </w:lvl>
    <w:lvl w:ilvl="2" w:tentative="0">
      <w:start w:val="0"/>
      <w:numFmt w:val="bullet"/>
      <w:lvlText w:val="•"/>
      <w:lvlJc w:val="left"/>
      <w:pPr>
        <w:ind w:left="3905" w:hanging="233"/>
      </w:pPr>
      <w:rPr>
        <w:rFonts w:hint="default"/>
        <w:lang w:val="en-US" w:eastAsia="en-US" w:bidi="ar-SA"/>
      </w:rPr>
    </w:lvl>
    <w:lvl w:ilvl="3" w:tentative="0">
      <w:start w:val="0"/>
      <w:numFmt w:val="bullet"/>
      <w:lvlText w:val="•"/>
      <w:lvlJc w:val="left"/>
      <w:pPr>
        <w:ind w:left="4738" w:hanging="233"/>
      </w:pPr>
      <w:rPr>
        <w:rFonts w:hint="default"/>
        <w:lang w:val="en-US" w:eastAsia="en-US" w:bidi="ar-SA"/>
      </w:rPr>
    </w:lvl>
    <w:lvl w:ilvl="4" w:tentative="0">
      <w:start w:val="0"/>
      <w:numFmt w:val="bullet"/>
      <w:lvlText w:val="•"/>
      <w:lvlJc w:val="left"/>
      <w:pPr>
        <w:ind w:left="5571" w:hanging="233"/>
      </w:pPr>
      <w:rPr>
        <w:rFonts w:hint="default"/>
        <w:lang w:val="en-US" w:eastAsia="en-US" w:bidi="ar-SA"/>
      </w:rPr>
    </w:lvl>
    <w:lvl w:ilvl="5" w:tentative="0">
      <w:start w:val="0"/>
      <w:numFmt w:val="bullet"/>
      <w:lvlText w:val="•"/>
      <w:lvlJc w:val="left"/>
      <w:pPr>
        <w:ind w:left="6404" w:hanging="233"/>
      </w:pPr>
      <w:rPr>
        <w:rFonts w:hint="default"/>
        <w:lang w:val="en-US" w:eastAsia="en-US" w:bidi="ar-SA"/>
      </w:rPr>
    </w:lvl>
    <w:lvl w:ilvl="6" w:tentative="0">
      <w:start w:val="0"/>
      <w:numFmt w:val="bullet"/>
      <w:lvlText w:val="•"/>
      <w:lvlJc w:val="left"/>
      <w:pPr>
        <w:ind w:left="7237" w:hanging="233"/>
      </w:pPr>
      <w:rPr>
        <w:rFonts w:hint="default"/>
        <w:lang w:val="en-US" w:eastAsia="en-US" w:bidi="ar-SA"/>
      </w:rPr>
    </w:lvl>
    <w:lvl w:ilvl="7" w:tentative="0">
      <w:start w:val="0"/>
      <w:numFmt w:val="bullet"/>
      <w:lvlText w:val="•"/>
      <w:lvlJc w:val="left"/>
      <w:pPr>
        <w:ind w:left="8070" w:hanging="233"/>
      </w:pPr>
      <w:rPr>
        <w:rFonts w:hint="default"/>
        <w:lang w:val="en-US" w:eastAsia="en-US" w:bidi="ar-SA"/>
      </w:rPr>
    </w:lvl>
    <w:lvl w:ilvl="8" w:tentative="0">
      <w:start w:val="0"/>
      <w:numFmt w:val="bullet"/>
      <w:lvlText w:val="•"/>
      <w:lvlJc w:val="left"/>
      <w:pPr>
        <w:ind w:left="8903" w:hanging="233"/>
      </w:pPr>
      <w:rPr>
        <w:rFonts w:hint="default"/>
        <w:lang w:val="en-US" w:eastAsia="en-US" w:bidi="ar-SA"/>
      </w:rPr>
    </w:lvl>
  </w:abstractNum>
  <w:abstractNum w:abstractNumId="7">
    <w:nsid w:val="DCBA6B53"/>
    <w:multiLevelType w:val="multilevel"/>
    <w:tmpl w:val="DCBA6B53"/>
    <w:lvl w:ilvl="0" w:tentative="0">
      <w:start w:val="8"/>
      <w:numFmt w:val="decimal"/>
      <w:lvlText w:val="%1"/>
      <w:lvlJc w:val="left"/>
      <w:pPr>
        <w:ind w:left="1112" w:hanging="480"/>
        <w:jc w:val="left"/>
      </w:pPr>
      <w:rPr>
        <w:rFonts w:hint="default"/>
        <w:lang w:val="en-US" w:eastAsia="en-US" w:bidi="ar-SA"/>
      </w:rPr>
    </w:lvl>
    <w:lvl w:ilvl="1" w:tentative="0">
      <w:start w:val="1"/>
      <w:numFmt w:val="decimal"/>
      <w:lvlText w:val="%1.%2"/>
      <w:lvlJc w:val="left"/>
      <w:pPr>
        <w:ind w:left="1112" w:hanging="480"/>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2260" w:hanging="164"/>
      </w:pPr>
      <w:rPr>
        <w:rFonts w:hint="default" w:ascii="Times New Roman" w:hAnsi="Times New Roman" w:eastAsia="Times New Roman" w:cs="Times New Roman"/>
        <w:b/>
        <w:bCs/>
        <w:w w:val="100"/>
        <w:sz w:val="28"/>
        <w:szCs w:val="28"/>
        <w:lang w:val="en-US" w:eastAsia="en-US" w:bidi="ar-SA"/>
      </w:rPr>
    </w:lvl>
    <w:lvl w:ilvl="3" w:tentative="0">
      <w:start w:val="0"/>
      <w:numFmt w:val="bullet"/>
      <w:lvlText w:val="•"/>
      <w:lvlJc w:val="left"/>
      <w:pPr>
        <w:ind w:left="4106" w:hanging="164"/>
      </w:pPr>
      <w:rPr>
        <w:rFonts w:hint="default"/>
        <w:lang w:val="en-US" w:eastAsia="en-US" w:bidi="ar-SA"/>
      </w:rPr>
    </w:lvl>
    <w:lvl w:ilvl="4" w:tentative="0">
      <w:start w:val="0"/>
      <w:numFmt w:val="bullet"/>
      <w:lvlText w:val="•"/>
      <w:lvlJc w:val="left"/>
      <w:pPr>
        <w:ind w:left="5029" w:hanging="164"/>
      </w:pPr>
      <w:rPr>
        <w:rFonts w:hint="default"/>
        <w:lang w:val="en-US" w:eastAsia="en-US" w:bidi="ar-SA"/>
      </w:rPr>
    </w:lvl>
    <w:lvl w:ilvl="5" w:tentative="0">
      <w:start w:val="0"/>
      <w:numFmt w:val="bullet"/>
      <w:lvlText w:val="•"/>
      <w:lvlJc w:val="left"/>
      <w:pPr>
        <w:ind w:left="5952" w:hanging="164"/>
      </w:pPr>
      <w:rPr>
        <w:rFonts w:hint="default"/>
        <w:lang w:val="en-US" w:eastAsia="en-US" w:bidi="ar-SA"/>
      </w:rPr>
    </w:lvl>
    <w:lvl w:ilvl="6" w:tentative="0">
      <w:start w:val="0"/>
      <w:numFmt w:val="bullet"/>
      <w:lvlText w:val="•"/>
      <w:lvlJc w:val="left"/>
      <w:pPr>
        <w:ind w:left="6876" w:hanging="164"/>
      </w:pPr>
      <w:rPr>
        <w:rFonts w:hint="default"/>
        <w:lang w:val="en-US" w:eastAsia="en-US" w:bidi="ar-SA"/>
      </w:rPr>
    </w:lvl>
    <w:lvl w:ilvl="7" w:tentative="0">
      <w:start w:val="0"/>
      <w:numFmt w:val="bullet"/>
      <w:lvlText w:val="•"/>
      <w:lvlJc w:val="left"/>
      <w:pPr>
        <w:ind w:left="7799" w:hanging="164"/>
      </w:pPr>
      <w:rPr>
        <w:rFonts w:hint="default"/>
        <w:lang w:val="en-US" w:eastAsia="en-US" w:bidi="ar-SA"/>
      </w:rPr>
    </w:lvl>
    <w:lvl w:ilvl="8" w:tentative="0">
      <w:start w:val="0"/>
      <w:numFmt w:val="bullet"/>
      <w:lvlText w:val="•"/>
      <w:lvlJc w:val="left"/>
      <w:pPr>
        <w:ind w:left="8722" w:hanging="164"/>
      </w:pPr>
      <w:rPr>
        <w:rFonts w:hint="default"/>
        <w:lang w:val="en-US" w:eastAsia="en-US" w:bidi="ar-SA"/>
      </w:rPr>
    </w:lvl>
  </w:abstractNum>
  <w:abstractNum w:abstractNumId="8">
    <w:nsid w:val="F4B5D9F5"/>
    <w:multiLevelType w:val="multilevel"/>
    <w:tmpl w:val="F4B5D9F5"/>
    <w:lvl w:ilvl="0" w:tentative="0">
      <w:start w:val="7"/>
      <w:numFmt w:val="decimal"/>
      <w:lvlText w:val="%1"/>
      <w:lvlJc w:val="left"/>
      <w:pPr>
        <w:ind w:left="1174" w:hanging="542"/>
        <w:jc w:val="left"/>
      </w:pPr>
      <w:rPr>
        <w:rFonts w:hint="default"/>
        <w:lang w:val="en-US" w:eastAsia="en-US" w:bidi="ar-SA"/>
      </w:rPr>
    </w:lvl>
    <w:lvl w:ilvl="1" w:tentative="0">
      <w:start w:val="1"/>
      <w:numFmt w:val="decimal"/>
      <w:lvlText w:val="%1.%2"/>
      <w:lvlJc w:val="left"/>
      <w:pPr>
        <w:ind w:left="1174" w:hanging="542"/>
        <w:jc w:val="left"/>
      </w:pPr>
      <w:rPr>
        <w:rFonts w:hint="default"/>
        <w:b/>
        <w:bCs/>
        <w:spacing w:val="-34"/>
        <w:w w:val="99"/>
        <w:lang w:val="en-US" w:eastAsia="en-US" w:bidi="ar-SA"/>
      </w:rPr>
    </w:lvl>
    <w:lvl w:ilvl="2" w:tentative="0">
      <w:start w:val="0"/>
      <w:numFmt w:val="bullet"/>
      <w:lvlText w:val="•"/>
      <w:lvlJc w:val="left"/>
      <w:pPr>
        <w:ind w:left="3057" w:hanging="542"/>
      </w:pPr>
      <w:rPr>
        <w:rFonts w:hint="default"/>
        <w:lang w:val="en-US" w:eastAsia="en-US" w:bidi="ar-SA"/>
      </w:rPr>
    </w:lvl>
    <w:lvl w:ilvl="3" w:tentative="0">
      <w:start w:val="0"/>
      <w:numFmt w:val="bullet"/>
      <w:lvlText w:val="•"/>
      <w:lvlJc w:val="left"/>
      <w:pPr>
        <w:ind w:left="3996" w:hanging="542"/>
      </w:pPr>
      <w:rPr>
        <w:rFonts w:hint="default"/>
        <w:lang w:val="en-US" w:eastAsia="en-US" w:bidi="ar-SA"/>
      </w:rPr>
    </w:lvl>
    <w:lvl w:ilvl="4" w:tentative="0">
      <w:start w:val="0"/>
      <w:numFmt w:val="bullet"/>
      <w:lvlText w:val="•"/>
      <w:lvlJc w:val="left"/>
      <w:pPr>
        <w:ind w:left="4935" w:hanging="542"/>
      </w:pPr>
      <w:rPr>
        <w:rFonts w:hint="default"/>
        <w:lang w:val="en-US" w:eastAsia="en-US" w:bidi="ar-SA"/>
      </w:rPr>
    </w:lvl>
    <w:lvl w:ilvl="5" w:tentative="0">
      <w:start w:val="0"/>
      <w:numFmt w:val="bullet"/>
      <w:lvlText w:val="•"/>
      <w:lvlJc w:val="left"/>
      <w:pPr>
        <w:ind w:left="5874" w:hanging="542"/>
      </w:pPr>
      <w:rPr>
        <w:rFonts w:hint="default"/>
        <w:lang w:val="en-US" w:eastAsia="en-US" w:bidi="ar-SA"/>
      </w:rPr>
    </w:lvl>
    <w:lvl w:ilvl="6" w:tentative="0">
      <w:start w:val="0"/>
      <w:numFmt w:val="bullet"/>
      <w:lvlText w:val="•"/>
      <w:lvlJc w:val="left"/>
      <w:pPr>
        <w:ind w:left="6813" w:hanging="542"/>
      </w:pPr>
      <w:rPr>
        <w:rFonts w:hint="default"/>
        <w:lang w:val="en-US" w:eastAsia="en-US" w:bidi="ar-SA"/>
      </w:rPr>
    </w:lvl>
    <w:lvl w:ilvl="7" w:tentative="0">
      <w:start w:val="0"/>
      <w:numFmt w:val="bullet"/>
      <w:lvlText w:val="•"/>
      <w:lvlJc w:val="left"/>
      <w:pPr>
        <w:ind w:left="7752" w:hanging="542"/>
      </w:pPr>
      <w:rPr>
        <w:rFonts w:hint="default"/>
        <w:lang w:val="en-US" w:eastAsia="en-US" w:bidi="ar-SA"/>
      </w:rPr>
    </w:lvl>
    <w:lvl w:ilvl="8" w:tentative="0">
      <w:start w:val="0"/>
      <w:numFmt w:val="bullet"/>
      <w:lvlText w:val="•"/>
      <w:lvlJc w:val="left"/>
      <w:pPr>
        <w:ind w:left="8691" w:hanging="542"/>
      </w:pPr>
      <w:rPr>
        <w:rFonts w:hint="default"/>
        <w:lang w:val="en-US" w:eastAsia="en-US" w:bidi="ar-SA"/>
      </w:rPr>
    </w:lvl>
  </w:abstractNum>
  <w:abstractNum w:abstractNumId="9">
    <w:nsid w:val="0053208E"/>
    <w:multiLevelType w:val="multilevel"/>
    <w:tmpl w:val="0053208E"/>
    <w:lvl w:ilvl="0" w:tentative="0">
      <w:start w:val="1"/>
      <w:numFmt w:val="decimal"/>
      <w:lvlText w:val="%1"/>
      <w:lvlJc w:val="left"/>
      <w:pPr>
        <w:ind w:left="1112" w:hanging="480"/>
        <w:jc w:val="left"/>
      </w:pPr>
      <w:rPr>
        <w:rFonts w:hint="default"/>
        <w:lang w:val="en-US" w:eastAsia="en-US" w:bidi="ar-SA"/>
      </w:rPr>
    </w:lvl>
    <w:lvl w:ilvl="1" w:tentative="0">
      <w:start w:val="1"/>
      <w:numFmt w:val="decimal"/>
      <w:lvlText w:val="%1.%2"/>
      <w:lvlJc w:val="left"/>
      <w:pPr>
        <w:ind w:left="1112" w:hanging="480"/>
        <w:jc w:val="left"/>
      </w:pPr>
      <w:rPr>
        <w:rFonts w:hint="default"/>
        <w:b/>
        <w:bCs/>
        <w:w w:val="99"/>
        <w:lang w:val="en-US" w:eastAsia="en-US" w:bidi="ar-SA"/>
      </w:rPr>
    </w:lvl>
    <w:lvl w:ilvl="2" w:tentative="0">
      <w:start w:val="0"/>
      <w:numFmt w:val="bullet"/>
      <w:lvlText w:val="•"/>
      <w:lvlJc w:val="left"/>
      <w:pPr>
        <w:ind w:left="3009" w:hanging="480"/>
      </w:pPr>
      <w:rPr>
        <w:rFonts w:hint="default"/>
        <w:lang w:val="en-US" w:eastAsia="en-US" w:bidi="ar-SA"/>
      </w:rPr>
    </w:lvl>
    <w:lvl w:ilvl="3" w:tentative="0">
      <w:start w:val="0"/>
      <w:numFmt w:val="bullet"/>
      <w:lvlText w:val="•"/>
      <w:lvlJc w:val="left"/>
      <w:pPr>
        <w:ind w:left="3954" w:hanging="480"/>
      </w:pPr>
      <w:rPr>
        <w:rFonts w:hint="default"/>
        <w:lang w:val="en-US" w:eastAsia="en-US" w:bidi="ar-SA"/>
      </w:rPr>
    </w:lvl>
    <w:lvl w:ilvl="4" w:tentative="0">
      <w:start w:val="0"/>
      <w:numFmt w:val="bullet"/>
      <w:lvlText w:val="•"/>
      <w:lvlJc w:val="left"/>
      <w:pPr>
        <w:ind w:left="4899" w:hanging="480"/>
      </w:pPr>
      <w:rPr>
        <w:rFonts w:hint="default"/>
        <w:lang w:val="en-US" w:eastAsia="en-US" w:bidi="ar-SA"/>
      </w:rPr>
    </w:lvl>
    <w:lvl w:ilvl="5" w:tentative="0">
      <w:start w:val="0"/>
      <w:numFmt w:val="bullet"/>
      <w:lvlText w:val="•"/>
      <w:lvlJc w:val="left"/>
      <w:pPr>
        <w:ind w:left="5844" w:hanging="480"/>
      </w:pPr>
      <w:rPr>
        <w:rFonts w:hint="default"/>
        <w:lang w:val="en-US" w:eastAsia="en-US" w:bidi="ar-SA"/>
      </w:rPr>
    </w:lvl>
    <w:lvl w:ilvl="6" w:tentative="0">
      <w:start w:val="0"/>
      <w:numFmt w:val="bullet"/>
      <w:lvlText w:val="•"/>
      <w:lvlJc w:val="left"/>
      <w:pPr>
        <w:ind w:left="6789" w:hanging="480"/>
      </w:pPr>
      <w:rPr>
        <w:rFonts w:hint="default"/>
        <w:lang w:val="en-US" w:eastAsia="en-US" w:bidi="ar-SA"/>
      </w:rPr>
    </w:lvl>
    <w:lvl w:ilvl="7" w:tentative="0">
      <w:start w:val="0"/>
      <w:numFmt w:val="bullet"/>
      <w:lvlText w:val="•"/>
      <w:lvlJc w:val="left"/>
      <w:pPr>
        <w:ind w:left="7734" w:hanging="480"/>
      </w:pPr>
      <w:rPr>
        <w:rFonts w:hint="default"/>
        <w:lang w:val="en-US" w:eastAsia="en-US" w:bidi="ar-SA"/>
      </w:rPr>
    </w:lvl>
    <w:lvl w:ilvl="8" w:tentative="0">
      <w:start w:val="0"/>
      <w:numFmt w:val="bullet"/>
      <w:lvlText w:val="•"/>
      <w:lvlJc w:val="left"/>
      <w:pPr>
        <w:ind w:left="8679" w:hanging="480"/>
      </w:pPr>
      <w:rPr>
        <w:rFonts w:hint="default"/>
        <w:lang w:val="en-US" w:eastAsia="en-US" w:bidi="ar-SA"/>
      </w:rPr>
    </w:lvl>
  </w:abstractNum>
  <w:abstractNum w:abstractNumId="10">
    <w:nsid w:val="0248C179"/>
    <w:multiLevelType w:val="multilevel"/>
    <w:tmpl w:val="0248C179"/>
    <w:lvl w:ilvl="0" w:tentative="0">
      <w:start w:val="0"/>
      <w:numFmt w:val="bullet"/>
      <w:lvlText w:val="•"/>
      <w:lvlJc w:val="left"/>
      <w:pPr>
        <w:ind w:left="273" w:hanging="224"/>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480" w:hanging="224"/>
      </w:pPr>
      <w:rPr>
        <w:rFonts w:hint="default"/>
        <w:lang w:val="en-US" w:eastAsia="en-US" w:bidi="ar-SA"/>
      </w:rPr>
    </w:lvl>
    <w:lvl w:ilvl="2" w:tentative="0">
      <w:start w:val="0"/>
      <w:numFmt w:val="bullet"/>
      <w:lvlText w:val="•"/>
      <w:lvlJc w:val="left"/>
      <w:pPr>
        <w:ind w:left="680" w:hanging="224"/>
      </w:pPr>
      <w:rPr>
        <w:rFonts w:hint="default"/>
        <w:lang w:val="en-US" w:eastAsia="en-US" w:bidi="ar-SA"/>
      </w:rPr>
    </w:lvl>
    <w:lvl w:ilvl="3" w:tentative="0">
      <w:start w:val="0"/>
      <w:numFmt w:val="bullet"/>
      <w:lvlText w:val="•"/>
      <w:lvlJc w:val="left"/>
      <w:pPr>
        <w:ind w:left="880" w:hanging="224"/>
      </w:pPr>
      <w:rPr>
        <w:rFonts w:hint="default"/>
        <w:lang w:val="en-US" w:eastAsia="en-US" w:bidi="ar-SA"/>
      </w:rPr>
    </w:lvl>
    <w:lvl w:ilvl="4" w:tentative="0">
      <w:start w:val="0"/>
      <w:numFmt w:val="bullet"/>
      <w:lvlText w:val="•"/>
      <w:lvlJc w:val="left"/>
      <w:pPr>
        <w:ind w:left="1080" w:hanging="224"/>
      </w:pPr>
      <w:rPr>
        <w:rFonts w:hint="default"/>
        <w:lang w:val="en-US" w:eastAsia="en-US" w:bidi="ar-SA"/>
      </w:rPr>
    </w:lvl>
    <w:lvl w:ilvl="5" w:tentative="0">
      <w:start w:val="0"/>
      <w:numFmt w:val="bullet"/>
      <w:lvlText w:val="•"/>
      <w:lvlJc w:val="left"/>
      <w:pPr>
        <w:ind w:left="1280" w:hanging="224"/>
      </w:pPr>
      <w:rPr>
        <w:rFonts w:hint="default"/>
        <w:lang w:val="en-US" w:eastAsia="en-US" w:bidi="ar-SA"/>
      </w:rPr>
    </w:lvl>
    <w:lvl w:ilvl="6" w:tentative="0">
      <w:start w:val="0"/>
      <w:numFmt w:val="bullet"/>
      <w:lvlText w:val="•"/>
      <w:lvlJc w:val="left"/>
      <w:pPr>
        <w:ind w:left="1480" w:hanging="224"/>
      </w:pPr>
      <w:rPr>
        <w:rFonts w:hint="default"/>
        <w:lang w:val="en-US" w:eastAsia="en-US" w:bidi="ar-SA"/>
      </w:rPr>
    </w:lvl>
    <w:lvl w:ilvl="7" w:tentative="0">
      <w:start w:val="0"/>
      <w:numFmt w:val="bullet"/>
      <w:lvlText w:val="•"/>
      <w:lvlJc w:val="left"/>
      <w:pPr>
        <w:ind w:left="1680" w:hanging="224"/>
      </w:pPr>
      <w:rPr>
        <w:rFonts w:hint="default"/>
        <w:lang w:val="en-US" w:eastAsia="en-US" w:bidi="ar-SA"/>
      </w:rPr>
    </w:lvl>
    <w:lvl w:ilvl="8" w:tentative="0">
      <w:start w:val="0"/>
      <w:numFmt w:val="bullet"/>
      <w:lvlText w:val="•"/>
      <w:lvlJc w:val="left"/>
      <w:pPr>
        <w:ind w:left="1880" w:hanging="224"/>
      </w:pPr>
      <w:rPr>
        <w:rFonts w:hint="default"/>
        <w:lang w:val="en-US" w:eastAsia="en-US" w:bidi="ar-SA"/>
      </w:rPr>
    </w:lvl>
  </w:abstractNum>
  <w:abstractNum w:abstractNumId="11">
    <w:nsid w:val="03D62ECE"/>
    <w:multiLevelType w:val="multilevel"/>
    <w:tmpl w:val="03D62ECE"/>
    <w:lvl w:ilvl="0" w:tentative="0">
      <w:start w:val="0"/>
      <w:numFmt w:val="bullet"/>
      <w:lvlText w:val="•"/>
      <w:lvlJc w:val="left"/>
      <w:pPr>
        <w:ind w:left="287" w:hanging="238"/>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480" w:hanging="238"/>
      </w:pPr>
      <w:rPr>
        <w:rFonts w:hint="default"/>
        <w:lang w:val="en-US" w:eastAsia="en-US" w:bidi="ar-SA"/>
      </w:rPr>
    </w:lvl>
    <w:lvl w:ilvl="2" w:tentative="0">
      <w:start w:val="0"/>
      <w:numFmt w:val="bullet"/>
      <w:lvlText w:val="•"/>
      <w:lvlJc w:val="left"/>
      <w:pPr>
        <w:ind w:left="680" w:hanging="238"/>
      </w:pPr>
      <w:rPr>
        <w:rFonts w:hint="default"/>
        <w:lang w:val="en-US" w:eastAsia="en-US" w:bidi="ar-SA"/>
      </w:rPr>
    </w:lvl>
    <w:lvl w:ilvl="3" w:tentative="0">
      <w:start w:val="0"/>
      <w:numFmt w:val="bullet"/>
      <w:lvlText w:val="•"/>
      <w:lvlJc w:val="left"/>
      <w:pPr>
        <w:ind w:left="880" w:hanging="238"/>
      </w:pPr>
      <w:rPr>
        <w:rFonts w:hint="default"/>
        <w:lang w:val="en-US" w:eastAsia="en-US" w:bidi="ar-SA"/>
      </w:rPr>
    </w:lvl>
    <w:lvl w:ilvl="4" w:tentative="0">
      <w:start w:val="0"/>
      <w:numFmt w:val="bullet"/>
      <w:lvlText w:val="•"/>
      <w:lvlJc w:val="left"/>
      <w:pPr>
        <w:ind w:left="1080" w:hanging="238"/>
      </w:pPr>
      <w:rPr>
        <w:rFonts w:hint="default"/>
        <w:lang w:val="en-US" w:eastAsia="en-US" w:bidi="ar-SA"/>
      </w:rPr>
    </w:lvl>
    <w:lvl w:ilvl="5" w:tentative="0">
      <w:start w:val="0"/>
      <w:numFmt w:val="bullet"/>
      <w:lvlText w:val="•"/>
      <w:lvlJc w:val="left"/>
      <w:pPr>
        <w:ind w:left="1280" w:hanging="238"/>
      </w:pPr>
      <w:rPr>
        <w:rFonts w:hint="default"/>
        <w:lang w:val="en-US" w:eastAsia="en-US" w:bidi="ar-SA"/>
      </w:rPr>
    </w:lvl>
    <w:lvl w:ilvl="6" w:tentative="0">
      <w:start w:val="0"/>
      <w:numFmt w:val="bullet"/>
      <w:lvlText w:val="•"/>
      <w:lvlJc w:val="left"/>
      <w:pPr>
        <w:ind w:left="1480" w:hanging="238"/>
      </w:pPr>
      <w:rPr>
        <w:rFonts w:hint="default"/>
        <w:lang w:val="en-US" w:eastAsia="en-US" w:bidi="ar-SA"/>
      </w:rPr>
    </w:lvl>
    <w:lvl w:ilvl="7" w:tentative="0">
      <w:start w:val="0"/>
      <w:numFmt w:val="bullet"/>
      <w:lvlText w:val="•"/>
      <w:lvlJc w:val="left"/>
      <w:pPr>
        <w:ind w:left="1680" w:hanging="238"/>
      </w:pPr>
      <w:rPr>
        <w:rFonts w:hint="default"/>
        <w:lang w:val="en-US" w:eastAsia="en-US" w:bidi="ar-SA"/>
      </w:rPr>
    </w:lvl>
    <w:lvl w:ilvl="8" w:tentative="0">
      <w:start w:val="0"/>
      <w:numFmt w:val="bullet"/>
      <w:lvlText w:val="•"/>
      <w:lvlJc w:val="left"/>
      <w:pPr>
        <w:ind w:left="1880" w:hanging="238"/>
      </w:pPr>
      <w:rPr>
        <w:rFonts w:hint="default"/>
        <w:lang w:val="en-US" w:eastAsia="en-US" w:bidi="ar-SA"/>
      </w:rPr>
    </w:lvl>
  </w:abstractNum>
  <w:abstractNum w:abstractNumId="12">
    <w:nsid w:val="2470EC97"/>
    <w:multiLevelType w:val="multilevel"/>
    <w:tmpl w:val="2470EC97"/>
    <w:lvl w:ilvl="0" w:tentative="0">
      <w:start w:val="7"/>
      <w:numFmt w:val="decimal"/>
      <w:lvlText w:val="%1"/>
      <w:lvlJc w:val="left"/>
      <w:pPr>
        <w:ind w:left="1273" w:hanging="641"/>
        <w:jc w:val="left"/>
      </w:pPr>
      <w:rPr>
        <w:rFonts w:hint="default"/>
        <w:lang w:val="en-US" w:eastAsia="en-US" w:bidi="ar-SA"/>
      </w:rPr>
    </w:lvl>
    <w:lvl w:ilvl="1" w:tentative="0">
      <w:start w:val="31"/>
      <w:numFmt w:val="decimal"/>
      <w:lvlText w:val="%1.%2"/>
      <w:lvlJc w:val="left"/>
      <w:pPr>
        <w:ind w:left="1273" w:hanging="641"/>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3137" w:hanging="641"/>
      </w:pPr>
      <w:rPr>
        <w:rFonts w:hint="default"/>
        <w:lang w:val="en-US" w:eastAsia="en-US" w:bidi="ar-SA"/>
      </w:rPr>
    </w:lvl>
    <w:lvl w:ilvl="3" w:tentative="0">
      <w:start w:val="0"/>
      <w:numFmt w:val="bullet"/>
      <w:lvlText w:val="•"/>
      <w:lvlJc w:val="left"/>
      <w:pPr>
        <w:ind w:left="4066" w:hanging="641"/>
      </w:pPr>
      <w:rPr>
        <w:rFonts w:hint="default"/>
        <w:lang w:val="en-US" w:eastAsia="en-US" w:bidi="ar-SA"/>
      </w:rPr>
    </w:lvl>
    <w:lvl w:ilvl="4" w:tentative="0">
      <w:start w:val="0"/>
      <w:numFmt w:val="bullet"/>
      <w:lvlText w:val="•"/>
      <w:lvlJc w:val="left"/>
      <w:pPr>
        <w:ind w:left="4995" w:hanging="641"/>
      </w:pPr>
      <w:rPr>
        <w:rFonts w:hint="default"/>
        <w:lang w:val="en-US" w:eastAsia="en-US" w:bidi="ar-SA"/>
      </w:rPr>
    </w:lvl>
    <w:lvl w:ilvl="5" w:tentative="0">
      <w:start w:val="0"/>
      <w:numFmt w:val="bullet"/>
      <w:lvlText w:val="•"/>
      <w:lvlJc w:val="left"/>
      <w:pPr>
        <w:ind w:left="5924" w:hanging="641"/>
      </w:pPr>
      <w:rPr>
        <w:rFonts w:hint="default"/>
        <w:lang w:val="en-US" w:eastAsia="en-US" w:bidi="ar-SA"/>
      </w:rPr>
    </w:lvl>
    <w:lvl w:ilvl="6" w:tentative="0">
      <w:start w:val="0"/>
      <w:numFmt w:val="bullet"/>
      <w:lvlText w:val="•"/>
      <w:lvlJc w:val="left"/>
      <w:pPr>
        <w:ind w:left="6853" w:hanging="641"/>
      </w:pPr>
      <w:rPr>
        <w:rFonts w:hint="default"/>
        <w:lang w:val="en-US" w:eastAsia="en-US" w:bidi="ar-SA"/>
      </w:rPr>
    </w:lvl>
    <w:lvl w:ilvl="7" w:tentative="0">
      <w:start w:val="0"/>
      <w:numFmt w:val="bullet"/>
      <w:lvlText w:val="•"/>
      <w:lvlJc w:val="left"/>
      <w:pPr>
        <w:ind w:left="7782" w:hanging="641"/>
      </w:pPr>
      <w:rPr>
        <w:rFonts w:hint="default"/>
        <w:lang w:val="en-US" w:eastAsia="en-US" w:bidi="ar-SA"/>
      </w:rPr>
    </w:lvl>
    <w:lvl w:ilvl="8" w:tentative="0">
      <w:start w:val="0"/>
      <w:numFmt w:val="bullet"/>
      <w:lvlText w:val="•"/>
      <w:lvlJc w:val="left"/>
      <w:pPr>
        <w:ind w:left="8711" w:hanging="641"/>
      </w:pPr>
      <w:rPr>
        <w:rFonts w:hint="default"/>
        <w:lang w:val="en-US" w:eastAsia="en-US" w:bidi="ar-SA"/>
      </w:rPr>
    </w:lvl>
  </w:abstractNum>
  <w:abstractNum w:abstractNumId="13">
    <w:nsid w:val="25B654F3"/>
    <w:multiLevelType w:val="multilevel"/>
    <w:tmpl w:val="25B654F3"/>
    <w:lvl w:ilvl="0" w:tentative="0">
      <w:start w:val="0"/>
      <w:numFmt w:val="bullet"/>
      <w:lvlText w:val="•"/>
      <w:lvlJc w:val="left"/>
      <w:pPr>
        <w:ind w:left="287" w:hanging="238"/>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480" w:hanging="238"/>
      </w:pPr>
      <w:rPr>
        <w:rFonts w:hint="default"/>
        <w:lang w:val="en-US" w:eastAsia="en-US" w:bidi="ar-SA"/>
      </w:rPr>
    </w:lvl>
    <w:lvl w:ilvl="2" w:tentative="0">
      <w:start w:val="0"/>
      <w:numFmt w:val="bullet"/>
      <w:lvlText w:val="•"/>
      <w:lvlJc w:val="left"/>
      <w:pPr>
        <w:ind w:left="680" w:hanging="238"/>
      </w:pPr>
      <w:rPr>
        <w:rFonts w:hint="default"/>
        <w:lang w:val="en-US" w:eastAsia="en-US" w:bidi="ar-SA"/>
      </w:rPr>
    </w:lvl>
    <w:lvl w:ilvl="3" w:tentative="0">
      <w:start w:val="0"/>
      <w:numFmt w:val="bullet"/>
      <w:lvlText w:val="•"/>
      <w:lvlJc w:val="left"/>
      <w:pPr>
        <w:ind w:left="880" w:hanging="238"/>
      </w:pPr>
      <w:rPr>
        <w:rFonts w:hint="default"/>
        <w:lang w:val="en-US" w:eastAsia="en-US" w:bidi="ar-SA"/>
      </w:rPr>
    </w:lvl>
    <w:lvl w:ilvl="4" w:tentative="0">
      <w:start w:val="0"/>
      <w:numFmt w:val="bullet"/>
      <w:lvlText w:val="•"/>
      <w:lvlJc w:val="left"/>
      <w:pPr>
        <w:ind w:left="1080" w:hanging="238"/>
      </w:pPr>
      <w:rPr>
        <w:rFonts w:hint="default"/>
        <w:lang w:val="en-US" w:eastAsia="en-US" w:bidi="ar-SA"/>
      </w:rPr>
    </w:lvl>
    <w:lvl w:ilvl="5" w:tentative="0">
      <w:start w:val="0"/>
      <w:numFmt w:val="bullet"/>
      <w:lvlText w:val="•"/>
      <w:lvlJc w:val="left"/>
      <w:pPr>
        <w:ind w:left="1280" w:hanging="238"/>
      </w:pPr>
      <w:rPr>
        <w:rFonts w:hint="default"/>
        <w:lang w:val="en-US" w:eastAsia="en-US" w:bidi="ar-SA"/>
      </w:rPr>
    </w:lvl>
    <w:lvl w:ilvl="6" w:tentative="0">
      <w:start w:val="0"/>
      <w:numFmt w:val="bullet"/>
      <w:lvlText w:val="•"/>
      <w:lvlJc w:val="left"/>
      <w:pPr>
        <w:ind w:left="1480" w:hanging="238"/>
      </w:pPr>
      <w:rPr>
        <w:rFonts w:hint="default"/>
        <w:lang w:val="en-US" w:eastAsia="en-US" w:bidi="ar-SA"/>
      </w:rPr>
    </w:lvl>
    <w:lvl w:ilvl="7" w:tentative="0">
      <w:start w:val="0"/>
      <w:numFmt w:val="bullet"/>
      <w:lvlText w:val="•"/>
      <w:lvlJc w:val="left"/>
      <w:pPr>
        <w:ind w:left="1680" w:hanging="238"/>
      </w:pPr>
      <w:rPr>
        <w:rFonts w:hint="default"/>
        <w:lang w:val="en-US" w:eastAsia="en-US" w:bidi="ar-SA"/>
      </w:rPr>
    </w:lvl>
    <w:lvl w:ilvl="8" w:tentative="0">
      <w:start w:val="0"/>
      <w:numFmt w:val="bullet"/>
      <w:lvlText w:val="•"/>
      <w:lvlJc w:val="left"/>
      <w:pPr>
        <w:ind w:left="1880" w:hanging="238"/>
      </w:pPr>
      <w:rPr>
        <w:rFonts w:hint="default"/>
        <w:lang w:val="en-US" w:eastAsia="en-US" w:bidi="ar-SA"/>
      </w:rPr>
    </w:lvl>
  </w:abstractNum>
  <w:abstractNum w:abstractNumId="14">
    <w:nsid w:val="2A8F537B"/>
    <w:multiLevelType w:val="multilevel"/>
    <w:tmpl w:val="2A8F537B"/>
    <w:lvl w:ilvl="0" w:tentative="0">
      <w:start w:val="4"/>
      <w:numFmt w:val="decimal"/>
      <w:lvlText w:val="%1"/>
      <w:lvlJc w:val="left"/>
      <w:pPr>
        <w:ind w:left="1256" w:hanging="625"/>
        <w:jc w:val="left"/>
      </w:pPr>
      <w:rPr>
        <w:rFonts w:hint="default"/>
        <w:lang w:val="en-US" w:eastAsia="en-US" w:bidi="ar-SA"/>
      </w:rPr>
    </w:lvl>
    <w:lvl w:ilvl="1" w:tentative="0">
      <w:start w:val="11"/>
      <w:numFmt w:val="decimal"/>
      <w:lvlText w:val="%1.%2"/>
      <w:lvlJc w:val="left"/>
      <w:pPr>
        <w:ind w:left="1256" w:hanging="625"/>
        <w:jc w:val="left"/>
      </w:pPr>
      <w:rPr>
        <w:rFonts w:hint="default" w:ascii="Times New Roman" w:hAnsi="Times New Roman" w:eastAsia="Times New Roman" w:cs="Times New Roman"/>
        <w:b/>
        <w:bCs/>
        <w:spacing w:val="-17"/>
        <w:w w:val="99"/>
        <w:sz w:val="32"/>
        <w:szCs w:val="32"/>
        <w:lang w:val="en-US" w:eastAsia="en-US" w:bidi="ar-SA"/>
      </w:rPr>
    </w:lvl>
    <w:lvl w:ilvl="2" w:tentative="0">
      <w:start w:val="0"/>
      <w:numFmt w:val="bullet"/>
      <w:lvlText w:val=""/>
      <w:lvlJc w:val="left"/>
      <w:pPr>
        <w:ind w:left="1353" w:hanging="360"/>
      </w:pPr>
      <w:rPr>
        <w:rFonts w:hint="default" w:ascii="Symbol" w:hAnsi="Symbol" w:eastAsia="Symbol" w:cs="Symbol"/>
        <w:w w:val="100"/>
        <w:sz w:val="28"/>
        <w:szCs w:val="28"/>
        <w:lang w:val="en-US" w:eastAsia="en-US" w:bidi="ar-SA"/>
      </w:rPr>
    </w:lvl>
    <w:lvl w:ilvl="3" w:tentative="0">
      <w:start w:val="0"/>
      <w:numFmt w:val="bullet"/>
      <w:lvlText w:val="•"/>
      <w:lvlJc w:val="left"/>
      <w:pPr>
        <w:ind w:left="3406" w:hanging="360"/>
      </w:pPr>
      <w:rPr>
        <w:rFonts w:hint="default"/>
        <w:lang w:val="en-US" w:eastAsia="en-US" w:bidi="ar-SA"/>
      </w:rPr>
    </w:lvl>
    <w:lvl w:ilvl="4" w:tentative="0">
      <w:start w:val="0"/>
      <w:numFmt w:val="bullet"/>
      <w:lvlText w:val="•"/>
      <w:lvlJc w:val="left"/>
      <w:pPr>
        <w:ind w:left="4429" w:hanging="360"/>
      </w:pPr>
      <w:rPr>
        <w:rFonts w:hint="default"/>
        <w:lang w:val="en-US" w:eastAsia="en-US" w:bidi="ar-SA"/>
      </w:rPr>
    </w:lvl>
    <w:lvl w:ilvl="5" w:tentative="0">
      <w:start w:val="0"/>
      <w:numFmt w:val="bullet"/>
      <w:lvlText w:val="•"/>
      <w:lvlJc w:val="left"/>
      <w:pPr>
        <w:ind w:left="5452" w:hanging="360"/>
      </w:pPr>
      <w:rPr>
        <w:rFonts w:hint="default"/>
        <w:lang w:val="en-US" w:eastAsia="en-US" w:bidi="ar-SA"/>
      </w:rPr>
    </w:lvl>
    <w:lvl w:ilvl="6" w:tentative="0">
      <w:start w:val="0"/>
      <w:numFmt w:val="bullet"/>
      <w:lvlText w:val="•"/>
      <w:lvlJc w:val="left"/>
      <w:pPr>
        <w:ind w:left="6476" w:hanging="360"/>
      </w:pPr>
      <w:rPr>
        <w:rFonts w:hint="default"/>
        <w:lang w:val="en-US" w:eastAsia="en-US" w:bidi="ar-SA"/>
      </w:rPr>
    </w:lvl>
    <w:lvl w:ilvl="7" w:tentative="0">
      <w:start w:val="0"/>
      <w:numFmt w:val="bullet"/>
      <w:lvlText w:val="•"/>
      <w:lvlJc w:val="left"/>
      <w:pPr>
        <w:ind w:left="7499" w:hanging="360"/>
      </w:pPr>
      <w:rPr>
        <w:rFonts w:hint="default"/>
        <w:lang w:val="en-US" w:eastAsia="en-US" w:bidi="ar-SA"/>
      </w:rPr>
    </w:lvl>
    <w:lvl w:ilvl="8" w:tentative="0">
      <w:start w:val="0"/>
      <w:numFmt w:val="bullet"/>
      <w:lvlText w:val="•"/>
      <w:lvlJc w:val="left"/>
      <w:pPr>
        <w:ind w:left="8522" w:hanging="360"/>
      </w:pPr>
      <w:rPr>
        <w:rFonts w:hint="default"/>
        <w:lang w:val="en-US" w:eastAsia="en-US" w:bidi="ar-SA"/>
      </w:rPr>
    </w:lvl>
  </w:abstractNum>
  <w:abstractNum w:abstractNumId="15">
    <w:nsid w:val="4C1BAE26"/>
    <w:multiLevelType w:val="multilevel"/>
    <w:tmpl w:val="4C1BAE26"/>
    <w:lvl w:ilvl="0" w:tentative="0">
      <w:start w:val="1"/>
      <w:numFmt w:val="upperLetter"/>
      <w:lvlText w:val="%1"/>
      <w:lvlJc w:val="left"/>
      <w:pPr>
        <w:ind w:left="1182" w:hanging="550"/>
        <w:jc w:val="left"/>
      </w:pPr>
      <w:rPr>
        <w:rFonts w:hint="default"/>
        <w:lang w:val="en-US" w:eastAsia="en-US" w:bidi="ar-SA"/>
      </w:rPr>
    </w:lvl>
    <w:lvl w:ilvl="1" w:tentative="0">
      <w:start w:val="1"/>
      <w:numFmt w:val="decimal"/>
      <w:lvlText w:val="%1.%2"/>
      <w:lvlJc w:val="left"/>
      <w:pPr>
        <w:ind w:left="1182" w:hanging="550"/>
        <w:jc w:val="right"/>
      </w:pPr>
      <w:rPr>
        <w:rFonts w:hint="default"/>
        <w:b/>
        <w:bCs/>
        <w:w w:val="99"/>
        <w:lang w:val="en-US" w:eastAsia="en-US" w:bidi="ar-SA"/>
      </w:rPr>
    </w:lvl>
    <w:lvl w:ilvl="2" w:tentative="0">
      <w:start w:val="0"/>
      <w:numFmt w:val="bullet"/>
      <w:lvlText w:val="•"/>
      <w:lvlJc w:val="left"/>
      <w:pPr>
        <w:ind w:left="3057" w:hanging="550"/>
      </w:pPr>
      <w:rPr>
        <w:rFonts w:hint="default"/>
        <w:lang w:val="en-US" w:eastAsia="en-US" w:bidi="ar-SA"/>
      </w:rPr>
    </w:lvl>
    <w:lvl w:ilvl="3" w:tentative="0">
      <w:start w:val="0"/>
      <w:numFmt w:val="bullet"/>
      <w:lvlText w:val="•"/>
      <w:lvlJc w:val="left"/>
      <w:pPr>
        <w:ind w:left="3996" w:hanging="550"/>
      </w:pPr>
      <w:rPr>
        <w:rFonts w:hint="default"/>
        <w:lang w:val="en-US" w:eastAsia="en-US" w:bidi="ar-SA"/>
      </w:rPr>
    </w:lvl>
    <w:lvl w:ilvl="4" w:tentative="0">
      <w:start w:val="0"/>
      <w:numFmt w:val="bullet"/>
      <w:lvlText w:val="•"/>
      <w:lvlJc w:val="left"/>
      <w:pPr>
        <w:ind w:left="4935" w:hanging="550"/>
      </w:pPr>
      <w:rPr>
        <w:rFonts w:hint="default"/>
        <w:lang w:val="en-US" w:eastAsia="en-US" w:bidi="ar-SA"/>
      </w:rPr>
    </w:lvl>
    <w:lvl w:ilvl="5" w:tentative="0">
      <w:start w:val="0"/>
      <w:numFmt w:val="bullet"/>
      <w:lvlText w:val="•"/>
      <w:lvlJc w:val="left"/>
      <w:pPr>
        <w:ind w:left="5874" w:hanging="550"/>
      </w:pPr>
      <w:rPr>
        <w:rFonts w:hint="default"/>
        <w:lang w:val="en-US" w:eastAsia="en-US" w:bidi="ar-SA"/>
      </w:rPr>
    </w:lvl>
    <w:lvl w:ilvl="6" w:tentative="0">
      <w:start w:val="0"/>
      <w:numFmt w:val="bullet"/>
      <w:lvlText w:val="•"/>
      <w:lvlJc w:val="left"/>
      <w:pPr>
        <w:ind w:left="6813" w:hanging="550"/>
      </w:pPr>
      <w:rPr>
        <w:rFonts w:hint="default"/>
        <w:lang w:val="en-US" w:eastAsia="en-US" w:bidi="ar-SA"/>
      </w:rPr>
    </w:lvl>
    <w:lvl w:ilvl="7" w:tentative="0">
      <w:start w:val="0"/>
      <w:numFmt w:val="bullet"/>
      <w:lvlText w:val="•"/>
      <w:lvlJc w:val="left"/>
      <w:pPr>
        <w:ind w:left="7752" w:hanging="550"/>
      </w:pPr>
      <w:rPr>
        <w:rFonts w:hint="default"/>
        <w:lang w:val="en-US" w:eastAsia="en-US" w:bidi="ar-SA"/>
      </w:rPr>
    </w:lvl>
    <w:lvl w:ilvl="8" w:tentative="0">
      <w:start w:val="0"/>
      <w:numFmt w:val="bullet"/>
      <w:lvlText w:val="•"/>
      <w:lvlJc w:val="left"/>
      <w:pPr>
        <w:ind w:left="8691" w:hanging="550"/>
      </w:pPr>
      <w:rPr>
        <w:rFonts w:hint="default"/>
        <w:lang w:val="en-US" w:eastAsia="en-US" w:bidi="ar-SA"/>
      </w:rPr>
    </w:lvl>
  </w:abstractNum>
  <w:abstractNum w:abstractNumId="16">
    <w:nsid w:val="4D4DC07F"/>
    <w:multiLevelType w:val="multilevel"/>
    <w:tmpl w:val="4D4DC07F"/>
    <w:lvl w:ilvl="0" w:tentative="0">
      <w:start w:val="5"/>
      <w:numFmt w:val="decimal"/>
      <w:lvlText w:val="%1"/>
      <w:lvlJc w:val="left"/>
      <w:pPr>
        <w:ind w:left="1112" w:hanging="480"/>
        <w:jc w:val="left"/>
      </w:pPr>
      <w:rPr>
        <w:rFonts w:hint="default"/>
        <w:lang w:val="en-US" w:eastAsia="en-US" w:bidi="ar-SA"/>
      </w:rPr>
    </w:lvl>
    <w:lvl w:ilvl="1" w:tentative="0">
      <w:start w:val="1"/>
      <w:numFmt w:val="decimal"/>
      <w:lvlText w:val="%1.%2"/>
      <w:lvlJc w:val="left"/>
      <w:pPr>
        <w:ind w:left="1112" w:hanging="480"/>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3009" w:hanging="480"/>
      </w:pPr>
      <w:rPr>
        <w:rFonts w:hint="default"/>
        <w:lang w:val="en-US" w:eastAsia="en-US" w:bidi="ar-SA"/>
      </w:rPr>
    </w:lvl>
    <w:lvl w:ilvl="3" w:tentative="0">
      <w:start w:val="0"/>
      <w:numFmt w:val="bullet"/>
      <w:lvlText w:val="•"/>
      <w:lvlJc w:val="left"/>
      <w:pPr>
        <w:ind w:left="3954" w:hanging="480"/>
      </w:pPr>
      <w:rPr>
        <w:rFonts w:hint="default"/>
        <w:lang w:val="en-US" w:eastAsia="en-US" w:bidi="ar-SA"/>
      </w:rPr>
    </w:lvl>
    <w:lvl w:ilvl="4" w:tentative="0">
      <w:start w:val="0"/>
      <w:numFmt w:val="bullet"/>
      <w:lvlText w:val="•"/>
      <w:lvlJc w:val="left"/>
      <w:pPr>
        <w:ind w:left="4899" w:hanging="480"/>
      </w:pPr>
      <w:rPr>
        <w:rFonts w:hint="default"/>
        <w:lang w:val="en-US" w:eastAsia="en-US" w:bidi="ar-SA"/>
      </w:rPr>
    </w:lvl>
    <w:lvl w:ilvl="5" w:tentative="0">
      <w:start w:val="0"/>
      <w:numFmt w:val="bullet"/>
      <w:lvlText w:val="•"/>
      <w:lvlJc w:val="left"/>
      <w:pPr>
        <w:ind w:left="5844" w:hanging="480"/>
      </w:pPr>
      <w:rPr>
        <w:rFonts w:hint="default"/>
        <w:lang w:val="en-US" w:eastAsia="en-US" w:bidi="ar-SA"/>
      </w:rPr>
    </w:lvl>
    <w:lvl w:ilvl="6" w:tentative="0">
      <w:start w:val="0"/>
      <w:numFmt w:val="bullet"/>
      <w:lvlText w:val="•"/>
      <w:lvlJc w:val="left"/>
      <w:pPr>
        <w:ind w:left="6789" w:hanging="480"/>
      </w:pPr>
      <w:rPr>
        <w:rFonts w:hint="default"/>
        <w:lang w:val="en-US" w:eastAsia="en-US" w:bidi="ar-SA"/>
      </w:rPr>
    </w:lvl>
    <w:lvl w:ilvl="7" w:tentative="0">
      <w:start w:val="0"/>
      <w:numFmt w:val="bullet"/>
      <w:lvlText w:val="•"/>
      <w:lvlJc w:val="left"/>
      <w:pPr>
        <w:ind w:left="7734" w:hanging="480"/>
      </w:pPr>
      <w:rPr>
        <w:rFonts w:hint="default"/>
        <w:lang w:val="en-US" w:eastAsia="en-US" w:bidi="ar-SA"/>
      </w:rPr>
    </w:lvl>
    <w:lvl w:ilvl="8" w:tentative="0">
      <w:start w:val="0"/>
      <w:numFmt w:val="bullet"/>
      <w:lvlText w:val="•"/>
      <w:lvlJc w:val="left"/>
      <w:pPr>
        <w:ind w:left="8679" w:hanging="480"/>
      </w:pPr>
      <w:rPr>
        <w:rFonts w:hint="default"/>
        <w:lang w:val="en-US" w:eastAsia="en-US" w:bidi="ar-SA"/>
      </w:rPr>
    </w:lvl>
  </w:abstractNum>
  <w:abstractNum w:abstractNumId="17">
    <w:nsid w:val="59ADCABA"/>
    <w:multiLevelType w:val="multilevel"/>
    <w:tmpl w:val="59ADCABA"/>
    <w:lvl w:ilvl="0" w:tentative="0">
      <w:start w:val="1"/>
      <w:numFmt w:val="lowerRoman"/>
      <w:lvlText w:val="(%1)"/>
      <w:lvlJc w:val="left"/>
      <w:pPr>
        <w:ind w:left="981" w:hanging="337"/>
        <w:jc w:val="left"/>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938" w:hanging="337"/>
      </w:pPr>
      <w:rPr>
        <w:rFonts w:hint="default"/>
        <w:lang w:val="en-US" w:eastAsia="en-US" w:bidi="ar-SA"/>
      </w:rPr>
    </w:lvl>
    <w:lvl w:ilvl="2" w:tentative="0">
      <w:start w:val="0"/>
      <w:numFmt w:val="bullet"/>
      <w:lvlText w:val="•"/>
      <w:lvlJc w:val="left"/>
      <w:pPr>
        <w:ind w:left="2897" w:hanging="337"/>
      </w:pPr>
      <w:rPr>
        <w:rFonts w:hint="default"/>
        <w:lang w:val="en-US" w:eastAsia="en-US" w:bidi="ar-SA"/>
      </w:rPr>
    </w:lvl>
    <w:lvl w:ilvl="3" w:tentative="0">
      <w:start w:val="0"/>
      <w:numFmt w:val="bullet"/>
      <w:lvlText w:val="•"/>
      <w:lvlJc w:val="left"/>
      <w:pPr>
        <w:ind w:left="3856" w:hanging="337"/>
      </w:pPr>
      <w:rPr>
        <w:rFonts w:hint="default"/>
        <w:lang w:val="en-US" w:eastAsia="en-US" w:bidi="ar-SA"/>
      </w:rPr>
    </w:lvl>
    <w:lvl w:ilvl="4" w:tentative="0">
      <w:start w:val="0"/>
      <w:numFmt w:val="bullet"/>
      <w:lvlText w:val="•"/>
      <w:lvlJc w:val="left"/>
      <w:pPr>
        <w:ind w:left="4815" w:hanging="337"/>
      </w:pPr>
      <w:rPr>
        <w:rFonts w:hint="default"/>
        <w:lang w:val="en-US" w:eastAsia="en-US" w:bidi="ar-SA"/>
      </w:rPr>
    </w:lvl>
    <w:lvl w:ilvl="5" w:tentative="0">
      <w:start w:val="0"/>
      <w:numFmt w:val="bullet"/>
      <w:lvlText w:val="•"/>
      <w:lvlJc w:val="left"/>
      <w:pPr>
        <w:ind w:left="5774" w:hanging="337"/>
      </w:pPr>
      <w:rPr>
        <w:rFonts w:hint="default"/>
        <w:lang w:val="en-US" w:eastAsia="en-US" w:bidi="ar-SA"/>
      </w:rPr>
    </w:lvl>
    <w:lvl w:ilvl="6" w:tentative="0">
      <w:start w:val="0"/>
      <w:numFmt w:val="bullet"/>
      <w:lvlText w:val="•"/>
      <w:lvlJc w:val="left"/>
      <w:pPr>
        <w:ind w:left="6733" w:hanging="337"/>
      </w:pPr>
      <w:rPr>
        <w:rFonts w:hint="default"/>
        <w:lang w:val="en-US" w:eastAsia="en-US" w:bidi="ar-SA"/>
      </w:rPr>
    </w:lvl>
    <w:lvl w:ilvl="7" w:tentative="0">
      <w:start w:val="0"/>
      <w:numFmt w:val="bullet"/>
      <w:lvlText w:val="•"/>
      <w:lvlJc w:val="left"/>
      <w:pPr>
        <w:ind w:left="7692" w:hanging="337"/>
      </w:pPr>
      <w:rPr>
        <w:rFonts w:hint="default"/>
        <w:lang w:val="en-US" w:eastAsia="en-US" w:bidi="ar-SA"/>
      </w:rPr>
    </w:lvl>
    <w:lvl w:ilvl="8" w:tentative="0">
      <w:start w:val="0"/>
      <w:numFmt w:val="bullet"/>
      <w:lvlText w:val="•"/>
      <w:lvlJc w:val="left"/>
      <w:pPr>
        <w:ind w:left="8651" w:hanging="337"/>
      </w:pPr>
      <w:rPr>
        <w:rFonts w:hint="default"/>
        <w:lang w:val="en-US" w:eastAsia="en-US" w:bidi="ar-SA"/>
      </w:rPr>
    </w:lvl>
  </w:abstractNum>
  <w:abstractNum w:abstractNumId="18">
    <w:nsid w:val="5A241D34"/>
    <w:multiLevelType w:val="multilevel"/>
    <w:tmpl w:val="5A241D34"/>
    <w:lvl w:ilvl="0" w:tentative="0">
      <w:start w:val="0"/>
      <w:numFmt w:val="bullet"/>
      <w:lvlText w:val="•"/>
      <w:lvlJc w:val="left"/>
      <w:pPr>
        <w:ind w:left="911" w:hanging="169"/>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884" w:hanging="169"/>
      </w:pPr>
      <w:rPr>
        <w:rFonts w:hint="default"/>
        <w:lang w:val="en-US" w:eastAsia="en-US" w:bidi="ar-SA"/>
      </w:rPr>
    </w:lvl>
    <w:lvl w:ilvl="2" w:tentative="0">
      <w:start w:val="0"/>
      <w:numFmt w:val="bullet"/>
      <w:lvlText w:val="•"/>
      <w:lvlJc w:val="left"/>
      <w:pPr>
        <w:ind w:left="2849" w:hanging="169"/>
      </w:pPr>
      <w:rPr>
        <w:rFonts w:hint="default"/>
        <w:lang w:val="en-US" w:eastAsia="en-US" w:bidi="ar-SA"/>
      </w:rPr>
    </w:lvl>
    <w:lvl w:ilvl="3" w:tentative="0">
      <w:start w:val="0"/>
      <w:numFmt w:val="bullet"/>
      <w:lvlText w:val="•"/>
      <w:lvlJc w:val="left"/>
      <w:pPr>
        <w:ind w:left="3814" w:hanging="169"/>
      </w:pPr>
      <w:rPr>
        <w:rFonts w:hint="default"/>
        <w:lang w:val="en-US" w:eastAsia="en-US" w:bidi="ar-SA"/>
      </w:rPr>
    </w:lvl>
    <w:lvl w:ilvl="4" w:tentative="0">
      <w:start w:val="0"/>
      <w:numFmt w:val="bullet"/>
      <w:lvlText w:val="•"/>
      <w:lvlJc w:val="left"/>
      <w:pPr>
        <w:ind w:left="4779" w:hanging="169"/>
      </w:pPr>
      <w:rPr>
        <w:rFonts w:hint="default"/>
        <w:lang w:val="en-US" w:eastAsia="en-US" w:bidi="ar-SA"/>
      </w:rPr>
    </w:lvl>
    <w:lvl w:ilvl="5" w:tentative="0">
      <w:start w:val="0"/>
      <w:numFmt w:val="bullet"/>
      <w:lvlText w:val="•"/>
      <w:lvlJc w:val="left"/>
      <w:pPr>
        <w:ind w:left="5744" w:hanging="169"/>
      </w:pPr>
      <w:rPr>
        <w:rFonts w:hint="default"/>
        <w:lang w:val="en-US" w:eastAsia="en-US" w:bidi="ar-SA"/>
      </w:rPr>
    </w:lvl>
    <w:lvl w:ilvl="6" w:tentative="0">
      <w:start w:val="0"/>
      <w:numFmt w:val="bullet"/>
      <w:lvlText w:val="•"/>
      <w:lvlJc w:val="left"/>
      <w:pPr>
        <w:ind w:left="6709" w:hanging="169"/>
      </w:pPr>
      <w:rPr>
        <w:rFonts w:hint="default"/>
        <w:lang w:val="en-US" w:eastAsia="en-US" w:bidi="ar-SA"/>
      </w:rPr>
    </w:lvl>
    <w:lvl w:ilvl="7" w:tentative="0">
      <w:start w:val="0"/>
      <w:numFmt w:val="bullet"/>
      <w:lvlText w:val="•"/>
      <w:lvlJc w:val="left"/>
      <w:pPr>
        <w:ind w:left="7674" w:hanging="169"/>
      </w:pPr>
      <w:rPr>
        <w:rFonts w:hint="default"/>
        <w:lang w:val="en-US" w:eastAsia="en-US" w:bidi="ar-SA"/>
      </w:rPr>
    </w:lvl>
    <w:lvl w:ilvl="8" w:tentative="0">
      <w:start w:val="0"/>
      <w:numFmt w:val="bullet"/>
      <w:lvlText w:val="•"/>
      <w:lvlJc w:val="left"/>
      <w:pPr>
        <w:ind w:left="8639" w:hanging="169"/>
      </w:pPr>
      <w:rPr>
        <w:rFonts w:hint="default"/>
        <w:lang w:val="en-US" w:eastAsia="en-US" w:bidi="ar-SA"/>
      </w:rPr>
    </w:lvl>
  </w:abstractNum>
  <w:abstractNum w:abstractNumId="19">
    <w:nsid w:val="72183CF9"/>
    <w:multiLevelType w:val="multilevel"/>
    <w:tmpl w:val="72183CF9"/>
    <w:lvl w:ilvl="0" w:tentative="0">
      <w:start w:val="0"/>
      <w:numFmt w:val="bullet"/>
      <w:lvlText w:val="•"/>
      <w:lvlJc w:val="left"/>
      <w:pPr>
        <w:ind w:left="287" w:hanging="238"/>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480" w:hanging="238"/>
      </w:pPr>
      <w:rPr>
        <w:rFonts w:hint="default"/>
        <w:lang w:val="en-US" w:eastAsia="en-US" w:bidi="ar-SA"/>
      </w:rPr>
    </w:lvl>
    <w:lvl w:ilvl="2" w:tentative="0">
      <w:start w:val="0"/>
      <w:numFmt w:val="bullet"/>
      <w:lvlText w:val="•"/>
      <w:lvlJc w:val="left"/>
      <w:pPr>
        <w:ind w:left="680" w:hanging="238"/>
      </w:pPr>
      <w:rPr>
        <w:rFonts w:hint="default"/>
        <w:lang w:val="en-US" w:eastAsia="en-US" w:bidi="ar-SA"/>
      </w:rPr>
    </w:lvl>
    <w:lvl w:ilvl="3" w:tentative="0">
      <w:start w:val="0"/>
      <w:numFmt w:val="bullet"/>
      <w:lvlText w:val="•"/>
      <w:lvlJc w:val="left"/>
      <w:pPr>
        <w:ind w:left="880" w:hanging="238"/>
      </w:pPr>
      <w:rPr>
        <w:rFonts w:hint="default"/>
        <w:lang w:val="en-US" w:eastAsia="en-US" w:bidi="ar-SA"/>
      </w:rPr>
    </w:lvl>
    <w:lvl w:ilvl="4" w:tentative="0">
      <w:start w:val="0"/>
      <w:numFmt w:val="bullet"/>
      <w:lvlText w:val="•"/>
      <w:lvlJc w:val="left"/>
      <w:pPr>
        <w:ind w:left="1080" w:hanging="238"/>
      </w:pPr>
      <w:rPr>
        <w:rFonts w:hint="default"/>
        <w:lang w:val="en-US" w:eastAsia="en-US" w:bidi="ar-SA"/>
      </w:rPr>
    </w:lvl>
    <w:lvl w:ilvl="5" w:tentative="0">
      <w:start w:val="0"/>
      <w:numFmt w:val="bullet"/>
      <w:lvlText w:val="•"/>
      <w:lvlJc w:val="left"/>
      <w:pPr>
        <w:ind w:left="1280" w:hanging="238"/>
      </w:pPr>
      <w:rPr>
        <w:rFonts w:hint="default"/>
        <w:lang w:val="en-US" w:eastAsia="en-US" w:bidi="ar-SA"/>
      </w:rPr>
    </w:lvl>
    <w:lvl w:ilvl="6" w:tentative="0">
      <w:start w:val="0"/>
      <w:numFmt w:val="bullet"/>
      <w:lvlText w:val="•"/>
      <w:lvlJc w:val="left"/>
      <w:pPr>
        <w:ind w:left="1480" w:hanging="238"/>
      </w:pPr>
      <w:rPr>
        <w:rFonts w:hint="default"/>
        <w:lang w:val="en-US" w:eastAsia="en-US" w:bidi="ar-SA"/>
      </w:rPr>
    </w:lvl>
    <w:lvl w:ilvl="7" w:tentative="0">
      <w:start w:val="0"/>
      <w:numFmt w:val="bullet"/>
      <w:lvlText w:val="•"/>
      <w:lvlJc w:val="left"/>
      <w:pPr>
        <w:ind w:left="1680" w:hanging="238"/>
      </w:pPr>
      <w:rPr>
        <w:rFonts w:hint="default"/>
        <w:lang w:val="en-US" w:eastAsia="en-US" w:bidi="ar-SA"/>
      </w:rPr>
    </w:lvl>
    <w:lvl w:ilvl="8" w:tentative="0">
      <w:start w:val="0"/>
      <w:numFmt w:val="bullet"/>
      <w:lvlText w:val="•"/>
      <w:lvlJc w:val="left"/>
      <w:pPr>
        <w:ind w:left="1880" w:hanging="238"/>
      </w:pPr>
      <w:rPr>
        <w:rFonts w:hint="default"/>
        <w:lang w:val="en-US" w:eastAsia="en-US" w:bidi="ar-SA"/>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C674011"/>
    <w:rsid w:val="6CD13D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695"/>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632"/>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632"/>
      <w:outlineLvl w:val="3"/>
    </w:pPr>
    <w:rPr>
      <w:rFonts w:ascii="Times New Roman" w:hAnsi="Times New Roman" w:eastAsia="Times New Roman" w:cs="Times New Roman"/>
      <w:sz w:val="32"/>
      <w:szCs w:val="32"/>
      <w:lang w:val="en-US" w:eastAsia="en-US" w:bidi="ar-SA"/>
    </w:rPr>
  </w:style>
  <w:style w:type="paragraph" w:styleId="5">
    <w:name w:val="heading 4"/>
    <w:basedOn w:val="1"/>
    <w:next w:val="1"/>
    <w:qFormat/>
    <w:uiPriority w:val="1"/>
    <w:pPr>
      <w:ind w:left="632"/>
      <w:outlineLvl w:val="4"/>
    </w:pPr>
    <w:rPr>
      <w:rFonts w:ascii="Times New Roman" w:hAnsi="Times New Roman" w:eastAsia="Times New Roman" w:cs="Times New Roman"/>
      <w:b/>
      <w:bCs/>
      <w:sz w:val="30"/>
      <w:szCs w:val="30"/>
      <w:lang w:val="en-US" w:eastAsia="en-US" w:bidi="ar-SA"/>
    </w:rPr>
  </w:style>
  <w:style w:type="character" w:default="1" w:styleId="6">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8"/>
      <w:szCs w:val="28"/>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112" w:hanging="481"/>
    </w:pPr>
    <w:rPr>
      <w:rFonts w:ascii="Times New Roman" w:hAnsi="Times New Roman" w:eastAsia="Times New Roman" w:cs="Times New Roman"/>
      <w:lang w:val="en-US" w:eastAsia="en-US" w:bidi="ar-SA"/>
    </w:rPr>
  </w:style>
  <w:style w:type="paragraph" w:customStyle="1" w:styleId="11">
    <w:name w:val="Table Paragraph"/>
    <w:basedOn w:val="1"/>
    <w:qFormat/>
    <w:uiPriority w:val="1"/>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63</Pages>
  <Words>6427</Words>
  <Characters>38818</Characters>
  <TotalTime>34</TotalTime>
  <ScaleCrop>false</ScaleCrop>
  <LinksUpToDate>false</LinksUpToDate>
  <CharactersWithSpaces>44806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2022-05-24T04:56:00Z</dcterms:created>
  <dc:creator>karthik guptha</dc:creator>
  <cp:lastModifiedBy>mahendra babu</cp:lastModifiedBy>
  <dcterms:modified xsi:type="dcterms:W3CDTF">2022-05-24T05:30:47Z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 2019</vt:lpwstr>
  </property>
  <property fmtid="{D5CDD505-2E9C-101B-9397-08002B2CF9AE}" pid="4" name="LastSaved">
    <vt:filetime>2022-05-24T00:00:00Z</vt:filetime>
  </property>
  <property fmtid="{D5CDD505-2E9C-101B-9397-08002B2CF9AE}" pid="5" name="KSOProductBuildVer">
    <vt:lpwstr>1033-11.2.0.11130</vt:lpwstr>
  </property>
  <property fmtid="{D5CDD505-2E9C-101B-9397-08002B2CF9AE}" pid="6" name="ICV">
    <vt:lpwstr>E2D770AF2608419DA5A9BEC6603940DB</vt:lpwstr>
  </property>
</Properties>
</file>